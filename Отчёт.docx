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7231C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МИНОБРНАУКИ РОССИИ</w:t>
      </w:r>
    </w:p>
    <w:p w14:paraId="643ADEE2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САНКТ-ПЕТЕРБУРГСКИЙ ГОСУДАРСТВЕННЫЙ ЭЛЕКТРОТЕХНИЧЕСКИЙ УНИВЕРСИТЕТ</w:t>
      </w:r>
    </w:p>
    <w:p w14:paraId="41856BA7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«ЛЭТИ» ИМ. В.И. УЛЬЯНОВА (ЛЕНИНА)</w:t>
      </w:r>
    </w:p>
    <w:p w14:paraId="367FC08F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АПУ</w:t>
      </w:r>
    </w:p>
    <w:p w14:paraId="5E0AEE16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45CAE69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529BEBFA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№1</w:t>
      </w:r>
    </w:p>
    <w:p w14:paraId="643B211D" w14:textId="4A728B54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 «</w:t>
      </w: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Простые методы сортировки</w:t>
      </w: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612C411" w14:textId="4955120B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дисциплине «</w:t>
      </w: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Алгоритмы и структуры данных</w:t>
      </w: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4437610C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</w:p>
    <w:tbl>
      <w:tblPr>
        <w:tblW w:w="10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4447"/>
        <w:gridCol w:w="2758"/>
      </w:tblGrid>
      <w:tr w:rsidR="00AB0C67" w:rsidRPr="00AB0C67" w14:paraId="684F35E2" w14:textId="77777777" w:rsidTr="00AB0C67">
        <w:trPr>
          <w:trHeight w:val="5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2DE1B" w14:textId="77777777" w:rsidR="00AB0C67" w:rsidRPr="00AB0C67" w:rsidRDefault="00AB0C67" w:rsidP="00AB0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гр. 3391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F75FE" w14:textId="77777777" w:rsidR="00AB0C67" w:rsidRPr="00AB0C67" w:rsidRDefault="00AB0C67" w:rsidP="00AB0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765B" w14:textId="77777777" w:rsidR="00AB0C67" w:rsidRPr="00AB0C67" w:rsidRDefault="00AB0C67" w:rsidP="00AB0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Николаев В.Ю.</w:t>
            </w:r>
          </w:p>
        </w:tc>
      </w:tr>
      <w:tr w:rsidR="00AB0C67" w:rsidRPr="00AB0C67" w14:paraId="4C107630" w14:textId="77777777" w:rsidTr="00AB0C67">
        <w:trPr>
          <w:trHeight w:val="2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FB1D" w14:textId="77777777" w:rsidR="00AB0C67" w:rsidRPr="00AB0C67" w:rsidRDefault="00AB0C67" w:rsidP="00AB0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6379" w14:textId="77777777" w:rsidR="00AB0C67" w:rsidRPr="00AB0C67" w:rsidRDefault="00AB0C67" w:rsidP="00AB0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EDED" w14:textId="77777777" w:rsidR="00AB0C67" w:rsidRPr="00AB0C67" w:rsidRDefault="00AB0C67" w:rsidP="00AB0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Миненко М.В.</w:t>
            </w:r>
          </w:p>
        </w:tc>
      </w:tr>
    </w:tbl>
    <w:p w14:paraId="2E92E827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7E4BB2B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B2BF2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7D1079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17E052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E0FC67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4CFBB5E" w14:textId="5AEDE5A5" w:rsidR="007169A8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2024 г.</w:t>
      </w:r>
      <w:r w:rsidR="007169A8" w:rsidRPr="00AB0C6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ABDE09" w14:textId="7A3F98A4" w:rsidR="00B20877" w:rsidRPr="00DA43B0" w:rsidRDefault="002B02A0" w:rsidP="00DA43B0">
      <w:pPr>
        <w:pStyle w:val="21"/>
      </w:pPr>
      <w:r w:rsidRPr="00DA43B0">
        <w:lastRenderedPageBreak/>
        <w:t>Цель работы</w:t>
      </w:r>
    </w:p>
    <w:p w14:paraId="6371D00A" w14:textId="77777777" w:rsidR="00B20877" w:rsidRPr="00AB0C67" w:rsidRDefault="002B02A0" w:rsidP="00AB0C6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Получить практические навыки работы с простыми методами сортировки массивов структур.</w:t>
      </w:r>
    </w:p>
    <w:p w14:paraId="2047087F" w14:textId="77777777" w:rsidR="00B20877" w:rsidRPr="00AB0C67" w:rsidRDefault="002B02A0" w:rsidP="00DA43B0">
      <w:pPr>
        <w:pStyle w:val="21"/>
      </w:pPr>
      <w:r w:rsidRPr="00AB0C67">
        <w:t>Задачи</w:t>
      </w:r>
    </w:p>
    <w:p w14:paraId="601DA316" w14:textId="55A6C0A0" w:rsidR="00B2087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Разработать структуру данных для хранения информации о студентах.</w:t>
      </w:r>
    </w:p>
    <w:p w14:paraId="6C06709C" w14:textId="24D8A37D" w:rsidR="00B2087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Реализовать два метода сортировки массива структур: сортировку обменом и выбором по убыванию курса.</w:t>
      </w:r>
    </w:p>
    <w:p w14:paraId="4E1B06E8" w14:textId="73D2AA0A" w:rsidR="00B2087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Подсчитать и вывести на экран количество сравнений и обменов для каждого метода сортировки.</w:t>
      </w:r>
    </w:p>
    <w:p w14:paraId="13CB18D4" w14:textId="1FDBFF88" w:rsidR="00AB0C6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Обеспечить корректность ввода данных пользователем через меню программы.</w:t>
      </w:r>
    </w:p>
    <w:p w14:paraId="511AE908" w14:textId="77777777" w:rsidR="00B20877" w:rsidRPr="00AB0C67" w:rsidRDefault="002B02A0" w:rsidP="00DA43B0">
      <w:pPr>
        <w:pStyle w:val="21"/>
      </w:pPr>
      <w:r w:rsidRPr="00AB0C67">
        <w:t>Описание программы</w:t>
      </w:r>
    </w:p>
    <w:p w14:paraId="106AB8F1" w14:textId="77777777" w:rsidR="00B20877" w:rsidRPr="00AB0C67" w:rsidRDefault="002B02A0" w:rsidP="002B02A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Программа реализует структуру данных «Студент», включающую следующие поля:</w:t>
      </w:r>
    </w:p>
    <w:p w14:paraId="6945B1A4" w14:textId="58BD418F" w:rsidR="00B20877" w:rsidRPr="00AB0C67" w:rsidRDefault="002B02A0" w:rsidP="00AB0C67">
      <w:pPr>
        <w:pStyle w:val="a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ФИО</w:t>
      </w:r>
    </w:p>
    <w:p w14:paraId="31BCD458" w14:textId="7558A18A" w:rsidR="00B20877" w:rsidRPr="00AB0C67" w:rsidRDefault="002B02A0" w:rsidP="00AB0C67">
      <w:pPr>
        <w:pStyle w:val="a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Курс</w:t>
      </w:r>
    </w:p>
    <w:p w14:paraId="342AFFCC" w14:textId="23C8F495" w:rsidR="00B20877" w:rsidRPr="00AB0C67" w:rsidRDefault="002B02A0" w:rsidP="00AB0C67">
      <w:pPr>
        <w:pStyle w:val="a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</w:p>
    <w:p w14:paraId="70A4080D" w14:textId="77777777" w:rsidR="00B20877" w:rsidRPr="00AB0C67" w:rsidRDefault="002B02A0" w:rsidP="00DA43B0">
      <w:pPr>
        <w:pStyle w:val="21"/>
      </w:pPr>
      <w:r w:rsidRPr="00AB0C67">
        <w:t>Алгоритмы сортировки</w:t>
      </w:r>
    </w:p>
    <w:p w14:paraId="5FD5DDD8" w14:textId="48A5F4D0" w:rsidR="00B20877" w:rsidRPr="00DA43B0" w:rsidRDefault="002B02A0" w:rsidP="00DA43B0">
      <w:pPr>
        <w:pStyle w:val="ae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Сортировка обменом: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43B0" w:rsidRPr="00DA43B0" w14:paraId="7AB8A316" w14:textId="77777777" w:rsidTr="00DA43B0">
        <w:tc>
          <w:tcPr>
            <w:tcW w:w="11016" w:type="dxa"/>
          </w:tcPr>
          <w:p w14:paraId="7AC53614" w14:textId="60E5F5B2" w:rsidR="00DA43B0" w:rsidRP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bubble_sort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(const Student* students,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Student*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new Student[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 ++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 = students[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compares = 0, swaps =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bool swapped;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swapped = false;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 (int j = 0; j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compares++;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[j].course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[j + 1].course)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std::swap(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[j],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[j + 1]);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swaps++;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swapped = true;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if (!swapped)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print_students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Пузырьковая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сравнений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compares &lt;&lt; ",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обменов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swaps &lt;&lt; ".\n";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delete[]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2AACA2E1" w14:textId="1D218A59" w:rsidR="00B20877" w:rsidRPr="00DA43B0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81713" w14:textId="77777777" w:rsidR="00DA43B0" w:rsidRPr="00DA43B0" w:rsidRDefault="00DA43B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F14B6F" w14:textId="1FD8503B" w:rsidR="00B20877" w:rsidRPr="00DA43B0" w:rsidRDefault="00DA43B0" w:rsidP="00DA43B0">
      <w:pPr>
        <w:pStyle w:val="ae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Сортировка выбором</w:t>
      </w:r>
      <w:r w:rsidR="002B02A0" w:rsidRPr="00DA43B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43B0" w14:paraId="22879ADD" w14:textId="77777777" w:rsidTr="00DA43B0">
        <w:tc>
          <w:tcPr>
            <w:tcW w:w="11016" w:type="dxa"/>
          </w:tcPr>
          <w:p w14:paraId="760B173E" w14:textId="338E1052" w:rsidR="00DA43B0" w:rsidRPr="00DA43B0" w:rsidRDefault="00DA43B0" w:rsidP="007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selection_sort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(const Student* students,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Student*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new Student[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 ++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 = students[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compares = 0, swaps =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 (int j =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+ 1; j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compares++;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[j].course &gt;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].course)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j;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if 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!=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std::swap(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swaps++;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print_students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сравнений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compares &lt;&lt; ",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обменов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swaps &lt;&lt; ".\n";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delete[]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32E7B5EB" w14:textId="3DB81FA1" w:rsidR="00B20877" w:rsidRPr="00AB0C67" w:rsidRDefault="002B02A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C67">
        <w:rPr>
          <w:rFonts w:ascii="Times New Roman" w:hAnsi="Times New Roman" w:cs="Times New Roman"/>
          <w:sz w:val="28"/>
          <w:szCs w:val="28"/>
        </w:rPr>
        <w:br/>
      </w:r>
      <w:r w:rsidRPr="00AB0C67">
        <w:rPr>
          <w:rFonts w:ascii="Times New Roman" w:hAnsi="Times New Roman" w:cs="Times New Roman"/>
          <w:sz w:val="28"/>
          <w:szCs w:val="28"/>
        </w:rPr>
        <w:br/>
      </w:r>
    </w:p>
    <w:p w14:paraId="7E3AD4FB" w14:textId="77777777" w:rsidR="00B20877" w:rsidRPr="00AB0C67" w:rsidRDefault="002B02A0" w:rsidP="00DA43B0">
      <w:pPr>
        <w:pStyle w:val="21"/>
      </w:pPr>
      <w:r w:rsidRPr="00AB0C67">
        <w:t>Меню программы</w:t>
      </w:r>
    </w:p>
    <w:p w14:paraId="32098E81" w14:textId="77777777" w:rsidR="00B20877" w:rsidRPr="00AB0C67" w:rsidRDefault="002B02A0" w:rsidP="002B02A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Программа имеет следующее меню для взаимодействия с пользователем:</w:t>
      </w:r>
    </w:p>
    <w:p w14:paraId="442A25D2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Ввод данных</w:t>
      </w:r>
    </w:p>
    <w:p w14:paraId="6798EB0B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Вывод исходных данных</w:t>
      </w:r>
    </w:p>
    <w:p w14:paraId="1B6B7189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Сортировка пузырьком</w:t>
      </w:r>
    </w:p>
    <w:p w14:paraId="06872E92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Сортировка выбором</w:t>
      </w:r>
    </w:p>
    <w:p w14:paraId="33ACC54E" w14:textId="2D252EF5" w:rsidR="00B20877" w:rsidRP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Выход</w:t>
      </w:r>
    </w:p>
    <w:p w14:paraId="0619FE08" w14:textId="2959ABD5" w:rsidR="00B20877" w:rsidRPr="00AB0C67" w:rsidRDefault="00DA43B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B02A0" w:rsidRPr="00AB0C67">
        <w:rPr>
          <w:rFonts w:ascii="Times New Roman" w:hAnsi="Times New Roman" w:cs="Times New Roman"/>
          <w:sz w:val="28"/>
          <w:szCs w:val="28"/>
          <w:lang w:val="ru-RU"/>
        </w:rPr>
        <w:t>ода меню: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43B0" w14:paraId="420E1FD5" w14:textId="77777777" w:rsidTr="00DA43B0">
        <w:tc>
          <w:tcPr>
            <w:tcW w:w="11016" w:type="dxa"/>
          </w:tcPr>
          <w:p w14:paraId="3C55C909" w14:textId="4C599D16" w:rsidR="00DA43B0" w:rsidRPr="00DA43B0" w:rsidRDefault="00DA43B0" w:rsidP="007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Введите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: 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Student* students = new Student[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char command;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bool running = true;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while (running)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"1. 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Добавить студента\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Показать студентов\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Сортировка пузырьком\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 Сортировка выбором\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5.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nВведите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ваш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: 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&gt;&gt; command;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switch (command)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'1':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add_student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(students,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'2':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print_students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(students,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'3':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bubble_sort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(students,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'4':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selection_sort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(students,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'5':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running = false;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default: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Неверный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попробуйте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снова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.\n";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delete[] students;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return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2E333154" w14:textId="067BFE0C" w:rsidR="00B20877" w:rsidRPr="00AB0C67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F834BC" w14:textId="77777777" w:rsidR="00B20877" w:rsidRPr="00AB0C67" w:rsidRDefault="002B02A0" w:rsidP="00DA43B0">
      <w:pPr>
        <w:pStyle w:val="21"/>
      </w:pPr>
      <w:r w:rsidRPr="00AB0C67">
        <w:t>Результаты работы программы</w:t>
      </w:r>
    </w:p>
    <w:p w14:paraId="49E4E42D" w14:textId="360AB952" w:rsidR="00DA43B0" w:rsidRPr="00AB0C67" w:rsidRDefault="002B02A0" w:rsidP="002B02A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Пример ввода данных: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B02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74472B" wp14:editId="0BDB284C">
            <wp:extent cx="3267531" cy="276264"/>
            <wp:effectExtent l="0" t="0" r="0" b="9525"/>
            <wp:docPr id="817253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53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5279"/>
        <w:gridCol w:w="1000"/>
        <w:gridCol w:w="4737"/>
      </w:tblGrid>
      <w:tr w:rsidR="00DA43B0" w14:paraId="245892C0" w14:textId="77777777" w:rsidTr="00081932">
        <w:tc>
          <w:tcPr>
            <w:tcW w:w="2396" w:type="pct"/>
          </w:tcPr>
          <w:p w14:paraId="3E99297B" w14:textId="7BDF1180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454" w:type="pct"/>
          </w:tcPr>
          <w:p w14:paraId="14D91A92" w14:textId="060929F7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2150" w:type="pct"/>
          </w:tcPr>
          <w:p w14:paraId="67DD0012" w14:textId="0160A63E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Факультет</w:t>
            </w:r>
          </w:p>
        </w:tc>
      </w:tr>
      <w:tr w:rsidR="00DA43B0" w14:paraId="264FE97E" w14:textId="77777777" w:rsidTr="00081932">
        <w:tc>
          <w:tcPr>
            <w:tcW w:w="2396" w:type="pct"/>
          </w:tcPr>
          <w:p w14:paraId="5C370A45" w14:textId="72535649" w:rsidR="00DA43B0" w:rsidRDefault="00DA43B0" w:rsidP="00DA43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Иван Иванович</w:t>
            </w:r>
          </w:p>
        </w:tc>
        <w:tc>
          <w:tcPr>
            <w:tcW w:w="454" w:type="pct"/>
          </w:tcPr>
          <w:p w14:paraId="4691E1AB" w14:textId="1C6CC0FF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50" w:type="pct"/>
          </w:tcPr>
          <w:p w14:paraId="658B2679" w14:textId="542428CE" w:rsidR="00DA43B0" w:rsidRDefault="00DA43B0" w:rsidP="00DA43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34ECFF55" w14:textId="77777777" w:rsidTr="00081932">
        <w:tc>
          <w:tcPr>
            <w:tcW w:w="2396" w:type="pct"/>
          </w:tcPr>
          <w:p w14:paraId="62BD5213" w14:textId="63DB1F23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Петров Петр Петрович</w:t>
            </w:r>
          </w:p>
        </w:tc>
        <w:tc>
          <w:tcPr>
            <w:tcW w:w="454" w:type="pct"/>
          </w:tcPr>
          <w:p w14:paraId="140291CD" w14:textId="68466F2F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0" w:type="pct"/>
          </w:tcPr>
          <w:p w14:paraId="41A0125B" w14:textId="55380A93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Прикладная математика</w:t>
            </w:r>
          </w:p>
        </w:tc>
      </w:tr>
      <w:tr w:rsidR="00DA43B0" w14:paraId="75E89931" w14:textId="77777777" w:rsidTr="00081932">
        <w:tc>
          <w:tcPr>
            <w:tcW w:w="2396" w:type="pct"/>
          </w:tcPr>
          <w:p w14:paraId="030C244B" w14:textId="386451C9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Сидорова Александра Игоревна</w:t>
            </w:r>
          </w:p>
        </w:tc>
        <w:tc>
          <w:tcPr>
            <w:tcW w:w="454" w:type="pct"/>
          </w:tcPr>
          <w:p w14:paraId="03D8FE82" w14:textId="3259265A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50" w:type="pct"/>
          </w:tcPr>
          <w:p w14:paraId="36A8699E" w14:textId="44775DE0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7911EEB8" w14:textId="77777777" w:rsidTr="00081932">
        <w:tc>
          <w:tcPr>
            <w:tcW w:w="2396" w:type="pct"/>
          </w:tcPr>
          <w:p w14:paraId="7749F6AA" w14:textId="37E0D9FF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Михайлов Михаил Дмитриевич</w:t>
            </w:r>
          </w:p>
        </w:tc>
        <w:tc>
          <w:tcPr>
            <w:tcW w:w="454" w:type="pct"/>
          </w:tcPr>
          <w:p w14:paraId="6B88E05A" w14:textId="4817CB1A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50" w:type="pct"/>
          </w:tcPr>
          <w:p w14:paraId="7D13BBA0" w14:textId="3C8BBF9C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3023E4F0" w14:textId="77777777" w:rsidTr="00081932">
        <w:tc>
          <w:tcPr>
            <w:tcW w:w="2396" w:type="pct"/>
          </w:tcPr>
          <w:p w14:paraId="400003F4" w14:textId="54755ACA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Захарова Елена Борисовна</w:t>
            </w:r>
          </w:p>
        </w:tc>
        <w:tc>
          <w:tcPr>
            <w:tcW w:w="454" w:type="pct"/>
          </w:tcPr>
          <w:p w14:paraId="5BA46BE6" w14:textId="3528E17B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50" w:type="pct"/>
          </w:tcPr>
          <w:p w14:paraId="4DCC429A" w14:textId="2D18D5DD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Искусственный интеллект</w:t>
            </w:r>
          </w:p>
        </w:tc>
      </w:tr>
      <w:tr w:rsidR="00DA43B0" w14:paraId="19A950A6" w14:textId="77777777" w:rsidTr="00081932">
        <w:tc>
          <w:tcPr>
            <w:tcW w:w="2396" w:type="pct"/>
          </w:tcPr>
          <w:p w14:paraId="6C12A09A" w14:textId="7F0AC4E2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Борисова Алина Максимовна</w:t>
            </w:r>
          </w:p>
        </w:tc>
        <w:tc>
          <w:tcPr>
            <w:tcW w:w="454" w:type="pct"/>
          </w:tcPr>
          <w:p w14:paraId="21A836D9" w14:textId="5B300FFB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0" w:type="pct"/>
          </w:tcPr>
          <w:p w14:paraId="4D4CE2E5" w14:textId="4D0BC9CA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Виртуальная реальность</w:t>
            </w:r>
          </w:p>
        </w:tc>
      </w:tr>
      <w:tr w:rsidR="00DA43B0" w14:paraId="16AE486D" w14:textId="77777777" w:rsidTr="00081932">
        <w:tc>
          <w:tcPr>
            <w:tcW w:w="2396" w:type="pct"/>
          </w:tcPr>
          <w:p w14:paraId="0F87A189" w14:textId="36E69875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Григорьев Григорий Олегович</w:t>
            </w:r>
          </w:p>
        </w:tc>
        <w:tc>
          <w:tcPr>
            <w:tcW w:w="454" w:type="pct"/>
          </w:tcPr>
          <w:p w14:paraId="614CC535" w14:textId="54B844D9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50" w:type="pct"/>
          </w:tcPr>
          <w:p w14:paraId="5936642F" w14:textId="283BB4D9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1BC51132" w14:textId="77777777" w:rsidTr="00081932">
        <w:tc>
          <w:tcPr>
            <w:tcW w:w="2396" w:type="pct"/>
          </w:tcPr>
          <w:p w14:paraId="371D3FE9" w14:textId="5B3BBC96" w:rsidR="00DA43B0" w:rsidRDefault="00081932" w:rsidP="000819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Кузнецова Светлана Николаевна</w:t>
            </w:r>
          </w:p>
        </w:tc>
        <w:tc>
          <w:tcPr>
            <w:tcW w:w="454" w:type="pct"/>
          </w:tcPr>
          <w:p w14:paraId="78299DF7" w14:textId="1DBEB277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50" w:type="pct"/>
          </w:tcPr>
          <w:p w14:paraId="6F9E0224" w14:textId="0CA2FE8B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Программная инженерия</w:t>
            </w:r>
          </w:p>
        </w:tc>
      </w:tr>
      <w:tr w:rsidR="00DA43B0" w14:paraId="0E0CB721" w14:textId="77777777" w:rsidTr="00081932">
        <w:tc>
          <w:tcPr>
            <w:tcW w:w="2396" w:type="pct"/>
          </w:tcPr>
          <w:p w14:paraId="72317737" w14:textId="0340C1D5" w:rsidR="00DA43B0" w:rsidRDefault="00081932" w:rsidP="000819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Смирнова Ольга Константиновна</w:t>
            </w:r>
          </w:p>
        </w:tc>
        <w:tc>
          <w:tcPr>
            <w:tcW w:w="454" w:type="pct"/>
          </w:tcPr>
          <w:p w14:paraId="6EB760D4" w14:textId="6658C392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50" w:type="pct"/>
          </w:tcPr>
          <w:p w14:paraId="0C0A9BEE" w14:textId="3C654CCE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Робототехника</w:t>
            </w:r>
          </w:p>
        </w:tc>
      </w:tr>
      <w:tr w:rsidR="00DA43B0" w14:paraId="4DB478D1" w14:textId="77777777" w:rsidTr="00081932">
        <w:tc>
          <w:tcPr>
            <w:tcW w:w="2396" w:type="pct"/>
          </w:tcPr>
          <w:p w14:paraId="18DA3346" w14:textId="22AA06E8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Козлов Владимир Александрович</w:t>
            </w:r>
          </w:p>
        </w:tc>
        <w:tc>
          <w:tcPr>
            <w:tcW w:w="454" w:type="pct"/>
          </w:tcPr>
          <w:p w14:paraId="05EDC672" w14:textId="6FD7C17A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0" w:type="pct"/>
          </w:tcPr>
          <w:p w14:paraId="0DE2B7DE" w14:textId="10CAF69D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Программная инженерия</w:t>
            </w:r>
          </w:p>
        </w:tc>
      </w:tr>
    </w:tbl>
    <w:p w14:paraId="590C0C9A" w14:textId="4EB67CF7" w:rsidR="00B20877" w:rsidRPr="00AB0C67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4C56F9" w14:textId="724FFCD2" w:rsidR="00B20877" w:rsidRPr="00AB0C67" w:rsidRDefault="002B02A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Исходный массив студентов: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B02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A2EE78" wp14:editId="62A32478">
            <wp:extent cx="5239481" cy="2676899"/>
            <wp:effectExtent l="0" t="0" r="0" b="9525"/>
            <wp:docPr id="267626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26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5EEF" w14:textId="1846C372" w:rsidR="00B20877" w:rsidRDefault="002B02A0" w:rsidP="007169A8">
      <w:pPr>
        <w:spacing w:after="0" w:line="240" w:lineRule="auto"/>
        <w:rPr>
          <w:noProof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 xml:space="preserve">После сортировки 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B02A0">
        <w:rPr>
          <w:noProof/>
        </w:rPr>
        <w:t xml:space="preserve"> </w:t>
      </w:r>
      <w:r w:rsidRPr="002B02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49BD51" wp14:editId="5CF0ADC2">
            <wp:extent cx="5191850" cy="2829320"/>
            <wp:effectExtent l="0" t="0" r="8890" b="9525"/>
            <wp:docPr id="160520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03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4C1F" w14:textId="4F3FDB18" w:rsidR="002B02A0" w:rsidRPr="00AB0C67" w:rsidRDefault="002B02A0" w:rsidP="002B02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 xml:space="preserve">После сортировки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выбором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B02A0">
        <w:rPr>
          <w:noProof/>
        </w:rPr>
        <w:t xml:space="preserve"> </w:t>
      </w:r>
      <w:r w:rsidRPr="002B02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AE17CB" wp14:editId="2CD3AA7A">
            <wp:extent cx="5134692" cy="2810267"/>
            <wp:effectExtent l="0" t="0" r="8890" b="9525"/>
            <wp:docPr id="1806734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34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8254" w14:textId="77777777" w:rsidR="002B02A0" w:rsidRPr="002B02A0" w:rsidRDefault="002B02A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93AD72" w14:textId="77777777" w:rsidR="00B20877" w:rsidRPr="00AB0C67" w:rsidRDefault="002B02A0" w:rsidP="00DA43B0">
      <w:pPr>
        <w:pStyle w:val="21"/>
      </w:pPr>
      <w:r w:rsidRPr="00AB0C67">
        <w:t>Выводы</w:t>
      </w:r>
    </w:p>
    <w:p w14:paraId="2871D837" w14:textId="3765CFDE" w:rsidR="002B02A0" w:rsidRPr="00AB0C67" w:rsidRDefault="002B02A0" w:rsidP="002B02A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были разработаны два алгоритма сортировки для массива структур. Оба метода успешно отсортировали студентов по убыванию курса. Сортировка выбором показала меньшее количество сравнений, чем сортировка обменом.</w:t>
      </w:r>
    </w:p>
    <w:p w14:paraId="5CEAA80F" w14:textId="5FC4FA37" w:rsidR="00B20877" w:rsidRPr="00AB0C67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20877" w:rsidRPr="00AB0C67" w:rsidSect="00716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24054"/>
    <w:multiLevelType w:val="hybridMultilevel"/>
    <w:tmpl w:val="4ACE5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30F9C"/>
    <w:multiLevelType w:val="hybridMultilevel"/>
    <w:tmpl w:val="EF14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874ED"/>
    <w:multiLevelType w:val="hybridMultilevel"/>
    <w:tmpl w:val="155A6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E12C1"/>
    <w:multiLevelType w:val="hybridMultilevel"/>
    <w:tmpl w:val="619E4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24664"/>
    <w:multiLevelType w:val="hybridMultilevel"/>
    <w:tmpl w:val="A28A1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C1FAB"/>
    <w:multiLevelType w:val="hybridMultilevel"/>
    <w:tmpl w:val="7E202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61FD3"/>
    <w:multiLevelType w:val="hybridMultilevel"/>
    <w:tmpl w:val="6DBA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252948">
    <w:abstractNumId w:val="8"/>
  </w:num>
  <w:num w:numId="2" w16cid:durableId="1570194445">
    <w:abstractNumId w:val="6"/>
  </w:num>
  <w:num w:numId="3" w16cid:durableId="623660565">
    <w:abstractNumId w:val="5"/>
  </w:num>
  <w:num w:numId="4" w16cid:durableId="381179531">
    <w:abstractNumId w:val="4"/>
  </w:num>
  <w:num w:numId="5" w16cid:durableId="2032417653">
    <w:abstractNumId w:val="7"/>
  </w:num>
  <w:num w:numId="6" w16cid:durableId="331758809">
    <w:abstractNumId w:val="3"/>
  </w:num>
  <w:num w:numId="7" w16cid:durableId="854658037">
    <w:abstractNumId w:val="2"/>
  </w:num>
  <w:num w:numId="8" w16cid:durableId="960265667">
    <w:abstractNumId w:val="1"/>
  </w:num>
  <w:num w:numId="9" w16cid:durableId="696588333">
    <w:abstractNumId w:val="0"/>
  </w:num>
  <w:num w:numId="10" w16cid:durableId="686173501">
    <w:abstractNumId w:val="11"/>
  </w:num>
  <w:num w:numId="11" w16cid:durableId="566455557">
    <w:abstractNumId w:val="12"/>
  </w:num>
  <w:num w:numId="12" w16cid:durableId="1681084524">
    <w:abstractNumId w:val="9"/>
  </w:num>
  <w:num w:numId="13" w16cid:durableId="701249415">
    <w:abstractNumId w:val="15"/>
  </w:num>
  <w:num w:numId="14" w16cid:durableId="643781034">
    <w:abstractNumId w:val="10"/>
  </w:num>
  <w:num w:numId="15" w16cid:durableId="691692436">
    <w:abstractNumId w:val="13"/>
  </w:num>
  <w:num w:numId="16" w16cid:durableId="17260290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932"/>
    <w:rsid w:val="0015074B"/>
    <w:rsid w:val="0029639D"/>
    <w:rsid w:val="002B02A0"/>
    <w:rsid w:val="00326F90"/>
    <w:rsid w:val="007169A8"/>
    <w:rsid w:val="007F59DB"/>
    <w:rsid w:val="00AA1D8D"/>
    <w:rsid w:val="00AB0C67"/>
    <w:rsid w:val="00B20877"/>
    <w:rsid w:val="00B47730"/>
    <w:rsid w:val="00CB0664"/>
    <w:rsid w:val="00DA43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AD477E"/>
  <w14:defaultImageDpi w14:val="300"/>
  <w15:docId w15:val="{D250A1C9-B749-4184-81DA-4F2F6EA7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DA43B0"/>
    <w:pPr>
      <w:keepNext/>
      <w:keepLines/>
      <w:spacing w:before="200" w:after="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DA43B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71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9">
    <w:name w:val="Revision"/>
    <w:hidden/>
    <w:uiPriority w:val="99"/>
    <w:semiHidden/>
    <w:rsid w:val="00AB0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Всеволод Николаев</cp:lastModifiedBy>
  <cp:revision>2</cp:revision>
  <dcterms:created xsi:type="dcterms:W3CDTF">2013-12-23T23:15:00Z</dcterms:created>
  <dcterms:modified xsi:type="dcterms:W3CDTF">2024-09-07T18:56:00Z</dcterms:modified>
  <cp:category/>
</cp:coreProperties>
</file>