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7231C" w14:textId="77777777" w:rsidR="00AB0C67" w:rsidRPr="007E5740" w:rsidRDefault="00AB0C67" w:rsidP="007E5740">
      <w:pPr>
        <w:jc w:val="center"/>
        <w:rPr>
          <w:b/>
          <w:bCs/>
        </w:rPr>
      </w:pPr>
      <w:r w:rsidRPr="007E5740">
        <w:rPr>
          <w:b/>
          <w:bCs/>
        </w:rPr>
        <w:t>МИНОБРНАУКИ РОССИИ</w:t>
      </w:r>
    </w:p>
    <w:p w14:paraId="643ADEE2" w14:textId="77777777" w:rsidR="00AB0C67" w:rsidRPr="007E5740" w:rsidRDefault="00AB0C67" w:rsidP="007E5740">
      <w:pPr>
        <w:jc w:val="center"/>
        <w:rPr>
          <w:b/>
          <w:bCs/>
        </w:rPr>
      </w:pPr>
      <w:r w:rsidRPr="007E5740">
        <w:rPr>
          <w:b/>
          <w:bCs/>
        </w:rPr>
        <w:t>САНКТ-ПЕТЕРБУРГСКИЙ ГОСУДАРСТВЕННЫЙ ЭЛЕКТРОТЕХНИЧЕСКИЙ УНИВЕРСИТЕТ</w:t>
      </w:r>
    </w:p>
    <w:p w14:paraId="41856BA7" w14:textId="77777777" w:rsidR="00AB0C67" w:rsidRPr="007E5740" w:rsidRDefault="00AB0C67" w:rsidP="007E5740">
      <w:pPr>
        <w:jc w:val="center"/>
        <w:rPr>
          <w:b/>
          <w:bCs/>
        </w:rPr>
      </w:pPr>
      <w:r w:rsidRPr="007E5740">
        <w:rPr>
          <w:b/>
          <w:bCs/>
        </w:rPr>
        <w:t>«ЛЭТИ» ИМ. В.И. УЛЬЯНОВА (ЛЕНИНА)</w:t>
      </w:r>
    </w:p>
    <w:p w14:paraId="367FC08F" w14:textId="77777777" w:rsidR="00AB0C67" w:rsidRPr="007E5740" w:rsidRDefault="00AB0C67" w:rsidP="007E5740">
      <w:pPr>
        <w:jc w:val="center"/>
        <w:rPr>
          <w:b/>
          <w:bCs/>
        </w:rPr>
      </w:pPr>
      <w:r w:rsidRPr="007E5740">
        <w:rPr>
          <w:b/>
          <w:bCs/>
        </w:rPr>
        <w:t>Кафедра АПУ</w:t>
      </w:r>
    </w:p>
    <w:p w14:paraId="5E0AEE16" w14:textId="77777777" w:rsidR="00AB0C67" w:rsidRPr="007E5740" w:rsidRDefault="00AB0C67" w:rsidP="007E5740">
      <w:pPr>
        <w:jc w:val="center"/>
        <w:rPr>
          <w:b/>
          <w:bCs/>
        </w:rPr>
      </w:pPr>
      <w:r w:rsidRPr="007E5740">
        <w:rPr>
          <w:b/>
          <w:bCs/>
        </w:rPr>
        <w:br/>
      </w:r>
      <w:r w:rsidRPr="007E5740">
        <w:rPr>
          <w:b/>
          <w:bCs/>
        </w:rPr>
        <w:br/>
      </w:r>
      <w:r w:rsidRPr="007E5740">
        <w:rPr>
          <w:b/>
          <w:bCs/>
        </w:rPr>
        <w:br/>
      </w:r>
      <w:r w:rsidRPr="007E5740">
        <w:rPr>
          <w:b/>
          <w:bCs/>
        </w:rPr>
        <w:br/>
      </w:r>
    </w:p>
    <w:p w14:paraId="645CAE69" w14:textId="77777777" w:rsidR="00AB0C67" w:rsidRPr="007E5740" w:rsidRDefault="00AB0C67" w:rsidP="007E5740">
      <w:pPr>
        <w:jc w:val="center"/>
        <w:rPr>
          <w:b/>
          <w:bCs/>
        </w:rPr>
      </w:pPr>
      <w:r w:rsidRPr="007E5740">
        <w:rPr>
          <w:b/>
          <w:bCs/>
        </w:rPr>
        <w:t>ОТЧЕТ</w:t>
      </w:r>
    </w:p>
    <w:p w14:paraId="529BEBFA" w14:textId="14276B37" w:rsidR="00AB0C67" w:rsidRPr="007E5740" w:rsidRDefault="00AB0C67" w:rsidP="007E5740">
      <w:pPr>
        <w:jc w:val="center"/>
        <w:rPr>
          <w:b/>
          <w:bCs/>
        </w:rPr>
      </w:pPr>
      <w:r w:rsidRPr="007E5740">
        <w:rPr>
          <w:b/>
          <w:bCs/>
        </w:rPr>
        <w:t>по лабораторной работе №</w:t>
      </w:r>
      <w:r w:rsidR="007E5740" w:rsidRPr="007E5740">
        <w:rPr>
          <w:b/>
          <w:bCs/>
        </w:rPr>
        <w:t>3</w:t>
      </w:r>
    </w:p>
    <w:p w14:paraId="643B211D" w14:textId="3E7968A4" w:rsidR="00AB0C67" w:rsidRPr="007E5740" w:rsidRDefault="00AB0C67" w:rsidP="007E5740">
      <w:pPr>
        <w:jc w:val="center"/>
        <w:rPr>
          <w:b/>
          <w:bCs/>
        </w:rPr>
      </w:pPr>
      <w:r w:rsidRPr="007E5740">
        <w:rPr>
          <w:b/>
          <w:bCs/>
        </w:rPr>
        <w:t>на тему: «</w:t>
      </w:r>
      <w:r w:rsidR="007E5740" w:rsidRPr="007E5740">
        <w:rPr>
          <w:b/>
          <w:bCs/>
        </w:rPr>
        <w:t xml:space="preserve">Последовательный и бинарный поиск </w:t>
      </w:r>
      <w:r w:rsidR="007E5740" w:rsidRPr="007E5740">
        <w:rPr>
          <w:b/>
          <w:bCs/>
        </w:rPr>
        <w:br/>
        <w:t>в одномерном массиве</w:t>
      </w:r>
      <w:r w:rsidRPr="007E5740">
        <w:rPr>
          <w:b/>
          <w:bCs/>
        </w:rPr>
        <w:t>»</w:t>
      </w:r>
    </w:p>
    <w:p w14:paraId="3612C411" w14:textId="4955120B" w:rsidR="00AB0C67" w:rsidRPr="007E5740" w:rsidRDefault="00AB0C67" w:rsidP="007E5740">
      <w:pPr>
        <w:jc w:val="center"/>
        <w:rPr>
          <w:b/>
          <w:bCs/>
        </w:rPr>
      </w:pPr>
      <w:r w:rsidRPr="007E5740">
        <w:rPr>
          <w:b/>
          <w:bCs/>
        </w:rPr>
        <w:t>по дисциплине «Алгоритмы и структуры данных»</w:t>
      </w:r>
    </w:p>
    <w:p w14:paraId="4437610C" w14:textId="77777777" w:rsidR="00AB0C67" w:rsidRPr="00AB0C67" w:rsidRDefault="00AB0C67" w:rsidP="007E5740">
      <w:pPr>
        <w:jc w:val="center"/>
      </w:pPr>
      <w:r w:rsidRPr="00AB0C67">
        <w:br/>
      </w:r>
      <w:r w:rsidRPr="00AB0C67">
        <w:br/>
      </w:r>
      <w:r w:rsidRPr="00AB0C67">
        <w:br/>
      </w:r>
      <w:r w:rsidRPr="00AB0C67">
        <w:br/>
      </w:r>
      <w:r w:rsidRPr="00AB0C67">
        <w:br/>
      </w:r>
      <w:r w:rsidRPr="00AB0C67">
        <w:br/>
      </w:r>
      <w:r w:rsidRPr="00AB0C67">
        <w:br/>
      </w:r>
      <w:r w:rsidRPr="00AB0C67">
        <w:br/>
      </w:r>
    </w:p>
    <w:tbl>
      <w:tblPr>
        <w:tblW w:w="10205" w:type="dxa"/>
        <w:tblCellMar>
          <w:top w:w="15" w:type="dxa"/>
          <w:left w:w="15" w:type="dxa"/>
          <w:bottom w:w="15" w:type="dxa"/>
          <w:right w:w="15" w:type="dxa"/>
        </w:tblCellMar>
        <w:tblLook w:val="04A0" w:firstRow="1" w:lastRow="0" w:firstColumn="1" w:lastColumn="0" w:noHBand="0" w:noVBand="1"/>
      </w:tblPr>
      <w:tblGrid>
        <w:gridCol w:w="3000"/>
        <w:gridCol w:w="4447"/>
        <w:gridCol w:w="2758"/>
      </w:tblGrid>
      <w:tr w:rsidR="00AB0C67" w:rsidRPr="00AB0C67" w14:paraId="684F35E2" w14:textId="77777777" w:rsidTr="00AB0C67">
        <w:trPr>
          <w:trHeight w:val="517"/>
        </w:trPr>
        <w:tc>
          <w:tcPr>
            <w:tcW w:w="0" w:type="auto"/>
            <w:tcMar>
              <w:top w:w="100" w:type="dxa"/>
              <w:left w:w="100" w:type="dxa"/>
              <w:bottom w:w="100" w:type="dxa"/>
              <w:right w:w="100" w:type="dxa"/>
            </w:tcMar>
            <w:hideMark/>
          </w:tcPr>
          <w:p w14:paraId="1B92DE1B" w14:textId="77777777" w:rsidR="00AB0C67" w:rsidRPr="00AB0C67" w:rsidRDefault="00AB0C67" w:rsidP="007E5740">
            <w:r w:rsidRPr="00AB0C67">
              <w:t>Студент гр. 3391</w:t>
            </w:r>
          </w:p>
        </w:tc>
        <w:tc>
          <w:tcPr>
            <w:tcW w:w="0" w:type="auto"/>
            <w:tcMar>
              <w:top w:w="100" w:type="dxa"/>
              <w:left w:w="100" w:type="dxa"/>
              <w:bottom w:w="100" w:type="dxa"/>
              <w:right w:w="100" w:type="dxa"/>
            </w:tcMar>
            <w:hideMark/>
          </w:tcPr>
          <w:p w14:paraId="6C5F75FE" w14:textId="77777777" w:rsidR="00AB0C67" w:rsidRPr="00AB0C67" w:rsidRDefault="00AB0C67" w:rsidP="007E5740">
            <w:r w:rsidRPr="00AB0C67">
              <w:t>______________________</w:t>
            </w:r>
          </w:p>
        </w:tc>
        <w:tc>
          <w:tcPr>
            <w:tcW w:w="0" w:type="auto"/>
            <w:tcMar>
              <w:top w:w="100" w:type="dxa"/>
              <w:left w:w="100" w:type="dxa"/>
              <w:bottom w:w="100" w:type="dxa"/>
              <w:right w:w="100" w:type="dxa"/>
            </w:tcMar>
            <w:hideMark/>
          </w:tcPr>
          <w:p w14:paraId="253E765B" w14:textId="77777777" w:rsidR="00AB0C67" w:rsidRPr="00AB0C67" w:rsidRDefault="00AB0C67" w:rsidP="007E5740">
            <w:r w:rsidRPr="00AB0C67">
              <w:t>Николаев В.Ю.</w:t>
            </w:r>
          </w:p>
        </w:tc>
      </w:tr>
      <w:tr w:rsidR="00AB0C67" w:rsidRPr="00AB0C67" w14:paraId="4C107630" w14:textId="77777777" w:rsidTr="00AB0C67">
        <w:trPr>
          <w:trHeight w:val="210"/>
        </w:trPr>
        <w:tc>
          <w:tcPr>
            <w:tcW w:w="0" w:type="auto"/>
            <w:tcMar>
              <w:top w:w="100" w:type="dxa"/>
              <w:left w:w="100" w:type="dxa"/>
              <w:bottom w:w="100" w:type="dxa"/>
              <w:right w:w="100" w:type="dxa"/>
            </w:tcMar>
            <w:hideMark/>
          </w:tcPr>
          <w:p w14:paraId="41D2FB1D" w14:textId="77777777" w:rsidR="00AB0C67" w:rsidRPr="00AB0C67" w:rsidRDefault="00AB0C67" w:rsidP="007E5740">
            <w:r w:rsidRPr="00AB0C67">
              <w:t>Преподаватель</w:t>
            </w:r>
          </w:p>
        </w:tc>
        <w:tc>
          <w:tcPr>
            <w:tcW w:w="0" w:type="auto"/>
            <w:tcMar>
              <w:top w:w="100" w:type="dxa"/>
              <w:left w:w="100" w:type="dxa"/>
              <w:bottom w:w="100" w:type="dxa"/>
              <w:right w:w="100" w:type="dxa"/>
            </w:tcMar>
            <w:hideMark/>
          </w:tcPr>
          <w:p w14:paraId="55F86379" w14:textId="77777777" w:rsidR="00AB0C67" w:rsidRPr="00AB0C67" w:rsidRDefault="00AB0C67" w:rsidP="007E5740">
            <w:r w:rsidRPr="00AB0C67">
              <w:t>______________________</w:t>
            </w:r>
          </w:p>
        </w:tc>
        <w:tc>
          <w:tcPr>
            <w:tcW w:w="0" w:type="auto"/>
            <w:tcMar>
              <w:top w:w="100" w:type="dxa"/>
              <w:left w:w="100" w:type="dxa"/>
              <w:bottom w:w="100" w:type="dxa"/>
              <w:right w:w="100" w:type="dxa"/>
            </w:tcMar>
            <w:hideMark/>
          </w:tcPr>
          <w:p w14:paraId="350CEDED" w14:textId="37E64BB7" w:rsidR="00AB0C67" w:rsidRPr="00A91A9E" w:rsidRDefault="00A91A9E" w:rsidP="007E5740">
            <w:r w:rsidRPr="00A91A9E">
              <w:t xml:space="preserve">Ряскова </w:t>
            </w:r>
            <w:r>
              <w:t>Е.Б.</w:t>
            </w:r>
          </w:p>
        </w:tc>
      </w:tr>
    </w:tbl>
    <w:p w14:paraId="67E4BB2B" w14:textId="2ABE801B" w:rsidR="00AB0C67" w:rsidRPr="00AB0C67" w:rsidRDefault="00AB0C67" w:rsidP="007E5740">
      <w:pPr>
        <w:jc w:val="center"/>
      </w:pPr>
      <w:r w:rsidRPr="00AB0C67">
        <w:br/>
      </w:r>
      <w:r w:rsidRPr="00AB0C67">
        <w:br/>
      </w:r>
      <w:r w:rsidRPr="00AB0C67">
        <w:br/>
      </w:r>
      <w:r w:rsidRPr="00AB0C67">
        <w:br/>
      </w:r>
      <w:r w:rsidRPr="00AB0C67">
        <w:br/>
      </w:r>
      <w:r w:rsidRPr="00AB0C67">
        <w:br/>
      </w:r>
      <w:r w:rsidRPr="00AB0C67">
        <w:br/>
      </w:r>
      <w:r w:rsidRPr="00AB0C67">
        <w:br/>
      </w:r>
      <w:r w:rsidRPr="00AB0C67">
        <w:br/>
      </w:r>
      <w:r w:rsidRPr="00AB0C67">
        <w:br/>
      </w:r>
    </w:p>
    <w:p w14:paraId="447B2BF2" w14:textId="77777777" w:rsidR="00AB0C67" w:rsidRPr="00AB0C67" w:rsidRDefault="00AB0C67" w:rsidP="007E5740">
      <w:pPr>
        <w:jc w:val="center"/>
      </w:pPr>
    </w:p>
    <w:p w14:paraId="6A7D1079" w14:textId="77777777" w:rsidR="00AB0C67" w:rsidRPr="00AB0C67" w:rsidRDefault="00AB0C67" w:rsidP="007E5740">
      <w:pPr>
        <w:jc w:val="center"/>
      </w:pPr>
    </w:p>
    <w:p w14:paraId="7017E052" w14:textId="77777777" w:rsidR="00AB0C67" w:rsidRPr="00AB0C67" w:rsidRDefault="00AB0C67" w:rsidP="007E5740">
      <w:pPr>
        <w:jc w:val="center"/>
      </w:pPr>
    </w:p>
    <w:p w14:paraId="54E0FC67" w14:textId="77777777" w:rsidR="00AB0C67" w:rsidRPr="00AB0C67" w:rsidRDefault="00AB0C67" w:rsidP="007E5740">
      <w:pPr>
        <w:jc w:val="center"/>
      </w:pPr>
      <w:r w:rsidRPr="00AB0C67">
        <w:t>Санкт-Петербург</w:t>
      </w:r>
    </w:p>
    <w:p w14:paraId="74CFBB5E" w14:textId="5AEDE5A5" w:rsidR="007169A8" w:rsidRPr="00AB0C67" w:rsidRDefault="00AB0C67" w:rsidP="007E5740">
      <w:pPr>
        <w:jc w:val="center"/>
      </w:pPr>
      <w:r w:rsidRPr="00AB0C67">
        <w:t>2024 г.</w:t>
      </w:r>
      <w:r w:rsidR="007169A8" w:rsidRPr="00AB0C67">
        <w:br w:type="page"/>
      </w:r>
    </w:p>
    <w:p w14:paraId="33ABDE09" w14:textId="7A3F98A4" w:rsidR="00B20877" w:rsidRPr="00DA43B0" w:rsidRDefault="002B02A0" w:rsidP="007E5740">
      <w:pPr>
        <w:pStyle w:val="21"/>
      </w:pPr>
      <w:r w:rsidRPr="00DA43B0">
        <w:t>Цель работы</w:t>
      </w:r>
    </w:p>
    <w:p w14:paraId="6371D00A" w14:textId="63175FF5" w:rsidR="00B20877" w:rsidRPr="007E5740" w:rsidRDefault="002B02A0" w:rsidP="007E5740">
      <w:r w:rsidRPr="00AB0C67">
        <w:t xml:space="preserve">Получить практические </w:t>
      </w:r>
      <w:r w:rsidR="007E5740" w:rsidRPr="007E5740">
        <w:t>навыки работы с улучшенными методами сортировки массивов структур и применением алгоритмов поиска.</w:t>
      </w:r>
    </w:p>
    <w:p w14:paraId="2047087F" w14:textId="77777777" w:rsidR="00B20877" w:rsidRDefault="002B02A0" w:rsidP="007E5740">
      <w:pPr>
        <w:pStyle w:val="21"/>
      </w:pPr>
      <w:r w:rsidRPr="00AB0C67">
        <w:t>Задачи</w:t>
      </w:r>
    </w:p>
    <w:p w14:paraId="38950C71" w14:textId="77777777" w:rsidR="007E5740" w:rsidRPr="007E5740" w:rsidRDefault="007E5740" w:rsidP="007E5740">
      <w:r w:rsidRPr="007E5740">
        <w:t xml:space="preserve">В программу, написанную в лабораторной работе № 2, добавьте возможность осуществлять поиск элемента в </w:t>
      </w:r>
      <w:r w:rsidRPr="007E5740">
        <w:rPr>
          <w:b/>
        </w:rPr>
        <w:t>отсортированном</w:t>
      </w:r>
      <w:r w:rsidRPr="007E5740">
        <w:t xml:space="preserve"> массиве структур (поиск проводится по тому же полю (полям), по которому осуществлялась сортировка в соответствии с вариантом задания) двумя способами:</w:t>
      </w:r>
    </w:p>
    <w:p w14:paraId="490B0E90" w14:textId="77777777" w:rsidR="007E5740" w:rsidRPr="007E5740" w:rsidRDefault="007E5740" w:rsidP="007E5740">
      <w:pPr>
        <w:numPr>
          <w:ilvl w:val="0"/>
          <w:numId w:val="17"/>
        </w:numPr>
      </w:pPr>
      <w:r w:rsidRPr="007E5740">
        <w:t>прямой (последовательный) поиск,</w:t>
      </w:r>
    </w:p>
    <w:p w14:paraId="483A770A" w14:textId="77777777" w:rsidR="007E5740" w:rsidRPr="007E5740" w:rsidRDefault="007E5740" w:rsidP="007E5740">
      <w:pPr>
        <w:numPr>
          <w:ilvl w:val="0"/>
          <w:numId w:val="17"/>
        </w:numPr>
      </w:pPr>
      <w:r w:rsidRPr="007E5740">
        <w:t>бинарный поиск.</w:t>
      </w:r>
    </w:p>
    <w:p w14:paraId="538E4FCF" w14:textId="77777777" w:rsidR="007E5740" w:rsidRPr="007E5740" w:rsidRDefault="007E5740" w:rsidP="007E5740"/>
    <w:p w14:paraId="511AE908" w14:textId="77777777" w:rsidR="00B20877" w:rsidRPr="00AB0C67" w:rsidRDefault="002B02A0" w:rsidP="007E5740">
      <w:pPr>
        <w:pStyle w:val="21"/>
      </w:pPr>
      <w:r w:rsidRPr="00AB0C67">
        <w:t>Описание программы</w:t>
      </w:r>
    </w:p>
    <w:p w14:paraId="106AB8F1" w14:textId="77777777" w:rsidR="00B20877" w:rsidRPr="00AB0C67" w:rsidRDefault="002B02A0" w:rsidP="007E5740">
      <w:r w:rsidRPr="00AB0C67">
        <w:t>Программа реализует структуру данных «Студент», включающую следующие поля:</w:t>
      </w:r>
    </w:p>
    <w:p w14:paraId="6945B1A4" w14:textId="58BD418F" w:rsidR="00B20877" w:rsidRPr="00AB0C67" w:rsidRDefault="002B02A0" w:rsidP="007E5740">
      <w:pPr>
        <w:pStyle w:val="ae"/>
        <w:numPr>
          <w:ilvl w:val="0"/>
          <w:numId w:val="13"/>
        </w:numPr>
      </w:pPr>
      <w:r w:rsidRPr="00AB0C67">
        <w:t>ФИО</w:t>
      </w:r>
    </w:p>
    <w:p w14:paraId="31BCD458" w14:textId="7558A18A" w:rsidR="00B20877" w:rsidRPr="00AB0C67" w:rsidRDefault="002B02A0" w:rsidP="007E5740">
      <w:pPr>
        <w:pStyle w:val="ae"/>
        <w:numPr>
          <w:ilvl w:val="0"/>
          <w:numId w:val="13"/>
        </w:numPr>
      </w:pPr>
      <w:r w:rsidRPr="00AB0C67">
        <w:t>Курс</w:t>
      </w:r>
    </w:p>
    <w:p w14:paraId="342AFFCC" w14:textId="23C8F495" w:rsidR="00B20877" w:rsidRPr="00AB0C67" w:rsidRDefault="002B02A0" w:rsidP="007E5740">
      <w:pPr>
        <w:pStyle w:val="ae"/>
        <w:numPr>
          <w:ilvl w:val="0"/>
          <w:numId w:val="13"/>
        </w:numPr>
      </w:pPr>
      <w:r w:rsidRPr="00AB0C67">
        <w:t>Факультет</w:t>
      </w:r>
    </w:p>
    <w:p w14:paraId="70A4080D" w14:textId="1F608EDD" w:rsidR="00B20877" w:rsidRPr="00AB0C67" w:rsidRDefault="00C74B8B" w:rsidP="007E5740">
      <w:pPr>
        <w:pStyle w:val="21"/>
      </w:pPr>
      <w:r>
        <w:t>А</w:t>
      </w:r>
      <w:r w:rsidR="002B02A0" w:rsidRPr="00AB0C67">
        <w:t xml:space="preserve">лгоритмы </w:t>
      </w:r>
      <w:r w:rsidR="007E5740">
        <w:t>поиска</w:t>
      </w:r>
    </w:p>
    <w:p w14:paraId="5FD5DDD8" w14:textId="47336059" w:rsidR="00B20877" w:rsidRPr="00DA43B0" w:rsidRDefault="007E5740" w:rsidP="007E5740">
      <w:pPr>
        <w:pStyle w:val="ae"/>
        <w:numPr>
          <w:ilvl w:val="0"/>
          <w:numId w:val="15"/>
        </w:numPr>
      </w:pPr>
      <w:r>
        <w:t>Прямой поиск</w:t>
      </w:r>
      <w:r w:rsidR="002B02A0" w:rsidRPr="00DA43B0">
        <w:t>:</w:t>
      </w:r>
    </w:p>
    <w:tbl>
      <w:tblPr>
        <w:tblStyle w:val="aff0"/>
        <w:tblW w:w="0" w:type="auto"/>
        <w:tblLook w:val="04A0" w:firstRow="1" w:lastRow="0" w:firstColumn="1" w:lastColumn="0" w:noHBand="0" w:noVBand="1"/>
      </w:tblPr>
      <w:tblGrid>
        <w:gridCol w:w="11016"/>
      </w:tblGrid>
      <w:tr w:rsidR="00DA43B0" w:rsidRPr="007E5740" w14:paraId="7AB8A316" w14:textId="77777777" w:rsidTr="00DA43B0">
        <w:tc>
          <w:tcPr>
            <w:tcW w:w="11016" w:type="dxa"/>
          </w:tcPr>
          <w:p w14:paraId="299347C8" w14:textId="77777777" w:rsidR="007E5740" w:rsidRPr="007E5740" w:rsidRDefault="007E5740" w:rsidP="007E5740">
            <w:pPr>
              <w:ind w:firstLine="0"/>
              <w:jc w:val="left"/>
              <w:rPr>
                <w:lang w:val="en-US"/>
              </w:rPr>
            </w:pPr>
            <w:r w:rsidRPr="007E5740">
              <w:rPr>
                <w:lang w:val="en-US"/>
              </w:rPr>
              <w:t>void sequential_search(Student* sorted_students, int size, const int&amp; key, int&amp; left_index, int&amp; right_index) {</w:t>
            </w:r>
          </w:p>
          <w:p w14:paraId="12358080" w14:textId="77777777" w:rsidR="007E5740" w:rsidRPr="007E5740" w:rsidRDefault="007E5740" w:rsidP="007E5740">
            <w:pPr>
              <w:ind w:firstLine="0"/>
              <w:jc w:val="left"/>
              <w:rPr>
                <w:lang w:val="en-US"/>
              </w:rPr>
            </w:pPr>
            <w:r w:rsidRPr="007E5740">
              <w:rPr>
                <w:lang w:val="en-US"/>
              </w:rPr>
              <w:t xml:space="preserve">    left_index = -1;</w:t>
            </w:r>
          </w:p>
          <w:p w14:paraId="298F74DC" w14:textId="77777777" w:rsidR="007E5740" w:rsidRPr="007E5740" w:rsidRDefault="007E5740" w:rsidP="007E5740">
            <w:pPr>
              <w:ind w:firstLine="0"/>
              <w:jc w:val="left"/>
              <w:rPr>
                <w:lang w:val="en-US"/>
              </w:rPr>
            </w:pPr>
            <w:r w:rsidRPr="007E5740">
              <w:rPr>
                <w:lang w:val="en-US"/>
              </w:rPr>
              <w:t xml:space="preserve">    right_index = -1;</w:t>
            </w:r>
          </w:p>
          <w:p w14:paraId="7F82E4E6" w14:textId="77777777" w:rsidR="007E5740" w:rsidRPr="007E5740" w:rsidRDefault="007E5740" w:rsidP="007E5740">
            <w:pPr>
              <w:ind w:firstLine="0"/>
              <w:jc w:val="left"/>
              <w:rPr>
                <w:lang w:val="en-US"/>
              </w:rPr>
            </w:pPr>
          </w:p>
          <w:p w14:paraId="5B94489C" w14:textId="77777777" w:rsidR="007E5740" w:rsidRPr="007E5740" w:rsidRDefault="007E5740" w:rsidP="007E5740">
            <w:pPr>
              <w:ind w:firstLine="0"/>
              <w:jc w:val="left"/>
              <w:rPr>
                <w:lang w:val="en-US"/>
              </w:rPr>
            </w:pPr>
            <w:r w:rsidRPr="007E5740">
              <w:rPr>
                <w:lang w:val="en-US"/>
              </w:rPr>
              <w:t xml:space="preserve">    for (int i = 0; i &lt; size; ++i) {</w:t>
            </w:r>
          </w:p>
          <w:p w14:paraId="62B268A7" w14:textId="77777777" w:rsidR="007E5740" w:rsidRPr="007E5740" w:rsidRDefault="007E5740" w:rsidP="007E5740">
            <w:pPr>
              <w:ind w:firstLine="0"/>
              <w:jc w:val="left"/>
              <w:rPr>
                <w:lang w:val="en-US"/>
              </w:rPr>
            </w:pPr>
            <w:r w:rsidRPr="007E5740">
              <w:rPr>
                <w:lang w:val="en-US"/>
              </w:rPr>
              <w:t xml:space="preserve">        if (sorted_students[i].course == key) {</w:t>
            </w:r>
          </w:p>
          <w:p w14:paraId="7165C2A7" w14:textId="77777777" w:rsidR="007E5740" w:rsidRPr="007E5740" w:rsidRDefault="007E5740" w:rsidP="007E5740">
            <w:pPr>
              <w:ind w:firstLine="0"/>
              <w:jc w:val="left"/>
              <w:rPr>
                <w:lang w:val="en-US"/>
              </w:rPr>
            </w:pPr>
            <w:r w:rsidRPr="007E5740">
              <w:rPr>
                <w:lang w:val="en-US"/>
              </w:rPr>
              <w:t xml:space="preserve">            if (left_index == -1) {</w:t>
            </w:r>
          </w:p>
          <w:p w14:paraId="67E987C3" w14:textId="77777777" w:rsidR="007E5740" w:rsidRPr="007E5740" w:rsidRDefault="007E5740" w:rsidP="007E5740">
            <w:pPr>
              <w:ind w:firstLine="0"/>
              <w:jc w:val="left"/>
              <w:rPr>
                <w:lang w:val="en-US"/>
              </w:rPr>
            </w:pPr>
            <w:r w:rsidRPr="007E5740">
              <w:rPr>
                <w:lang w:val="en-US"/>
              </w:rPr>
              <w:t xml:space="preserve">                left_index = i;</w:t>
            </w:r>
          </w:p>
          <w:p w14:paraId="050A30DD" w14:textId="77777777" w:rsidR="007E5740" w:rsidRPr="007E5740" w:rsidRDefault="007E5740" w:rsidP="007E5740">
            <w:pPr>
              <w:ind w:firstLine="0"/>
              <w:jc w:val="left"/>
              <w:rPr>
                <w:lang w:val="en-US"/>
              </w:rPr>
            </w:pPr>
            <w:r w:rsidRPr="007E5740">
              <w:rPr>
                <w:lang w:val="en-US"/>
              </w:rPr>
              <w:t xml:space="preserve">            }</w:t>
            </w:r>
          </w:p>
          <w:p w14:paraId="73014CC6" w14:textId="77777777" w:rsidR="007E5740" w:rsidRPr="007E5740" w:rsidRDefault="007E5740" w:rsidP="007E5740">
            <w:pPr>
              <w:ind w:firstLine="0"/>
              <w:jc w:val="left"/>
              <w:rPr>
                <w:lang w:val="en-US"/>
              </w:rPr>
            </w:pPr>
            <w:r w:rsidRPr="007E5740">
              <w:rPr>
                <w:lang w:val="en-US"/>
              </w:rPr>
              <w:t xml:space="preserve">            right_index = i;</w:t>
            </w:r>
          </w:p>
          <w:p w14:paraId="13EB3481" w14:textId="77777777" w:rsidR="007E5740" w:rsidRPr="007E5740" w:rsidRDefault="007E5740" w:rsidP="007E5740">
            <w:pPr>
              <w:ind w:firstLine="0"/>
              <w:jc w:val="left"/>
              <w:rPr>
                <w:lang w:val="en-US"/>
              </w:rPr>
            </w:pPr>
            <w:r w:rsidRPr="007E5740">
              <w:rPr>
                <w:lang w:val="en-US"/>
              </w:rPr>
              <w:t xml:space="preserve">        }</w:t>
            </w:r>
          </w:p>
          <w:p w14:paraId="4149F3FB" w14:textId="77777777" w:rsidR="007E5740" w:rsidRPr="007E5740" w:rsidRDefault="007E5740" w:rsidP="007E5740">
            <w:pPr>
              <w:ind w:firstLine="0"/>
              <w:jc w:val="left"/>
              <w:rPr>
                <w:lang w:val="en-US"/>
              </w:rPr>
            </w:pPr>
            <w:r w:rsidRPr="007E5740">
              <w:rPr>
                <w:lang w:val="en-US"/>
              </w:rPr>
              <w:t xml:space="preserve">    }</w:t>
            </w:r>
          </w:p>
          <w:p w14:paraId="4D21CA16" w14:textId="77777777" w:rsidR="007E5740" w:rsidRPr="007E5740" w:rsidRDefault="007E5740" w:rsidP="007E5740">
            <w:pPr>
              <w:ind w:firstLine="0"/>
              <w:jc w:val="left"/>
              <w:rPr>
                <w:lang w:val="en-US"/>
              </w:rPr>
            </w:pPr>
          </w:p>
          <w:p w14:paraId="24528908" w14:textId="77777777" w:rsidR="007E5740" w:rsidRPr="007E5740" w:rsidRDefault="007E5740" w:rsidP="007E5740">
            <w:pPr>
              <w:ind w:firstLine="0"/>
              <w:jc w:val="left"/>
              <w:rPr>
                <w:lang w:val="en-US"/>
              </w:rPr>
            </w:pPr>
            <w:r w:rsidRPr="007E5740">
              <w:rPr>
                <w:lang w:val="en-US"/>
              </w:rPr>
              <w:t xml:space="preserve">    if (left_index == -1) {</w:t>
            </w:r>
          </w:p>
          <w:p w14:paraId="0D5FC5FC" w14:textId="77777777" w:rsidR="007E5740" w:rsidRPr="007E5740" w:rsidRDefault="007E5740" w:rsidP="007E5740">
            <w:pPr>
              <w:ind w:firstLine="0"/>
              <w:jc w:val="left"/>
            </w:pPr>
            <w:r w:rsidRPr="007E5740">
              <w:rPr>
                <w:lang w:val="en-US"/>
              </w:rPr>
              <w:t xml:space="preserve">        std</w:t>
            </w:r>
            <w:r w:rsidRPr="007E5740">
              <w:t>::</w:t>
            </w:r>
            <w:r w:rsidRPr="007E5740">
              <w:rPr>
                <w:lang w:val="en-US"/>
              </w:rPr>
              <w:t>cout</w:t>
            </w:r>
            <w:r w:rsidRPr="007E5740">
              <w:t xml:space="preserve"> &lt;&lt; "Элемент с ключом " &lt;&lt; </w:t>
            </w:r>
            <w:r w:rsidRPr="007E5740">
              <w:rPr>
                <w:lang w:val="en-US"/>
              </w:rPr>
              <w:t>key</w:t>
            </w:r>
            <w:r w:rsidRPr="007E5740">
              <w:t xml:space="preserve"> &lt;&lt; " не найден.\</w:t>
            </w:r>
            <w:r w:rsidRPr="007E5740">
              <w:rPr>
                <w:lang w:val="en-US"/>
              </w:rPr>
              <w:t>n</w:t>
            </w:r>
            <w:r w:rsidRPr="007E5740">
              <w:t>";</w:t>
            </w:r>
          </w:p>
          <w:p w14:paraId="2E3B125D" w14:textId="77777777" w:rsidR="007E5740" w:rsidRPr="007E5740" w:rsidRDefault="007E5740" w:rsidP="007E5740">
            <w:pPr>
              <w:ind w:firstLine="0"/>
              <w:jc w:val="left"/>
              <w:rPr>
                <w:lang w:val="en-US"/>
              </w:rPr>
            </w:pPr>
            <w:r w:rsidRPr="007E5740">
              <w:t xml:space="preserve">    </w:t>
            </w:r>
            <w:r w:rsidRPr="007E5740">
              <w:rPr>
                <w:lang w:val="en-US"/>
              </w:rPr>
              <w:t>}</w:t>
            </w:r>
          </w:p>
          <w:p w14:paraId="7AC53614" w14:textId="2B3C4E02" w:rsidR="00DA43B0" w:rsidRPr="007E5740" w:rsidRDefault="007E5740" w:rsidP="007E5740">
            <w:pPr>
              <w:ind w:firstLine="0"/>
              <w:jc w:val="left"/>
              <w:rPr>
                <w:lang w:val="en-US"/>
              </w:rPr>
            </w:pPr>
            <w:r w:rsidRPr="007E5740">
              <w:rPr>
                <w:lang w:val="en-US"/>
              </w:rPr>
              <w:t>}</w:t>
            </w:r>
          </w:p>
        </w:tc>
      </w:tr>
    </w:tbl>
    <w:p w14:paraId="43A81713" w14:textId="77777777" w:rsidR="00DA43B0" w:rsidRPr="007E5740" w:rsidRDefault="00DA43B0" w:rsidP="007E5740">
      <w:pPr>
        <w:ind w:firstLine="0"/>
        <w:rPr>
          <w:lang w:val="en-US"/>
        </w:rPr>
      </w:pPr>
    </w:p>
    <w:p w14:paraId="3BF14B6F" w14:textId="4B9E0ED1" w:rsidR="00B20877" w:rsidRPr="00DA43B0" w:rsidRDefault="007E5740" w:rsidP="007E5740">
      <w:pPr>
        <w:pStyle w:val="ae"/>
        <w:numPr>
          <w:ilvl w:val="0"/>
          <w:numId w:val="15"/>
        </w:numPr>
      </w:pPr>
      <w:r w:rsidRPr="007E5740">
        <w:t>Бинарный поиск</w:t>
      </w:r>
      <w:r w:rsidR="002B02A0" w:rsidRPr="00DA43B0">
        <w:t>:</w:t>
      </w:r>
    </w:p>
    <w:tbl>
      <w:tblPr>
        <w:tblStyle w:val="aff0"/>
        <w:tblW w:w="0" w:type="auto"/>
        <w:tblLook w:val="04A0" w:firstRow="1" w:lastRow="0" w:firstColumn="1" w:lastColumn="0" w:noHBand="0" w:noVBand="1"/>
      </w:tblPr>
      <w:tblGrid>
        <w:gridCol w:w="11016"/>
      </w:tblGrid>
      <w:tr w:rsidR="00DA43B0" w:rsidRPr="007E5740" w14:paraId="22879ADD" w14:textId="77777777" w:rsidTr="00DA43B0">
        <w:tc>
          <w:tcPr>
            <w:tcW w:w="11016" w:type="dxa"/>
          </w:tcPr>
          <w:p w14:paraId="4D4E9D9C" w14:textId="77777777" w:rsidR="007E5740" w:rsidRPr="007E5740" w:rsidRDefault="007E5740" w:rsidP="007E5740">
            <w:pPr>
              <w:ind w:firstLine="0"/>
              <w:jc w:val="left"/>
              <w:rPr>
                <w:lang w:val="en-US"/>
              </w:rPr>
            </w:pPr>
            <w:r w:rsidRPr="007E5740">
              <w:rPr>
                <w:lang w:val="en-US"/>
              </w:rPr>
              <w:t>void binary_search(Student* sorted_students, int size, const int&amp; key, int&amp; left_index, int&amp; right_index) {</w:t>
            </w:r>
          </w:p>
          <w:p w14:paraId="5C0158F0" w14:textId="77777777" w:rsidR="007E5740" w:rsidRPr="007E5740" w:rsidRDefault="007E5740" w:rsidP="007E5740">
            <w:pPr>
              <w:ind w:firstLine="0"/>
              <w:jc w:val="left"/>
              <w:rPr>
                <w:lang w:val="en-US"/>
              </w:rPr>
            </w:pPr>
            <w:r w:rsidRPr="007E5740">
              <w:rPr>
                <w:lang w:val="en-US"/>
              </w:rPr>
              <w:t xml:space="preserve">    left_index = -1;</w:t>
            </w:r>
          </w:p>
          <w:p w14:paraId="3ABDE546" w14:textId="77777777" w:rsidR="007E5740" w:rsidRPr="007E5740" w:rsidRDefault="007E5740" w:rsidP="007E5740">
            <w:pPr>
              <w:ind w:firstLine="0"/>
              <w:jc w:val="left"/>
              <w:rPr>
                <w:lang w:val="en-US"/>
              </w:rPr>
            </w:pPr>
            <w:r w:rsidRPr="007E5740">
              <w:rPr>
                <w:lang w:val="en-US"/>
              </w:rPr>
              <w:t xml:space="preserve">    right_index = -1;</w:t>
            </w:r>
          </w:p>
          <w:p w14:paraId="22119276" w14:textId="77777777" w:rsidR="007E5740" w:rsidRPr="007E5740" w:rsidRDefault="007E5740" w:rsidP="007E5740">
            <w:pPr>
              <w:ind w:firstLine="0"/>
              <w:jc w:val="left"/>
              <w:rPr>
                <w:lang w:val="en-US"/>
              </w:rPr>
            </w:pPr>
          </w:p>
          <w:p w14:paraId="172C7F27" w14:textId="77777777" w:rsidR="007E5740" w:rsidRPr="007E5740" w:rsidRDefault="007E5740" w:rsidP="007E5740">
            <w:pPr>
              <w:ind w:firstLine="0"/>
              <w:jc w:val="left"/>
              <w:rPr>
                <w:lang w:val="en-US"/>
              </w:rPr>
            </w:pPr>
            <w:r w:rsidRPr="007E5740">
              <w:rPr>
                <w:lang w:val="en-US"/>
              </w:rPr>
              <w:t xml:space="preserve">    for (int i = 1; i &lt; size; ++i) {</w:t>
            </w:r>
          </w:p>
          <w:p w14:paraId="2116BD2F" w14:textId="77777777" w:rsidR="007E5740" w:rsidRPr="007E5740" w:rsidRDefault="007E5740" w:rsidP="007E5740">
            <w:pPr>
              <w:ind w:firstLine="0"/>
              <w:jc w:val="left"/>
              <w:rPr>
                <w:lang w:val="en-US"/>
              </w:rPr>
            </w:pPr>
            <w:r w:rsidRPr="007E5740">
              <w:rPr>
                <w:lang w:val="en-US"/>
              </w:rPr>
              <w:t xml:space="preserve">        if (sorted_students[i].course &lt; sorted_students[i - 1].course) {</w:t>
            </w:r>
          </w:p>
          <w:p w14:paraId="00646887" w14:textId="77777777" w:rsidR="007E5740" w:rsidRPr="007E5740" w:rsidRDefault="007E5740" w:rsidP="007E5740">
            <w:pPr>
              <w:ind w:firstLine="0"/>
              <w:jc w:val="left"/>
            </w:pPr>
            <w:r w:rsidRPr="007E5740">
              <w:rPr>
                <w:lang w:val="en-US"/>
              </w:rPr>
              <w:t xml:space="preserve">            std</w:t>
            </w:r>
            <w:r w:rsidRPr="007E5740">
              <w:t>::</w:t>
            </w:r>
            <w:r w:rsidRPr="007E5740">
              <w:rPr>
                <w:lang w:val="en-US"/>
              </w:rPr>
              <w:t>cout</w:t>
            </w:r>
            <w:r w:rsidRPr="007E5740">
              <w:t xml:space="preserve"> &lt;&lt; "Ошибка: массив не отсортирован. Бинарный поиск невозможен.\</w:t>
            </w:r>
            <w:r w:rsidRPr="007E5740">
              <w:rPr>
                <w:lang w:val="en-US"/>
              </w:rPr>
              <w:t>n</w:t>
            </w:r>
            <w:r w:rsidRPr="007E5740">
              <w:t>";</w:t>
            </w:r>
          </w:p>
          <w:p w14:paraId="270ABC37" w14:textId="77777777" w:rsidR="007E5740" w:rsidRPr="007E5740" w:rsidRDefault="007E5740" w:rsidP="007E5740">
            <w:pPr>
              <w:ind w:firstLine="0"/>
              <w:jc w:val="left"/>
            </w:pPr>
            <w:r w:rsidRPr="007E5740">
              <w:t xml:space="preserve">            </w:t>
            </w:r>
            <w:r w:rsidRPr="007E5740">
              <w:rPr>
                <w:lang w:val="en-US"/>
              </w:rPr>
              <w:t>return</w:t>
            </w:r>
            <w:r w:rsidRPr="007E5740">
              <w:t>;</w:t>
            </w:r>
          </w:p>
          <w:p w14:paraId="61E35429" w14:textId="77777777" w:rsidR="007E5740" w:rsidRPr="007E5740" w:rsidRDefault="007E5740" w:rsidP="007E5740">
            <w:pPr>
              <w:ind w:firstLine="0"/>
              <w:jc w:val="left"/>
              <w:rPr>
                <w:lang w:val="en-US"/>
              </w:rPr>
            </w:pPr>
            <w:r w:rsidRPr="007E5740">
              <w:t xml:space="preserve">        </w:t>
            </w:r>
            <w:r w:rsidRPr="007E5740">
              <w:rPr>
                <w:lang w:val="en-US"/>
              </w:rPr>
              <w:t>}</w:t>
            </w:r>
          </w:p>
          <w:p w14:paraId="69208A60" w14:textId="77777777" w:rsidR="007E5740" w:rsidRPr="007E5740" w:rsidRDefault="007E5740" w:rsidP="007E5740">
            <w:pPr>
              <w:ind w:firstLine="0"/>
              <w:jc w:val="left"/>
              <w:rPr>
                <w:lang w:val="en-US"/>
              </w:rPr>
            </w:pPr>
            <w:r w:rsidRPr="007E5740">
              <w:rPr>
                <w:lang w:val="en-US"/>
              </w:rPr>
              <w:t xml:space="preserve">    }</w:t>
            </w:r>
          </w:p>
          <w:p w14:paraId="20696AC8" w14:textId="77777777" w:rsidR="007E5740" w:rsidRPr="007E5740" w:rsidRDefault="007E5740" w:rsidP="007E5740">
            <w:pPr>
              <w:ind w:firstLine="0"/>
              <w:jc w:val="left"/>
              <w:rPr>
                <w:lang w:val="en-US"/>
              </w:rPr>
            </w:pPr>
          </w:p>
          <w:p w14:paraId="07322F56" w14:textId="77777777" w:rsidR="007E5740" w:rsidRPr="007E5740" w:rsidRDefault="007E5740" w:rsidP="007E5740">
            <w:pPr>
              <w:ind w:firstLine="0"/>
              <w:jc w:val="left"/>
              <w:rPr>
                <w:lang w:val="en-US"/>
              </w:rPr>
            </w:pPr>
            <w:r w:rsidRPr="007E5740">
              <w:rPr>
                <w:lang w:val="en-US"/>
              </w:rPr>
              <w:t xml:space="preserve">    int left = 0, right = size - 1;</w:t>
            </w:r>
          </w:p>
          <w:p w14:paraId="2B4E9DF5" w14:textId="77777777" w:rsidR="007E5740" w:rsidRPr="007E5740" w:rsidRDefault="007E5740" w:rsidP="007E5740">
            <w:pPr>
              <w:ind w:firstLine="0"/>
              <w:jc w:val="left"/>
              <w:rPr>
                <w:lang w:val="en-US"/>
              </w:rPr>
            </w:pPr>
            <w:r w:rsidRPr="007E5740">
              <w:rPr>
                <w:lang w:val="en-US"/>
              </w:rPr>
              <w:t xml:space="preserve">    while (left &lt;= right) {</w:t>
            </w:r>
          </w:p>
          <w:p w14:paraId="020E7DD3" w14:textId="77777777" w:rsidR="007E5740" w:rsidRPr="007E5740" w:rsidRDefault="007E5740" w:rsidP="007E5740">
            <w:pPr>
              <w:ind w:firstLine="0"/>
              <w:jc w:val="left"/>
              <w:rPr>
                <w:lang w:val="en-US"/>
              </w:rPr>
            </w:pPr>
            <w:r w:rsidRPr="007E5740">
              <w:rPr>
                <w:lang w:val="en-US"/>
              </w:rPr>
              <w:t xml:space="preserve">        int mid = (left + right) / 2;</w:t>
            </w:r>
          </w:p>
          <w:p w14:paraId="00FDB583" w14:textId="77777777" w:rsidR="007E5740" w:rsidRPr="007E5740" w:rsidRDefault="007E5740" w:rsidP="007E5740">
            <w:pPr>
              <w:ind w:firstLine="0"/>
              <w:jc w:val="left"/>
              <w:rPr>
                <w:lang w:val="en-US"/>
              </w:rPr>
            </w:pPr>
            <w:r w:rsidRPr="007E5740">
              <w:rPr>
                <w:lang w:val="en-US"/>
              </w:rPr>
              <w:t xml:space="preserve">        if (sorted_students[mid].course == key) {</w:t>
            </w:r>
          </w:p>
          <w:p w14:paraId="20291C5D" w14:textId="77777777" w:rsidR="007E5740" w:rsidRPr="007E5740" w:rsidRDefault="007E5740" w:rsidP="007E5740">
            <w:pPr>
              <w:ind w:firstLine="0"/>
              <w:jc w:val="left"/>
              <w:rPr>
                <w:lang w:val="en-US"/>
              </w:rPr>
            </w:pPr>
            <w:r w:rsidRPr="007E5740">
              <w:rPr>
                <w:lang w:val="en-US"/>
              </w:rPr>
              <w:t xml:space="preserve">            left_index = mid;</w:t>
            </w:r>
          </w:p>
          <w:p w14:paraId="6431E7FB" w14:textId="77777777" w:rsidR="007E5740" w:rsidRPr="007E5740" w:rsidRDefault="007E5740" w:rsidP="007E5740">
            <w:pPr>
              <w:ind w:firstLine="0"/>
              <w:jc w:val="left"/>
              <w:rPr>
                <w:lang w:val="en-US"/>
              </w:rPr>
            </w:pPr>
            <w:r w:rsidRPr="007E5740">
              <w:rPr>
                <w:lang w:val="en-US"/>
              </w:rPr>
              <w:t xml:space="preserve">            right = mid - 1;</w:t>
            </w:r>
          </w:p>
          <w:p w14:paraId="699D6AD3" w14:textId="77777777" w:rsidR="007E5740" w:rsidRPr="007E5740" w:rsidRDefault="007E5740" w:rsidP="007E5740">
            <w:pPr>
              <w:ind w:firstLine="0"/>
              <w:jc w:val="left"/>
              <w:rPr>
                <w:lang w:val="en-US"/>
              </w:rPr>
            </w:pPr>
            <w:r w:rsidRPr="007E5740">
              <w:rPr>
                <w:lang w:val="en-US"/>
              </w:rPr>
              <w:t xml:space="preserve">        } else if (sorted_students[mid].course &gt; key) {</w:t>
            </w:r>
          </w:p>
          <w:p w14:paraId="571812B1" w14:textId="77777777" w:rsidR="007E5740" w:rsidRPr="007E5740" w:rsidRDefault="007E5740" w:rsidP="007E5740">
            <w:pPr>
              <w:ind w:firstLine="0"/>
              <w:jc w:val="left"/>
              <w:rPr>
                <w:lang w:val="en-US"/>
              </w:rPr>
            </w:pPr>
            <w:r w:rsidRPr="007E5740">
              <w:rPr>
                <w:lang w:val="en-US"/>
              </w:rPr>
              <w:t xml:space="preserve">            right = mid - 1;</w:t>
            </w:r>
          </w:p>
          <w:p w14:paraId="5191FBAC" w14:textId="77777777" w:rsidR="007E5740" w:rsidRPr="007E5740" w:rsidRDefault="007E5740" w:rsidP="007E5740">
            <w:pPr>
              <w:ind w:firstLine="0"/>
              <w:jc w:val="left"/>
              <w:rPr>
                <w:lang w:val="en-US"/>
              </w:rPr>
            </w:pPr>
            <w:r w:rsidRPr="007E5740">
              <w:rPr>
                <w:lang w:val="en-US"/>
              </w:rPr>
              <w:t xml:space="preserve">        } else {</w:t>
            </w:r>
          </w:p>
          <w:p w14:paraId="6870DA7C" w14:textId="77777777" w:rsidR="007E5740" w:rsidRPr="007E5740" w:rsidRDefault="007E5740" w:rsidP="007E5740">
            <w:pPr>
              <w:ind w:firstLine="0"/>
              <w:jc w:val="left"/>
              <w:rPr>
                <w:lang w:val="en-US"/>
              </w:rPr>
            </w:pPr>
            <w:r w:rsidRPr="007E5740">
              <w:rPr>
                <w:lang w:val="en-US"/>
              </w:rPr>
              <w:t xml:space="preserve">            left = mid + 1;</w:t>
            </w:r>
          </w:p>
          <w:p w14:paraId="4C7AC18E" w14:textId="77777777" w:rsidR="007E5740" w:rsidRPr="007E5740" w:rsidRDefault="007E5740" w:rsidP="007E5740">
            <w:pPr>
              <w:ind w:firstLine="0"/>
              <w:jc w:val="left"/>
              <w:rPr>
                <w:lang w:val="en-US"/>
              </w:rPr>
            </w:pPr>
            <w:r w:rsidRPr="007E5740">
              <w:rPr>
                <w:lang w:val="en-US"/>
              </w:rPr>
              <w:t xml:space="preserve">        }</w:t>
            </w:r>
          </w:p>
          <w:p w14:paraId="1C603DC1" w14:textId="77777777" w:rsidR="007E5740" w:rsidRPr="007E5740" w:rsidRDefault="007E5740" w:rsidP="007E5740">
            <w:pPr>
              <w:ind w:firstLine="0"/>
              <w:jc w:val="left"/>
              <w:rPr>
                <w:lang w:val="en-US"/>
              </w:rPr>
            </w:pPr>
            <w:r w:rsidRPr="007E5740">
              <w:rPr>
                <w:lang w:val="en-US"/>
              </w:rPr>
              <w:t xml:space="preserve">    }</w:t>
            </w:r>
          </w:p>
          <w:p w14:paraId="332DCE6F" w14:textId="77777777" w:rsidR="007E5740" w:rsidRPr="007E5740" w:rsidRDefault="007E5740" w:rsidP="007E5740">
            <w:pPr>
              <w:ind w:firstLine="0"/>
              <w:jc w:val="left"/>
              <w:rPr>
                <w:lang w:val="en-US"/>
              </w:rPr>
            </w:pPr>
          </w:p>
          <w:p w14:paraId="7F555070" w14:textId="77777777" w:rsidR="007E5740" w:rsidRPr="007E5740" w:rsidRDefault="007E5740" w:rsidP="007E5740">
            <w:pPr>
              <w:ind w:firstLine="0"/>
              <w:jc w:val="left"/>
              <w:rPr>
                <w:lang w:val="en-US"/>
              </w:rPr>
            </w:pPr>
            <w:r w:rsidRPr="007E5740">
              <w:rPr>
                <w:lang w:val="en-US"/>
              </w:rPr>
              <w:t xml:space="preserve">    if (left_index != -1) {</w:t>
            </w:r>
          </w:p>
          <w:p w14:paraId="06FBC9E8" w14:textId="77777777" w:rsidR="007E5740" w:rsidRPr="007E5740" w:rsidRDefault="007E5740" w:rsidP="007E5740">
            <w:pPr>
              <w:ind w:firstLine="0"/>
              <w:jc w:val="left"/>
              <w:rPr>
                <w:lang w:val="en-US"/>
              </w:rPr>
            </w:pPr>
            <w:r w:rsidRPr="007E5740">
              <w:rPr>
                <w:lang w:val="en-US"/>
              </w:rPr>
              <w:t xml:space="preserve">        left = left_index;</w:t>
            </w:r>
          </w:p>
          <w:p w14:paraId="047D8E72" w14:textId="77777777" w:rsidR="007E5740" w:rsidRPr="007E5740" w:rsidRDefault="007E5740" w:rsidP="007E5740">
            <w:pPr>
              <w:ind w:firstLine="0"/>
              <w:jc w:val="left"/>
              <w:rPr>
                <w:lang w:val="en-US"/>
              </w:rPr>
            </w:pPr>
            <w:r w:rsidRPr="007E5740">
              <w:rPr>
                <w:lang w:val="en-US"/>
              </w:rPr>
              <w:t xml:space="preserve">        right = size - 1;</w:t>
            </w:r>
          </w:p>
          <w:p w14:paraId="5FCE51A0" w14:textId="77777777" w:rsidR="007E5740" w:rsidRPr="007E5740" w:rsidRDefault="007E5740" w:rsidP="007E5740">
            <w:pPr>
              <w:ind w:firstLine="0"/>
              <w:jc w:val="left"/>
              <w:rPr>
                <w:lang w:val="en-US"/>
              </w:rPr>
            </w:pPr>
            <w:r w:rsidRPr="007E5740">
              <w:rPr>
                <w:lang w:val="en-US"/>
              </w:rPr>
              <w:t xml:space="preserve">        while (left &lt;= right) {</w:t>
            </w:r>
          </w:p>
          <w:p w14:paraId="091E5965" w14:textId="77777777" w:rsidR="007E5740" w:rsidRPr="007E5740" w:rsidRDefault="007E5740" w:rsidP="007E5740">
            <w:pPr>
              <w:ind w:firstLine="0"/>
              <w:jc w:val="left"/>
              <w:rPr>
                <w:lang w:val="en-US"/>
              </w:rPr>
            </w:pPr>
            <w:r w:rsidRPr="007E5740">
              <w:rPr>
                <w:lang w:val="en-US"/>
              </w:rPr>
              <w:t xml:space="preserve">            int mid = (left + right) / 2;</w:t>
            </w:r>
          </w:p>
          <w:p w14:paraId="6C582B3D" w14:textId="77777777" w:rsidR="007E5740" w:rsidRPr="007E5740" w:rsidRDefault="007E5740" w:rsidP="007E5740">
            <w:pPr>
              <w:ind w:firstLine="0"/>
              <w:jc w:val="left"/>
              <w:rPr>
                <w:lang w:val="en-US"/>
              </w:rPr>
            </w:pPr>
            <w:r w:rsidRPr="007E5740">
              <w:rPr>
                <w:lang w:val="en-US"/>
              </w:rPr>
              <w:t xml:space="preserve">            if (sorted_students[mid].course == key) {</w:t>
            </w:r>
          </w:p>
          <w:p w14:paraId="0D7FC22B" w14:textId="77777777" w:rsidR="007E5740" w:rsidRPr="007E5740" w:rsidRDefault="007E5740" w:rsidP="007E5740">
            <w:pPr>
              <w:ind w:firstLine="0"/>
              <w:jc w:val="left"/>
              <w:rPr>
                <w:lang w:val="en-US"/>
              </w:rPr>
            </w:pPr>
            <w:r w:rsidRPr="007E5740">
              <w:rPr>
                <w:lang w:val="en-US"/>
              </w:rPr>
              <w:t xml:space="preserve">                right_index = mid;</w:t>
            </w:r>
          </w:p>
          <w:p w14:paraId="79489A99" w14:textId="77777777" w:rsidR="007E5740" w:rsidRPr="007E5740" w:rsidRDefault="007E5740" w:rsidP="007E5740">
            <w:pPr>
              <w:ind w:firstLine="0"/>
              <w:jc w:val="left"/>
              <w:rPr>
                <w:lang w:val="en-US"/>
              </w:rPr>
            </w:pPr>
            <w:r w:rsidRPr="007E5740">
              <w:rPr>
                <w:lang w:val="en-US"/>
              </w:rPr>
              <w:t xml:space="preserve">                left = mid + 1;</w:t>
            </w:r>
          </w:p>
          <w:p w14:paraId="715FDB83" w14:textId="77777777" w:rsidR="007E5740" w:rsidRPr="007E5740" w:rsidRDefault="007E5740" w:rsidP="007E5740">
            <w:pPr>
              <w:ind w:firstLine="0"/>
              <w:jc w:val="left"/>
              <w:rPr>
                <w:lang w:val="en-US"/>
              </w:rPr>
            </w:pPr>
            <w:r w:rsidRPr="007E5740">
              <w:rPr>
                <w:lang w:val="en-US"/>
              </w:rPr>
              <w:t xml:space="preserve">            } else if (sorted_students[mid].course &gt; key) {</w:t>
            </w:r>
          </w:p>
          <w:p w14:paraId="05751B37" w14:textId="77777777" w:rsidR="007E5740" w:rsidRPr="007E5740" w:rsidRDefault="007E5740" w:rsidP="007E5740">
            <w:pPr>
              <w:ind w:firstLine="0"/>
              <w:jc w:val="left"/>
              <w:rPr>
                <w:lang w:val="en-US"/>
              </w:rPr>
            </w:pPr>
            <w:r w:rsidRPr="007E5740">
              <w:rPr>
                <w:lang w:val="en-US"/>
              </w:rPr>
              <w:t xml:space="preserve">                right = mid - 1;</w:t>
            </w:r>
          </w:p>
          <w:p w14:paraId="78A1D2BC" w14:textId="77777777" w:rsidR="007E5740" w:rsidRPr="007E5740" w:rsidRDefault="007E5740" w:rsidP="007E5740">
            <w:pPr>
              <w:ind w:firstLine="0"/>
              <w:jc w:val="left"/>
              <w:rPr>
                <w:lang w:val="en-US"/>
              </w:rPr>
            </w:pPr>
            <w:r w:rsidRPr="007E5740">
              <w:rPr>
                <w:lang w:val="en-US"/>
              </w:rPr>
              <w:t xml:space="preserve">            } else {</w:t>
            </w:r>
          </w:p>
          <w:p w14:paraId="731E7A9E" w14:textId="77777777" w:rsidR="007E5740" w:rsidRPr="007E5740" w:rsidRDefault="007E5740" w:rsidP="007E5740">
            <w:pPr>
              <w:ind w:firstLine="0"/>
              <w:jc w:val="left"/>
              <w:rPr>
                <w:lang w:val="en-US"/>
              </w:rPr>
            </w:pPr>
            <w:r w:rsidRPr="007E5740">
              <w:rPr>
                <w:lang w:val="en-US"/>
              </w:rPr>
              <w:t xml:space="preserve">                left = mid + 1;</w:t>
            </w:r>
          </w:p>
          <w:p w14:paraId="7352F735" w14:textId="77777777" w:rsidR="007E5740" w:rsidRPr="007E5740" w:rsidRDefault="007E5740" w:rsidP="007E5740">
            <w:pPr>
              <w:ind w:firstLine="0"/>
              <w:jc w:val="left"/>
              <w:rPr>
                <w:lang w:val="en-US"/>
              </w:rPr>
            </w:pPr>
            <w:r w:rsidRPr="007E5740">
              <w:rPr>
                <w:lang w:val="en-US"/>
              </w:rPr>
              <w:t xml:space="preserve">            }</w:t>
            </w:r>
          </w:p>
          <w:p w14:paraId="50E2972D" w14:textId="77777777" w:rsidR="007E5740" w:rsidRPr="007E5740" w:rsidRDefault="007E5740" w:rsidP="007E5740">
            <w:pPr>
              <w:ind w:firstLine="0"/>
              <w:jc w:val="left"/>
              <w:rPr>
                <w:lang w:val="en-US"/>
              </w:rPr>
            </w:pPr>
            <w:r w:rsidRPr="007E5740">
              <w:rPr>
                <w:lang w:val="en-US"/>
              </w:rPr>
              <w:t xml:space="preserve">        }</w:t>
            </w:r>
          </w:p>
          <w:p w14:paraId="1FCE7AFB" w14:textId="77777777" w:rsidR="007E5740" w:rsidRPr="007E5740" w:rsidRDefault="007E5740" w:rsidP="007E5740">
            <w:pPr>
              <w:ind w:firstLine="0"/>
              <w:jc w:val="left"/>
              <w:rPr>
                <w:lang w:val="en-US"/>
              </w:rPr>
            </w:pPr>
            <w:r w:rsidRPr="007E5740">
              <w:rPr>
                <w:lang w:val="en-US"/>
              </w:rPr>
              <w:t xml:space="preserve">    }</w:t>
            </w:r>
          </w:p>
          <w:p w14:paraId="4F50BCA9" w14:textId="77777777" w:rsidR="007E5740" w:rsidRPr="007E5740" w:rsidRDefault="007E5740" w:rsidP="007E5740">
            <w:pPr>
              <w:ind w:firstLine="0"/>
              <w:jc w:val="left"/>
              <w:rPr>
                <w:lang w:val="en-US"/>
              </w:rPr>
            </w:pPr>
          </w:p>
          <w:p w14:paraId="67627230" w14:textId="77777777" w:rsidR="007E5740" w:rsidRPr="007E5740" w:rsidRDefault="007E5740" w:rsidP="007E5740">
            <w:pPr>
              <w:ind w:firstLine="0"/>
              <w:jc w:val="left"/>
              <w:rPr>
                <w:lang w:val="en-US"/>
              </w:rPr>
            </w:pPr>
            <w:r w:rsidRPr="007E5740">
              <w:rPr>
                <w:lang w:val="en-US"/>
              </w:rPr>
              <w:t xml:space="preserve">    if (left_index == -1) {</w:t>
            </w:r>
          </w:p>
          <w:p w14:paraId="46C390A0" w14:textId="77777777" w:rsidR="007E5740" w:rsidRPr="007E5740" w:rsidRDefault="007E5740" w:rsidP="007E5740">
            <w:pPr>
              <w:ind w:firstLine="0"/>
              <w:jc w:val="left"/>
              <w:rPr>
                <w:lang w:val="en-US"/>
              </w:rPr>
            </w:pPr>
            <w:r w:rsidRPr="007E5740">
              <w:rPr>
                <w:lang w:val="en-US"/>
              </w:rPr>
              <w:t xml:space="preserve">        std::cout &lt;&lt; "Элемент с ключом " &lt;&lt; key &lt;&lt; " не найден.\n";</w:t>
            </w:r>
          </w:p>
          <w:p w14:paraId="57902742" w14:textId="77777777" w:rsidR="007E5740" w:rsidRPr="007E5740" w:rsidRDefault="007E5740" w:rsidP="007E5740">
            <w:pPr>
              <w:ind w:firstLine="0"/>
              <w:jc w:val="left"/>
              <w:rPr>
                <w:lang w:val="en-US"/>
              </w:rPr>
            </w:pPr>
            <w:r w:rsidRPr="007E5740">
              <w:rPr>
                <w:lang w:val="en-US"/>
              </w:rPr>
              <w:t xml:space="preserve">    }</w:t>
            </w:r>
          </w:p>
          <w:p w14:paraId="760B173E" w14:textId="503F06B6" w:rsidR="00DA43B0" w:rsidRPr="007E5740" w:rsidRDefault="007E5740" w:rsidP="007E5740">
            <w:pPr>
              <w:ind w:firstLine="0"/>
              <w:jc w:val="left"/>
              <w:rPr>
                <w:lang w:val="en-US"/>
              </w:rPr>
            </w:pPr>
            <w:r w:rsidRPr="007E5740">
              <w:rPr>
                <w:lang w:val="en-US"/>
              </w:rPr>
              <w:t>}</w:t>
            </w:r>
          </w:p>
        </w:tc>
      </w:tr>
    </w:tbl>
    <w:p w14:paraId="5DF07A12" w14:textId="77777777" w:rsidR="00C74B8B" w:rsidRPr="00C74B8B" w:rsidRDefault="00C74B8B" w:rsidP="007E5740">
      <w:pPr>
        <w:ind w:firstLine="0"/>
      </w:pPr>
    </w:p>
    <w:p w14:paraId="7E3AD4FB" w14:textId="77777777" w:rsidR="00B20877" w:rsidRPr="00AB0C67" w:rsidRDefault="002B02A0" w:rsidP="007E5740">
      <w:pPr>
        <w:pStyle w:val="21"/>
      </w:pPr>
      <w:r w:rsidRPr="00AB0C67">
        <w:t>Меню программы</w:t>
      </w:r>
    </w:p>
    <w:p w14:paraId="32098E81" w14:textId="77777777" w:rsidR="00B20877" w:rsidRPr="00AB0C67" w:rsidRDefault="002B02A0" w:rsidP="007E5740">
      <w:r w:rsidRPr="00AB0C67">
        <w:t>Программа имеет следующее меню для взаимодействия с пользователем:</w:t>
      </w:r>
    </w:p>
    <w:p w14:paraId="6FCD5452" w14:textId="77777777" w:rsidR="00051EDE" w:rsidRDefault="00051EDE" w:rsidP="007E5740">
      <w:pPr>
        <w:pStyle w:val="ae"/>
        <w:numPr>
          <w:ilvl w:val="0"/>
          <w:numId w:val="16"/>
        </w:numPr>
      </w:pPr>
      <w:r w:rsidRPr="007E5740">
        <w:t>Добавить студента</w:t>
      </w:r>
      <w:r w:rsidRPr="00DA43B0">
        <w:t xml:space="preserve"> </w:t>
      </w:r>
    </w:p>
    <w:p w14:paraId="1B6B7189" w14:textId="203E77C7" w:rsidR="00DA43B0" w:rsidRDefault="00051EDE" w:rsidP="007E5740">
      <w:pPr>
        <w:pStyle w:val="ae"/>
        <w:numPr>
          <w:ilvl w:val="0"/>
          <w:numId w:val="16"/>
        </w:numPr>
      </w:pPr>
      <w:r w:rsidRPr="007E5740">
        <w:t>Показать студентов</w:t>
      </w:r>
      <w:r w:rsidRPr="00DA43B0">
        <w:t xml:space="preserve"> </w:t>
      </w:r>
    </w:p>
    <w:p w14:paraId="7D768051" w14:textId="05DE5620" w:rsidR="00C74B8B" w:rsidRDefault="00051EDE" w:rsidP="007E5740">
      <w:pPr>
        <w:pStyle w:val="ae"/>
        <w:numPr>
          <w:ilvl w:val="0"/>
          <w:numId w:val="16"/>
        </w:numPr>
      </w:pPr>
      <w:r w:rsidRPr="007E5740">
        <w:t>Выполнить сортировку</w:t>
      </w:r>
      <w:r>
        <w:t xml:space="preserve"> </w:t>
      </w:r>
    </w:p>
    <w:p w14:paraId="7B070FDB" w14:textId="77777777" w:rsidR="00051EDE" w:rsidRDefault="00051EDE" w:rsidP="007E5740">
      <w:pPr>
        <w:pStyle w:val="ae"/>
        <w:numPr>
          <w:ilvl w:val="0"/>
          <w:numId w:val="16"/>
        </w:numPr>
      </w:pPr>
      <w:r w:rsidRPr="007E5740">
        <w:t>Поиск студентов по курсу</w:t>
      </w:r>
      <w:r w:rsidRPr="00DA43B0">
        <w:t xml:space="preserve"> </w:t>
      </w:r>
    </w:p>
    <w:p w14:paraId="33ACC54E" w14:textId="28A5C86F" w:rsidR="00B20877" w:rsidRPr="00DA43B0" w:rsidRDefault="002B02A0" w:rsidP="007E5740">
      <w:pPr>
        <w:pStyle w:val="ae"/>
        <w:numPr>
          <w:ilvl w:val="0"/>
          <w:numId w:val="16"/>
        </w:numPr>
      </w:pPr>
      <w:r w:rsidRPr="00DA43B0">
        <w:t>Выход</w:t>
      </w:r>
    </w:p>
    <w:p w14:paraId="2E333154" w14:textId="7A9CA749" w:rsidR="00B20877" w:rsidRDefault="00051EDE" w:rsidP="007E5740">
      <w:r>
        <w:t>При выборе пункта «Показать студентов»</w:t>
      </w:r>
      <w:r w:rsidRPr="00051EDE">
        <w:t xml:space="preserve"> </w:t>
      </w:r>
      <w:r>
        <w:t>показывается следующая страница меню:</w:t>
      </w:r>
    </w:p>
    <w:p w14:paraId="72212BE7" w14:textId="276945B2" w:rsidR="00051EDE" w:rsidRDefault="00051EDE" w:rsidP="00051EDE">
      <w:pPr>
        <w:pStyle w:val="ae"/>
        <w:numPr>
          <w:ilvl w:val="0"/>
          <w:numId w:val="19"/>
        </w:numPr>
      </w:pPr>
      <w:r w:rsidRPr="00051EDE">
        <w:t>Сортировка пузырьком</w:t>
      </w:r>
    </w:p>
    <w:p w14:paraId="6184A68D" w14:textId="7C93E05D" w:rsidR="00051EDE" w:rsidRDefault="00051EDE" w:rsidP="00051EDE">
      <w:pPr>
        <w:pStyle w:val="ae"/>
        <w:numPr>
          <w:ilvl w:val="0"/>
          <w:numId w:val="19"/>
        </w:numPr>
      </w:pPr>
      <w:r>
        <w:t>Сортировка выбором</w:t>
      </w:r>
    </w:p>
    <w:p w14:paraId="38F66CA8" w14:textId="3A616A54" w:rsidR="00051EDE" w:rsidRDefault="00051EDE" w:rsidP="00051EDE">
      <w:pPr>
        <w:pStyle w:val="ae"/>
        <w:numPr>
          <w:ilvl w:val="0"/>
          <w:numId w:val="19"/>
        </w:numPr>
      </w:pPr>
      <w:r>
        <w:t>Быстрая сортировка</w:t>
      </w:r>
    </w:p>
    <w:p w14:paraId="60B3360E" w14:textId="0EB71D1B" w:rsidR="00051EDE" w:rsidRDefault="00051EDE" w:rsidP="00051EDE">
      <w:pPr>
        <w:pStyle w:val="ae"/>
        <w:numPr>
          <w:ilvl w:val="0"/>
          <w:numId w:val="19"/>
        </w:numPr>
      </w:pPr>
      <w:r>
        <w:t>Пирамидальная сортировка</w:t>
      </w:r>
    </w:p>
    <w:p w14:paraId="0B111928" w14:textId="7ED44556" w:rsidR="00051EDE" w:rsidRDefault="00051EDE" w:rsidP="00051EDE">
      <w:pPr>
        <w:pStyle w:val="ae"/>
        <w:numPr>
          <w:ilvl w:val="0"/>
          <w:numId w:val="19"/>
        </w:numPr>
      </w:pPr>
      <w:r>
        <w:t>Отмена</w:t>
      </w:r>
    </w:p>
    <w:p w14:paraId="42C07325" w14:textId="77777777" w:rsidR="00051EDE" w:rsidRDefault="00051EDE" w:rsidP="00051EDE">
      <w:r>
        <w:t>При выборе пункта «</w:t>
      </w:r>
      <w:r w:rsidRPr="007E5740">
        <w:t>Выполнить сортировку</w:t>
      </w:r>
      <w:r>
        <w:t xml:space="preserve">» </w:t>
      </w:r>
      <w:r>
        <w:t>показывается следующая страница меню:</w:t>
      </w:r>
    </w:p>
    <w:p w14:paraId="1AE7E9A6" w14:textId="7C05F5E1" w:rsidR="00051EDE" w:rsidRDefault="00051EDE" w:rsidP="00051EDE">
      <w:pPr>
        <w:pStyle w:val="ae"/>
        <w:numPr>
          <w:ilvl w:val="0"/>
          <w:numId w:val="20"/>
        </w:numPr>
      </w:pPr>
      <w:r>
        <w:t>Прямой (последовательный) поиск</w:t>
      </w:r>
    </w:p>
    <w:p w14:paraId="4DFB33D6" w14:textId="73630424" w:rsidR="00051EDE" w:rsidRDefault="00051EDE" w:rsidP="00051EDE">
      <w:pPr>
        <w:pStyle w:val="ae"/>
        <w:numPr>
          <w:ilvl w:val="0"/>
          <w:numId w:val="20"/>
        </w:numPr>
      </w:pPr>
      <w:r>
        <w:t>Бинарный поиск</w:t>
      </w:r>
    </w:p>
    <w:p w14:paraId="43925C57" w14:textId="4315A320" w:rsidR="00051EDE" w:rsidRPr="005B22B7" w:rsidRDefault="00051EDE" w:rsidP="005B22B7">
      <w:pPr>
        <w:pStyle w:val="ae"/>
        <w:numPr>
          <w:ilvl w:val="0"/>
          <w:numId w:val="20"/>
        </w:numPr>
      </w:pPr>
      <w:r>
        <w:t>Отмена</w:t>
      </w:r>
    </w:p>
    <w:p w14:paraId="7CF834BC" w14:textId="566A357A" w:rsidR="00B20877" w:rsidRPr="00AB0C67" w:rsidRDefault="002B02A0" w:rsidP="007E5740">
      <w:pPr>
        <w:pStyle w:val="21"/>
      </w:pPr>
      <w:r w:rsidRPr="00AB0C67">
        <w:t>Результаты работы программы</w:t>
      </w:r>
    </w:p>
    <w:p w14:paraId="09A51279" w14:textId="77777777" w:rsidR="00051EDE" w:rsidRDefault="002B02A0" w:rsidP="00051EDE">
      <w:r w:rsidRPr="00AB0C67">
        <w:t>Пример ввода данных:</w:t>
      </w:r>
    </w:p>
    <w:p w14:paraId="49E4E42D" w14:textId="6F949D21" w:rsidR="00DA43B0" w:rsidRPr="00AB0C67" w:rsidRDefault="002B02A0" w:rsidP="00051EDE">
      <w:pPr>
        <w:ind w:firstLine="0"/>
      </w:pPr>
      <w:r w:rsidRPr="002B02A0">
        <w:rPr>
          <w:noProof/>
        </w:rPr>
        <w:drawing>
          <wp:inline distT="0" distB="0" distL="0" distR="0" wp14:anchorId="5474472B" wp14:editId="0BDB284C">
            <wp:extent cx="3267531" cy="276264"/>
            <wp:effectExtent l="0" t="0" r="0" b="9525"/>
            <wp:docPr id="8172534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253432" name=""/>
                    <pic:cNvPicPr/>
                  </pic:nvPicPr>
                  <pic:blipFill>
                    <a:blip r:embed="rId6"/>
                    <a:stretch>
                      <a:fillRect/>
                    </a:stretch>
                  </pic:blipFill>
                  <pic:spPr>
                    <a:xfrm>
                      <a:off x="0" y="0"/>
                      <a:ext cx="3267531" cy="276264"/>
                    </a:xfrm>
                    <a:prstGeom prst="rect">
                      <a:avLst/>
                    </a:prstGeom>
                  </pic:spPr>
                </pic:pic>
              </a:graphicData>
            </a:graphic>
          </wp:inline>
        </w:drawing>
      </w:r>
    </w:p>
    <w:tbl>
      <w:tblPr>
        <w:tblStyle w:val="aff0"/>
        <w:tblW w:w="5000" w:type="pct"/>
        <w:tblLook w:val="04A0" w:firstRow="1" w:lastRow="0" w:firstColumn="1" w:lastColumn="0" w:noHBand="0" w:noVBand="1"/>
      </w:tblPr>
      <w:tblGrid>
        <w:gridCol w:w="5279"/>
        <w:gridCol w:w="1000"/>
        <w:gridCol w:w="4737"/>
      </w:tblGrid>
      <w:tr w:rsidR="00DA43B0" w14:paraId="245892C0" w14:textId="77777777" w:rsidTr="00081932">
        <w:tc>
          <w:tcPr>
            <w:tcW w:w="2396" w:type="pct"/>
          </w:tcPr>
          <w:p w14:paraId="3E99297B" w14:textId="7BDF1180" w:rsidR="00DA43B0" w:rsidRDefault="00DA43B0" w:rsidP="00051EDE">
            <w:pPr>
              <w:ind w:firstLine="0"/>
            </w:pPr>
            <w:r>
              <w:t>ФИО</w:t>
            </w:r>
          </w:p>
        </w:tc>
        <w:tc>
          <w:tcPr>
            <w:tcW w:w="454" w:type="pct"/>
          </w:tcPr>
          <w:p w14:paraId="14D91A92" w14:textId="060929F7" w:rsidR="00DA43B0" w:rsidRDefault="00DA43B0" w:rsidP="00051EDE">
            <w:pPr>
              <w:ind w:firstLine="0"/>
            </w:pPr>
            <w:r>
              <w:t>Курс</w:t>
            </w:r>
          </w:p>
        </w:tc>
        <w:tc>
          <w:tcPr>
            <w:tcW w:w="2150" w:type="pct"/>
          </w:tcPr>
          <w:p w14:paraId="67DD0012" w14:textId="0160A63E" w:rsidR="00DA43B0" w:rsidRDefault="00DA43B0" w:rsidP="00051EDE">
            <w:pPr>
              <w:ind w:firstLine="0"/>
            </w:pPr>
            <w:r>
              <w:t>Факультет</w:t>
            </w:r>
          </w:p>
        </w:tc>
      </w:tr>
      <w:tr w:rsidR="00DA43B0" w14:paraId="264FE97E" w14:textId="77777777" w:rsidTr="00081932">
        <w:tc>
          <w:tcPr>
            <w:tcW w:w="2396" w:type="pct"/>
          </w:tcPr>
          <w:p w14:paraId="5C370A45" w14:textId="72535649" w:rsidR="00DA43B0" w:rsidRDefault="00DA43B0" w:rsidP="00051EDE">
            <w:pPr>
              <w:ind w:firstLine="0"/>
            </w:pPr>
            <w:r w:rsidRPr="00DA43B0">
              <w:t>Иванов Иван Иванович</w:t>
            </w:r>
          </w:p>
        </w:tc>
        <w:tc>
          <w:tcPr>
            <w:tcW w:w="454" w:type="pct"/>
          </w:tcPr>
          <w:p w14:paraId="4691E1AB" w14:textId="1C6CC0FF" w:rsidR="00DA43B0" w:rsidRDefault="00DA43B0" w:rsidP="00051EDE">
            <w:pPr>
              <w:ind w:firstLine="0"/>
            </w:pPr>
            <w:r w:rsidRPr="00DA43B0">
              <w:t>3</w:t>
            </w:r>
          </w:p>
        </w:tc>
        <w:tc>
          <w:tcPr>
            <w:tcW w:w="2150" w:type="pct"/>
          </w:tcPr>
          <w:p w14:paraId="658B2679" w14:textId="542428CE" w:rsidR="00DA43B0" w:rsidRDefault="00DA43B0" w:rsidP="00051EDE">
            <w:pPr>
              <w:ind w:firstLine="0"/>
            </w:pPr>
            <w:r w:rsidRPr="00DA43B0">
              <w:t>Информационные технологии</w:t>
            </w:r>
          </w:p>
        </w:tc>
      </w:tr>
      <w:tr w:rsidR="00DA43B0" w14:paraId="34ECFF55" w14:textId="77777777" w:rsidTr="00081932">
        <w:tc>
          <w:tcPr>
            <w:tcW w:w="2396" w:type="pct"/>
          </w:tcPr>
          <w:p w14:paraId="62BD5213" w14:textId="63DB1F23" w:rsidR="00DA43B0" w:rsidRDefault="00DA43B0" w:rsidP="00051EDE">
            <w:pPr>
              <w:ind w:firstLine="0"/>
            </w:pPr>
            <w:r w:rsidRPr="00DA43B0">
              <w:t>Петров Петр Петрович</w:t>
            </w:r>
          </w:p>
        </w:tc>
        <w:tc>
          <w:tcPr>
            <w:tcW w:w="454" w:type="pct"/>
          </w:tcPr>
          <w:p w14:paraId="140291CD" w14:textId="68466F2F" w:rsidR="00DA43B0" w:rsidRDefault="00DA43B0" w:rsidP="00051EDE">
            <w:pPr>
              <w:ind w:firstLine="0"/>
            </w:pPr>
            <w:r>
              <w:t>1</w:t>
            </w:r>
          </w:p>
        </w:tc>
        <w:tc>
          <w:tcPr>
            <w:tcW w:w="2150" w:type="pct"/>
          </w:tcPr>
          <w:p w14:paraId="41A0125B" w14:textId="55380A93" w:rsidR="00DA43B0" w:rsidRDefault="00DA43B0" w:rsidP="00051EDE">
            <w:pPr>
              <w:ind w:firstLine="0"/>
            </w:pPr>
            <w:r w:rsidRPr="00DA43B0">
              <w:t>Прикладная математика</w:t>
            </w:r>
          </w:p>
        </w:tc>
      </w:tr>
      <w:tr w:rsidR="00DA43B0" w14:paraId="75E89931" w14:textId="77777777" w:rsidTr="00081932">
        <w:tc>
          <w:tcPr>
            <w:tcW w:w="2396" w:type="pct"/>
          </w:tcPr>
          <w:p w14:paraId="030C244B" w14:textId="386451C9" w:rsidR="00DA43B0" w:rsidRDefault="00DA43B0" w:rsidP="00051EDE">
            <w:pPr>
              <w:ind w:firstLine="0"/>
            </w:pPr>
            <w:r w:rsidRPr="00DA43B0">
              <w:t>Сидорова Александра Игоревна</w:t>
            </w:r>
          </w:p>
        </w:tc>
        <w:tc>
          <w:tcPr>
            <w:tcW w:w="454" w:type="pct"/>
          </w:tcPr>
          <w:p w14:paraId="03D8FE82" w14:textId="3259265A" w:rsidR="00DA43B0" w:rsidRDefault="00DA43B0" w:rsidP="00051EDE">
            <w:pPr>
              <w:ind w:firstLine="0"/>
            </w:pPr>
            <w:r>
              <w:t>4</w:t>
            </w:r>
          </w:p>
        </w:tc>
        <w:tc>
          <w:tcPr>
            <w:tcW w:w="2150" w:type="pct"/>
          </w:tcPr>
          <w:p w14:paraId="36A8699E" w14:textId="44775DE0" w:rsidR="00DA43B0" w:rsidRDefault="00DA43B0" w:rsidP="00051EDE">
            <w:pPr>
              <w:ind w:firstLine="0"/>
            </w:pPr>
            <w:r w:rsidRPr="00DA43B0">
              <w:t>Информационные технологии</w:t>
            </w:r>
          </w:p>
        </w:tc>
      </w:tr>
      <w:tr w:rsidR="00DA43B0" w14:paraId="7911EEB8" w14:textId="77777777" w:rsidTr="00081932">
        <w:tc>
          <w:tcPr>
            <w:tcW w:w="2396" w:type="pct"/>
          </w:tcPr>
          <w:p w14:paraId="7749F6AA" w14:textId="37E0D9FF" w:rsidR="00DA43B0" w:rsidRDefault="00081932" w:rsidP="00051EDE">
            <w:pPr>
              <w:ind w:firstLine="0"/>
            </w:pPr>
            <w:r w:rsidRPr="00081932">
              <w:t>Михайлов Михаил Дмитриевич</w:t>
            </w:r>
          </w:p>
        </w:tc>
        <w:tc>
          <w:tcPr>
            <w:tcW w:w="454" w:type="pct"/>
          </w:tcPr>
          <w:p w14:paraId="6B88E05A" w14:textId="4817CB1A" w:rsidR="00DA43B0" w:rsidRDefault="00081932" w:rsidP="00051EDE">
            <w:pPr>
              <w:ind w:firstLine="0"/>
            </w:pPr>
            <w:r>
              <w:t>2</w:t>
            </w:r>
          </w:p>
        </w:tc>
        <w:tc>
          <w:tcPr>
            <w:tcW w:w="2150" w:type="pct"/>
          </w:tcPr>
          <w:p w14:paraId="7D13BBA0" w14:textId="3C8BBF9C" w:rsidR="00DA43B0" w:rsidRDefault="00081932" w:rsidP="00051EDE">
            <w:pPr>
              <w:ind w:firstLine="0"/>
            </w:pPr>
            <w:r w:rsidRPr="00081932">
              <w:t>Информационные технологии</w:t>
            </w:r>
          </w:p>
        </w:tc>
      </w:tr>
      <w:tr w:rsidR="00DA43B0" w14:paraId="3023E4F0" w14:textId="77777777" w:rsidTr="00081932">
        <w:tc>
          <w:tcPr>
            <w:tcW w:w="2396" w:type="pct"/>
          </w:tcPr>
          <w:p w14:paraId="400003F4" w14:textId="54755ACA" w:rsidR="00DA43B0" w:rsidRDefault="00081932" w:rsidP="00051EDE">
            <w:pPr>
              <w:ind w:firstLine="0"/>
            </w:pPr>
            <w:r w:rsidRPr="00081932">
              <w:t>Захарова Елена Борисовна</w:t>
            </w:r>
          </w:p>
        </w:tc>
        <w:tc>
          <w:tcPr>
            <w:tcW w:w="454" w:type="pct"/>
          </w:tcPr>
          <w:p w14:paraId="5BA46BE6" w14:textId="3528E17B" w:rsidR="00DA43B0" w:rsidRDefault="00081932" w:rsidP="00051EDE">
            <w:pPr>
              <w:ind w:firstLine="0"/>
            </w:pPr>
            <w:r>
              <w:t>3</w:t>
            </w:r>
          </w:p>
        </w:tc>
        <w:tc>
          <w:tcPr>
            <w:tcW w:w="2150" w:type="pct"/>
          </w:tcPr>
          <w:p w14:paraId="4DCC429A" w14:textId="2D18D5DD" w:rsidR="00DA43B0" w:rsidRDefault="00081932" w:rsidP="00051EDE">
            <w:pPr>
              <w:ind w:firstLine="0"/>
            </w:pPr>
            <w:r w:rsidRPr="00081932">
              <w:t>Искусственный интеллект</w:t>
            </w:r>
          </w:p>
        </w:tc>
      </w:tr>
      <w:tr w:rsidR="00DA43B0" w14:paraId="19A950A6" w14:textId="77777777" w:rsidTr="00081932">
        <w:tc>
          <w:tcPr>
            <w:tcW w:w="2396" w:type="pct"/>
          </w:tcPr>
          <w:p w14:paraId="6C12A09A" w14:textId="7F0AC4E2" w:rsidR="00DA43B0" w:rsidRDefault="00081932" w:rsidP="00051EDE">
            <w:pPr>
              <w:ind w:firstLine="0"/>
            </w:pPr>
            <w:r w:rsidRPr="00081932">
              <w:t>Борисова Алина Максимовна</w:t>
            </w:r>
          </w:p>
        </w:tc>
        <w:tc>
          <w:tcPr>
            <w:tcW w:w="454" w:type="pct"/>
          </w:tcPr>
          <w:p w14:paraId="21A836D9" w14:textId="5B300FFB" w:rsidR="00DA43B0" w:rsidRDefault="00081932" w:rsidP="00051EDE">
            <w:pPr>
              <w:ind w:firstLine="0"/>
            </w:pPr>
            <w:r>
              <w:t>1</w:t>
            </w:r>
          </w:p>
        </w:tc>
        <w:tc>
          <w:tcPr>
            <w:tcW w:w="2150" w:type="pct"/>
          </w:tcPr>
          <w:p w14:paraId="4D4CE2E5" w14:textId="4D0BC9CA" w:rsidR="00DA43B0" w:rsidRDefault="00081932" w:rsidP="00051EDE">
            <w:pPr>
              <w:ind w:firstLine="0"/>
            </w:pPr>
            <w:r w:rsidRPr="00081932">
              <w:t>Виртуальная реальность</w:t>
            </w:r>
          </w:p>
        </w:tc>
      </w:tr>
      <w:tr w:rsidR="00DA43B0" w14:paraId="16AE486D" w14:textId="77777777" w:rsidTr="00081932">
        <w:tc>
          <w:tcPr>
            <w:tcW w:w="2396" w:type="pct"/>
          </w:tcPr>
          <w:p w14:paraId="0F87A189" w14:textId="36E69875" w:rsidR="00DA43B0" w:rsidRDefault="00081932" w:rsidP="00051EDE">
            <w:pPr>
              <w:ind w:firstLine="0"/>
            </w:pPr>
            <w:r w:rsidRPr="00081932">
              <w:t>Григорьев Григорий Олегович</w:t>
            </w:r>
          </w:p>
        </w:tc>
        <w:tc>
          <w:tcPr>
            <w:tcW w:w="454" w:type="pct"/>
          </w:tcPr>
          <w:p w14:paraId="614CC535" w14:textId="54B844D9" w:rsidR="00DA43B0" w:rsidRDefault="00081932" w:rsidP="00051EDE">
            <w:pPr>
              <w:ind w:firstLine="0"/>
            </w:pPr>
            <w:r>
              <w:t>2</w:t>
            </w:r>
          </w:p>
        </w:tc>
        <w:tc>
          <w:tcPr>
            <w:tcW w:w="2150" w:type="pct"/>
          </w:tcPr>
          <w:p w14:paraId="5936642F" w14:textId="283BB4D9" w:rsidR="00DA43B0" w:rsidRDefault="00081932" w:rsidP="00051EDE">
            <w:pPr>
              <w:ind w:firstLine="0"/>
            </w:pPr>
            <w:r w:rsidRPr="00081932">
              <w:t>Информационные технологии</w:t>
            </w:r>
          </w:p>
        </w:tc>
      </w:tr>
      <w:tr w:rsidR="00DA43B0" w14:paraId="1BC51132" w14:textId="77777777" w:rsidTr="00081932">
        <w:tc>
          <w:tcPr>
            <w:tcW w:w="2396" w:type="pct"/>
          </w:tcPr>
          <w:p w14:paraId="371D3FE9" w14:textId="5B3BBC96" w:rsidR="00DA43B0" w:rsidRDefault="00081932" w:rsidP="00051EDE">
            <w:pPr>
              <w:ind w:firstLine="0"/>
            </w:pPr>
            <w:r w:rsidRPr="00081932">
              <w:t>Кузнецова Светлана Николаевна</w:t>
            </w:r>
          </w:p>
        </w:tc>
        <w:tc>
          <w:tcPr>
            <w:tcW w:w="454" w:type="pct"/>
          </w:tcPr>
          <w:p w14:paraId="78299DF7" w14:textId="1DBEB277" w:rsidR="00DA43B0" w:rsidRDefault="00081932" w:rsidP="00051EDE">
            <w:pPr>
              <w:ind w:firstLine="0"/>
            </w:pPr>
            <w:r>
              <w:t>4</w:t>
            </w:r>
          </w:p>
        </w:tc>
        <w:tc>
          <w:tcPr>
            <w:tcW w:w="2150" w:type="pct"/>
          </w:tcPr>
          <w:p w14:paraId="6F9E0224" w14:textId="0CA2FE8B" w:rsidR="00DA43B0" w:rsidRDefault="00081932" w:rsidP="00051EDE">
            <w:pPr>
              <w:ind w:firstLine="0"/>
            </w:pPr>
            <w:r w:rsidRPr="00081932">
              <w:t>Программная инженерия</w:t>
            </w:r>
          </w:p>
        </w:tc>
      </w:tr>
      <w:tr w:rsidR="00DA43B0" w14:paraId="0E0CB721" w14:textId="77777777" w:rsidTr="00081932">
        <w:tc>
          <w:tcPr>
            <w:tcW w:w="2396" w:type="pct"/>
          </w:tcPr>
          <w:p w14:paraId="72317737" w14:textId="0340C1D5" w:rsidR="00DA43B0" w:rsidRDefault="00081932" w:rsidP="00051EDE">
            <w:pPr>
              <w:ind w:firstLine="0"/>
            </w:pPr>
            <w:r w:rsidRPr="00081932">
              <w:t>Смирнова Ольга Константиновна</w:t>
            </w:r>
          </w:p>
        </w:tc>
        <w:tc>
          <w:tcPr>
            <w:tcW w:w="454" w:type="pct"/>
          </w:tcPr>
          <w:p w14:paraId="6EB760D4" w14:textId="6658C392" w:rsidR="00DA43B0" w:rsidRDefault="00081932" w:rsidP="00051EDE">
            <w:pPr>
              <w:ind w:firstLine="0"/>
            </w:pPr>
            <w:r>
              <w:t>2</w:t>
            </w:r>
          </w:p>
        </w:tc>
        <w:tc>
          <w:tcPr>
            <w:tcW w:w="2150" w:type="pct"/>
          </w:tcPr>
          <w:p w14:paraId="0C0A9BEE" w14:textId="3C654CCE" w:rsidR="00DA43B0" w:rsidRDefault="00081932" w:rsidP="00051EDE">
            <w:pPr>
              <w:ind w:firstLine="0"/>
            </w:pPr>
            <w:r w:rsidRPr="00081932">
              <w:t>Робототехника</w:t>
            </w:r>
          </w:p>
        </w:tc>
      </w:tr>
      <w:tr w:rsidR="00DA43B0" w14:paraId="4DB478D1" w14:textId="77777777" w:rsidTr="00081932">
        <w:tc>
          <w:tcPr>
            <w:tcW w:w="2396" w:type="pct"/>
          </w:tcPr>
          <w:p w14:paraId="18DA3346" w14:textId="22AA06E8" w:rsidR="00DA43B0" w:rsidRDefault="00081932" w:rsidP="00051EDE">
            <w:pPr>
              <w:ind w:firstLine="0"/>
            </w:pPr>
            <w:r w:rsidRPr="00081932">
              <w:t>Козлов Владимир Александрович</w:t>
            </w:r>
          </w:p>
        </w:tc>
        <w:tc>
          <w:tcPr>
            <w:tcW w:w="454" w:type="pct"/>
          </w:tcPr>
          <w:p w14:paraId="05EDC672" w14:textId="6FD7C17A" w:rsidR="00DA43B0" w:rsidRDefault="00081932" w:rsidP="00051EDE">
            <w:pPr>
              <w:ind w:firstLine="0"/>
            </w:pPr>
            <w:r>
              <w:t>1</w:t>
            </w:r>
          </w:p>
        </w:tc>
        <w:tc>
          <w:tcPr>
            <w:tcW w:w="2150" w:type="pct"/>
          </w:tcPr>
          <w:p w14:paraId="0DE2B7DE" w14:textId="10CAF69D" w:rsidR="00DA43B0" w:rsidRDefault="00081932" w:rsidP="00051EDE">
            <w:pPr>
              <w:ind w:firstLine="0"/>
            </w:pPr>
            <w:r w:rsidRPr="00081932">
              <w:t>Программная инженерия</w:t>
            </w:r>
          </w:p>
        </w:tc>
      </w:tr>
    </w:tbl>
    <w:p w14:paraId="590C0C9A" w14:textId="4EB67CF7" w:rsidR="00B20877" w:rsidRPr="00AB0C67" w:rsidRDefault="00B20877" w:rsidP="007E5740"/>
    <w:p w14:paraId="4F9C06F2" w14:textId="77777777" w:rsidR="005B22B7" w:rsidRDefault="005B22B7">
      <w:pPr>
        <w:spacing w:after="200" w:line="276" w:lineRule="auto"/>
        <w:ind w:firstLine="0"/>
        <w:jc w:val="left"/>
      </w:pPr>
      <w:r>
        <w:br w:type="page"/>
      </w:r>
    </w:p>
    <w:p w14:paraId="3F974933" w14:textId="301FD0DA" w:rsidR="00051EDE" w:rsidRDefault="002B02A0" w:rsidP="007E5740">
      <w:pPr>
        <w:rPr>
          <w:noProof/>
        </w:rPr>
      </w:pPr>
      <w:r w:rsidRPr="00AB0C67">
        <w:t>Исходный массив студентов:</w:t>
      </w:r>
      <w:r w:rsidR="00D27F4D" w:rsidRPr="00D27F4D">
        <w:rPr>
          <w:noProof/>
        </w:rPr>
        <w:t xml:space="preserve"> </w:t>
      </w:r>
    </w:p>
    <w:p w14:paraId="3E4C56F9" w14:textId="111A78C1" w:rsidR="00B20877" w:rsidRPr="00AB0C67" w:rsidRDefault="00D27F4D" w:rsidP="00051EDE">
      <w:pPr>
        <w:ind w:firstLine="0"/>
      </w:pPr>
      <w:r w:rsidRPr="00D27F4D">
        <w:rPr>
          <w:noProof/>
        </w:rPr>
        <w:drawing>
          <wp:inline distT="0" distB="0" distL="0" distR="0" wp14:anchorId="1C1970DD" wp14:editId="170BA042">
            <wp:extent cx="6668431" cy="3877216"/>
            <wp:effectExtent l="0" t="0" r="0" b="9525"/>
            <wp:docPr id="5775205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520562" name=""/>
                    <pic:cNvPicPr/>
                  </pic:nvPicPr>
                  <pic:blipFill>
                    <a:blip r:embed="rId7"/>
                    <a:stretch>
                      <a:fillRect/>
                    </a:stretch>
                  </pic:blipFill>
                  <pic:spPr>
                    <a:xfrm>
                      <a:off x="0" y="0"/>
                      <a:ext cx="6668431" cy="3877216"/>
                    </a:xfrm>
                    <a:prstGeom prst="rect">
                      <a:avLst/>
                    </a:prstGeom>
                  </pic:spPr>
                </pic:pic>
              </a:graphicData>
            </a:graphic>
          </wp:inline>
        </w:drawing>
      </w:r>
    </w:p>
    <w:p w14:paraId="0EE5E1BE" w14:textId="459BB1F5" w:rsidR="00051EDE" w:rsidRDefault="002B02A0" w:rsidP="00051EDE">
      <w:r w:rsidRPr="00AB0C67">
        <w:t xml:space="preserve">После </w:t>
      </w:r>
      <w:r w:rsidR="00051EDE">
        <w:t>п</w:t>
      </w:r>
      <w:r w:rsidR="00051EDE">
        <w:t>рямо</w:t>
      </w:r>
      <w:r w:rsidR="00051EDE">
        <w:t>го</w:t>
      </w:r>
      <w:r w:rsidR="00051EDE">
        <w:t xml:space="preserve"> (последовательн</w:t>
      </w:r>
      <w:r w:rsidR="00051EDE">
        <w:t>ого</w:t>
      </w:r>
      <w:r w:rsidR="00051EDE">
        <w:t>) поиск</w:t>
      </w:r>
      <w:r w:rsidR="00051EDE">
        <w:t>а</w:t>
      </w:r>
      <w:r w:rsidRPr="00AB0C67">
        <w:t>:</w:t>
      </w:r>
    </w:p>
    <w:p w14:paraId="11B15EEF" w14:textId="717EB3E2" w:rsidR="00B20877" w:rsidRDefault="00051EDE" w:rsidP="00051EDE">
      <w:pPr>
        <w:ind w:firstLine="0"/>
        <w:rPr>
          <w:noProof/>
        </w:rPr>
      </w:pPr>
      <w:r w:rsidRPr="00051EDE">
        <w:rPr>
          <w:noProof/>
        </w:rPr>
        <w:drawing>
          <wp:inline distT="0" distB="0" distL="0" distR="0" wp14:anchorId="24C7E89A" wp14:editId="24332D65">
            <wp:extent cx="4982270" cy="2295845"/>
            <wp:effectExtent l="0" t="0" r="8890" b="9525"/>
            <wp:docPr id="1630641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64112" name=""/>
                    <pic:cNvPicPr/>
                  </pic:nvPicPr>
                  <pic:blipFill>
                    <a:blip r:embed="rId8"/>
                    <a:stretch>
                      <a:fillRect/>
                    </a:stretch>
                  </pic:blipFill>
                  <pic:spPr>
                    <a:xfrm>
                      <a:off x="0" y="0"/>
                      <a:ext cx="4982270" cy="2295845"/>
                    </a:xfrm>
                    <a:prstGeom prst="rect">
                      <a:avLst/>
                    </a:prstGeom>
                  </pic:spPr>
                </pic:pic>
              </a:graphicData>
            </a:graphic>
          </wp:inline>
        </w:drawing>
      </w:r>
    </w:p>
    <w:p w14:paraId="1554091C" w14:textId="57CCB336" w:rsidR="00051EDE" w:rsidRDefault="002B02A0" w:rsidP="007E5740">
      <w:r w:rsidRPr="00AB0C67">
        <w:t>После</w:t>
      </w:r>
      <w:r w:rsidR="00051EDE">
        <w:t xml:space="preserve"> бинарного поиска</w:t>
      </w:r>
      <w:r w:rsidRPr="00AB0C67">
        <w:t>:</w:t>
      </w:r>
    </w:p>
    <w:p w14:paraId="05934C1F" w14:textId="7D94044F" w:rsidR="002B02A0" w:rsidRPr="00D27F4D" w:rsidRDefault="00B24076" w:rsidP="00051EDE">
      <w:pPr>
        <w:ind w:firstLine="0"/>
      </w:pPr>
      <w:r w:rsidRPr="00B24076">
        <w:drawing>
          <wp:inline distT="0" distB="0" distL="0" distR="0" wp14:anchorId="327651B9" wp14:editId="0029FCE7">
            <wp:extent cx="5048955" cy="2286319"/>
            <wp:effectExtent l="0" t="0" r="0" b="0"/>
            <wp:docPr id="5007063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706351" name=""/>
                    <pic:cNvPicPr/>
                  </pic:nvPicPr>
                  <pic:blipFill>
                    <a:blip r:embed="rId9"/>
                    <a:stretch>
                      <a:fillRect/>
                    </a:stretch>
                  </pic:blipFill>
                  <pic:spPr>
                    <a:xfrm>
                      <a:off x="0" y="0"/>
                      <a:ext cx="5048955" cy="2286319"/>
                    </a:xfrm>
                    <a:prstGeom prst="rect">
                      <a:avLst/>
                    </a:prstGeom>
                  </pic:spPr>
                </pic:pic>
              </a:graphicData>
            </a:graphic>
          </wp:inline>
        </w:drawing>
      </w:r>
    </w:p>
    <w:p w14:paraId="5C93AD72" w14:textId="77777777" w:rsidR="00B20877" w:rsidRPr="00AB0C67" w:rsidRDefault="002B02A0" w:rsidP="007E5740">
      <w:pPr>
        <w:pStyle w:val="21"/>
      </w:pPr>
      <w:r w:rsidRPr="00AB0C67">
        <w:t>Выводы</w:t>
      </w:r>
    </w:p>
    <w:p w14:paraId="5CEAA80F" w14:textId="63F7B80A" w:rsidR="00B20877" w:rsidRPr="00A91A9E" w:rsidRDefault="005B22B7" w:rsidP="007E5740">
      <w:r w:rsidRPr="005B22B7">
        <w:t>В ходе выполнения лабораторной работы №3 были получены практические навыки работы с методами поиска в отсортированных массивах данных, а именно последовательным и бинарным поиском. Программа, разработанная в рамках работы, успешно реализует структуру «Студент», позволяя проводить сортировку и поиск по ключевому полю — курсу студентов. Последовательный поиск продемонстрировал простоту реализации, однако при увеличении объема данных данный метод теряет свою эффективность. Бинарный поиск показал более высокую производительность, но требует предварительной сортировки массива. Результаты работы программы показали, что оба метода поиска корректно выполняют свои функции.</w:t>
      </w:r>
    </w:p>
    <w:sectPr w:rsidR="00B20877" w:rsidRPr="00A91A9E" w:rsidSect="007169A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3933E4E"/>
    <w:multiLevelType w:val="hybridMultilevel"/>
    <w:tmpl w:val="3B5235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5303419"/>
    <w:multiLevelType w:val="hybridMultilevel"/>
    <w:tmpl w:val="C2D61C68"/>
    <w:lvl w:ilvl="0" w:tplc="691E319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0D424054"/>
    <w:multiLevelType w:val="hybridMultilevel"/>
    <w:tmpl w:val="4ACE59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13811E6"/>
    <w:multiLevelType w:val="hybridMultilevel"/>
    <w:tmpl w:val="17B4A1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4300A4C"/>
    <w:multiLevelType w:val="hybridMultilevel"/>
    <w:tmpl w:val="3B5235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6430F9C"/>
    <w:multiLevelType w:val="hybridMultilevel"/>
    <w:tmpl w:val="EF1485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B1874ED"/>
    <w:multiLevelType w:val="hybridMultilevel"/>
    <w:tmpl w:val="155A60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20E12C1"/>
    <w:multiLevelType w:val="hybridMultilevel"/>
    <w:tmpl w:val="619E45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4FE2157"/>
    <w:multiLevelType w:val="hybridMultilevel"/>
    <w:tmpl w:val="5CC4612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3D424664"/>
    <w:multiLevelType w:val="hybridMultilevel"/>
    <w:tmpl w:val="A18E71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39C1FAB"/>
    <w:multiLevelType w:val="hybridMultilevel"/>
    <w:tmpl w:val="7E2021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0261FD3"/>
    <w:multiLevelType w:val="hybridMultilevel"/>
    <w:tmpl w:val="6DBADF6A"/>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72252948">
    <w:abstractNumId w:val="8"/>
  </w:num>
  <w:num w:numId="2" w16cid:durableId="1570194445">
    <w:abstractNumId w:val="6"/>
  </w:num>
  <w:num w:numId="3" w16cid:durableId="623660565">
    <w:abstractNumId w:val="5"/>
  </w:num>
  <w:num w:numId="4" w16cid:durableId="381179531">
    <w:abstractNumId w:val="4"/>
  </w:num>
  <w:num w:numId="5" w16cid:durableId="2032417653">
    <w:abstractNumId w:val="7"/>
  </w:num>
  <w:num w:numId="6" w16cid:durableId="331758809">
    <w:abstractNumId w:val="3"/>
  </w:num>
  <w:num w:numId="7" w16cid:durableId="854658037">
    <w:abstractNumId w:val="2"/>
  </w:num>
  <w:num w:numId="8" w16cid:durableId="960265667">
    <w:abstractNumId w:val="1"/>
  </w:num>
  <w:num w:numId="9" w16cid:durableId="696588333">
    <w:abstractNumId w:val="0"/>
  </w:num>
  <w:num w:numId="10" w16cid:durableId="686173501">
    <w:abstractNumId w:val="15"/>
  </w:num>
  <w:num w:numId="11" w16cid:durableId="566455557">
    <w:abstractNumId w:val="16"/>
  </w:num>
  <w:num w:numId="12" w16cid:durableId="1681084524">
    <w:abstractNumId w:val="11"/>
  </w:num>
  <w:num w:numId="13" w16cid:durableId="701249415">
    <w:abstractNumId w:val="20"/>
  </w:num>
  <w:num w:numId="14" w16cid:durableId="643781034">
    <w:abstractNumId w:val="14"/>
  </w:num>
  <w:num w:numId="15" w16cid:durableId="691692436">
    <w:abstractNumId w:val="18"/>
  </w:num>
  <w:num w:numId="16" w16cid:durableId="1726029049">
    <w:abstractNumId w:val="19"/>
  </w:num>
  <w:num w:numId="17" w16cid:durableId="1659265718">
    <w:abstractNumId w:val="17"/>
    <w:lvlOverride w:ilvl="0"/>
    <w:lvlOverride w:ilvl="1"/>
    <w:lvlOverride w:ilvl="2"/>
    <w:lvlOverride w:ilvl="3"/>
    <w:lvlOverride w:ilvl="4"/>
    <w:lvlOverride w:ilvl="5"/>
    <w:lvlOverride w:ilvl="6"/>
    <w:lvlOverride w:ilvl="7"/>
    <w:lvlOverride w:ilvl="8"/>
  </w:num>
  <w:num w:numId="18" w16cid:durableId="95449760">
    <w:abstractNumId w:val="10"/>
  </w:num>
  <w:num w:numId="19" w16cid:durableId="1054619221">
    <w:abstractNumId w:val="12"/>
  </w:num>
  <w:num w:numId="20" w16cid:durableId="1851527489">
    <w:abstractNumId w:val="9"/>
  </w:num>
  <w:num w:numId="21" w16cid:durableId="6338016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EDE"/>
    <w:rsid w:val="0006063C"/>
    <w:rsid w:val="00081932"/>
    <w:rsid w:val="000A2303"/>
    <w:rsid w:val="0015074B"/>
    <w:rsid w:val="0029639D"/>
    <w:rsid w:val="002B02A0"/>
    <w:rsid w:val="00326F90"/>
    <w:rsid w:val="00462C17"/>
    <w:rsid w:val="005B22B7"/>
    <w:rsid w:val="007169A8"/>
    <w:rsid w:val="007D2571"/>
    <w:rsid w:val="007E5740"/>
    <w:rsid w:val="007F59DB"/>
    <w:rsid w:val="00A91A9E"/>
    <w:rsid w:val="00AA1D8D"/>
    <w:rsid w:val="00AB0C67"/>
    <w:rsid w:val="00B20877"/>
    <w:rsid w:val="00B24076"/>
    <w:rsid w:val="00B47730"/>
    <w:rsid w:val="00C3505B"/>
    <w:rsid w:val="00C65665"/>
    <w:rsid w:val="00C74B8B"/>
    <w:rsid w:val="00CB0664"/>
    <w:rsid w:val="00D27F4D"/>
    <w:rsid w:val="00D87D30"/>
    <w:rsid w:val="00DA43B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AD477E"/>
  <w14:defaultImageDpi w14:val="300"/>
  <w15:docId w15:val="{D250A1C9-B749-4184-81DA-4F2F6EA7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051EDE"/>
    <w:pPr>
      <w:spacing w:after="0" w:line="240" w:lineRule="auto"/>
      <w:ind w:firstLine="720"/>
      <w:jc w:val="both"/>
    </w:pPr>
    <w:rPr>
      <w:rFonts w:ascii="Times New Roman" w:hAnsi="Times New Roman" w:cs="Times New Roman"/>
      <w:sz w:val="28"/>
      <w:szCs w:val="28"/>
      <w:lang w:val="ru-RU"/>
    </w:rPr>
  </w:style>
  <w:style w:type="paragraph" w:styleId="1">
    <w:name w:val="heading 1"/>
    <w:basedOn w:val="a1"/>
    <w:next w:val="a1"/>
    <w:link w:val="10"/>
    <w:uiPriority w:val="9"/>
    <w:qFormat/>
    <w:rsid w:val="00FC693F"/>
    <w:pPr>
      <w:keepNext/>
      <w:keepLines/>
      <w:spacing w:before="480"/>
      <w:outlineLvl w:val="0"/>
    </w:pPr>
    <w:rPr>
      <w:rFonts w:asciiTheme="majorHAnsi" w:eastAsiaTheme="majorEastAsia" w:hAnsiTheme="majorHAnsi" w:cstheme="majorBidi"/>
      <w:b/>
      <w:bCs/>
      <w:color w:val="365F91" w:themeColor="accent1" w:themeShade="BF"/>
    </w:rPr>
  </w:style>
  <w:style w:type="paragraph" w:styleId="21">
    <w:name w:val="heading 2"/>
    <w:basedOn w:val="a1"/>
    <w:next w:val="a1"/>
    <w:link w:val="22"/>
    <w:uiPriority w:val="9"/>
    <w:unhideWhenUsed/>
    <w:qFormat/>
    <w:rsid w:val="00DA43B0"/>
    <w:pPr>
      <w:keepNext/>
      <w:keepLines/>
      <w:spacing w:before="200"/>
      <w:jc w:val="center"/>
      <w:outlineLvl w:val="1"/>
    </w:pPr>
    <w:rPr>
      <w:rFonts w:eastAsiaTheme="majorEastAsia"/>
      <w:b/>
      <w:bCs/>
      <w:color w:val="000000" w:themeColor="text1"/>
    </w:rPr>
  </w:style>
  <w:style w:type="paragraph" w:styleId="31">
    <w:name w:val="heading 3"/>
    <w:basedOn w:val="a1"/>
    <w:next w:val="a1"/>
    <w:link w:val="32"/>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DA43B0"/>
    <w:rPr>
      <w:rFonts w:ascii="Times New Roman" w:eastAsiaTheme="majorEastAsia" w:hAnsi="Times New Roman" w:cs="Times New Roman"/>
      <w:b/>
      <w:bCs/>
      <w:color w:val="000000" w:themeColor="text1"/>
      <w:sz w:val="28"/>
      <w:szCs w:val="28"/>
      <w:lang w:val="ru-RU"/>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ind w:firstLine="720"/>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8">
    <w:name w:val="Normal (Web)"/>
    <w:basedOn w:val="a1"/>
    <w:uiPriority w:val="99"/>
    <w:semiHidden/>
    <w:unhideWhenUsed/>
    <w:rsid w:val="007169A8"/>
    <w:pPr>
      <w:spacing w:before="100" w:beforeAutospacing="1" w:after="100" w:afterAutospacing="1"/>
    </w:pPr>
    <w:rPr>
      <w:rFonts w:eastAsia="Times New Roman"/>
      <w:sz w:val="24"/>
      <w:szCs w:val="24"/>
      <w:lang w:eastAsia="ru-RU"/>
    </w:rPr>
  </w:style>
  <w:style w:type="paragraph" w:styleId="aff9">
    <w:name w:val="Revision"/>
    <w:hidden/>
    <w:uiPriority w:val="99"/>
    <w:semiHidden/>
    <w:rsid w:val="00AB0C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7716">
      <w:bodyDiv w:val="1"/>
      <w:marLeft w:val="0"/>
      <w:marRight w:val="0"/>
      <w:marTop w:val="0"/>
      <w:marBottom w:val="0"/>
      <w:divBdr>
        <w:top w:val="none" w:sz="0" w:space="0" w:color="auto"/>
        <w:left w:val="none" w:sz="0" w:space="0" w:color="auto"/>
        <w:bottom w:val="none" w:sz="0" w:space="0" w:color="auto"/>
        <w:right w:val="none" w:sz="0" w:space="0" w:color="auto"/>
      </w:divBdr>
    </w:div>
    <w:div w:id="44261891">
      <w:bodyDiv w:val="1"/>
      <w:marLeft w:val="0"/>
      <w:marRight w:val="0"/>
      <w:marTop w:val="0"/>
      <w:marBottom w:val="0"/>
      <w:divBdr>
        <w:top w:val="none" w:sz="0" w:space="0" w:color="auto"/>
        <w:left w:val="none" w:sz="0" w:space="0" w:color="auto"/>
        <w:bottom w:val="none" w:sz="0" w:space="0" w:color="auto"/>
        <w:right w:val="none" w:sz="0" w:space="0" w:color="auto"/>
      </w:divBdr>
    </w:div>
    <w:div w:id="91441987">
      <w:bodyDiv w:val="1"/>
      <w:marLeft w:val="0"/>
      <w:marRight w:val="0"/>
      <w:marTop w:val="0"/>
      <w:marBottom w:val="0"/>
      <w:divBdr>
        <w:top w:val="none" w:sz="0" w:space="0" w:color="auto"/>
        <w:left w:val="none" w:sz="0" w:space="0" w:color="auto"/>
        <w:bottom w:val="none" w:sz="0" w:space="0" w:color="auto"/>
        <w:right w:val="none" w:sz="0" w:space="0" w:color="auto"/>
      </w:divBdr>
    </w:div>
    <w:div w:id="115948312">
      <w:bodyDiv w:val="1"/>
      <w:marLeft w:val="0"/>
      <w:marRight w:val="0"/>
      <w:marTop w:val="0"/>
      <w:marBottom w:val="0"/>
      <w:divBdr>
        <w:top w:val="none" w:sz="0" w:space="0" w:color="auto"/>
        <w:left w:val="none" w:sz="0" w:space="0" w:color="auto"/>
        <w:bottom w:val="none" w:sz="0" w:space="0" w:color="auto"/>
        <w:right w:val="none" w:sz="0" w:space="0" w:color="auto"/>
      </w:divBdr>
      <w:divsChild>
        <w:div w:id="442842373">
          <w:marLeft w:val="0"/>
          <w:marRight w:val="0"/>
          <w:marTop w:val="0"/>
          <w:marBottom w:val="0"/>
          <w:divBdr>
            <w:top w:val="none" w:sz="0" w:space="0" w:color="auto"/>
            <w:left w:val="none" w:sz="0" w:space="0" w:color="auto"/>
            <w:bottom w:val="none" w:sz="0" w:space="0" w:color="auto"/>
            <w:right w:val="none" w:sz="0" w:space="0" w:color="auto"/>
          </w:divBdr>
          <w:divsChild>
            <w:div w:id="998775340">
              <w:marLeft w:val="0"/>
              <w:marRight w:val="0"/>
              <w:marTop w:val="0"/>
              <w:marBottom w:val="0"/>
              <w:divBdr>
                <w:top w:val="none" w:sz="0" w:space="0" w:color="auto"/>
                <w:left w:val="none" w:sz="0" w:space="0" w:color="auto"/>
                <w:bottom w:val="none" w:sz="0" w:space="0" w:color="auto"/>
                <w:right w:val="none" w:sz="0" w:space="0" w:color="auto"/>
              </w:divBdr>
            </w:div>
            <w:div w:id="109786446">
              <w:marLeft w:val="0"/>
              <w:marRight w:val="0"/>
              <w:marTop w:val="0"/>
              <w:marBottom w:val="0"/>
              <w:divBdr>
                <w:top w:val="none" w:sz="0" w:space="0" w:color="auto"/>
                <w:left w:val="none" w:sz="0" w:space="0" w:color="auto"/>
                <w:bottom w:val="none" w:sz="0" w:space="0" w:color="auto"/>
                <w:right w:val="none" w:sz="0" w:space="0" w:color="auto"/>
              </w:divBdr>
            </w:div>
            <w:div w:id="393428915">
              <w:marLeft w:val="0"/>
              <w:marRight w:val="0"/>
              <w:marTop w:val="0"/>
              <w:marBottom w:val="0"/>
              <w:divBdr>
                <w:top w:val="none" w:sz="0" w:space="0" w:color="auto"/>
                <w:left w:val="none" w:sz="0" w:space="0" w:color="auto"/>
                <w:bottom w:val="none" w:sz="0" w:space="0" w:color="auto"/>
                <w:right w:val="none" w:sz="0" w:space="0" w:color="auto"/>
              </w:divBdr>
            </w:div>
            <w:div w:id="1582256538">
              <w:marLeft w:val="0"/>
              <w:marRight w:val="0"/>
              <w:marTop w:val="0"/>
              <w:marBottom w:val="0"/>
              <w:divBdr>
                <w:top w:val="none" w:sz="0" w:space="0" w:color="auto"/>
                <w:left w:val="none" w:sz="0" w:space="0" w:color="auto"/>
                <w:bottom w:val="none" w:sz="0" w:space="0" w:color="auto"/>
                <w:right w:val="none" w:sz="0" w:space="0" w:color="auto"/>
              </w:divBdr>
            </w:div>
            <w:div w:id="591278471">
              <w:marLeft w:val="0"/>
              <w:marRight w:val="0"/>
              <w:marTop w:val="0"/>
              <w:marBottom w:val="0"/>
              <w:divBdr>
                <w:top w:val="none" w:sz="0" w:space="0" w:color="auto"/>
                <w:left w:val="none" w:sz="0" w:space="0" w:color="auto"/>
                <w:bottom w:val="none" w:sz="0" w:space="0" w:color="auto"/>
                <w:right w:val="none" w:sz="0" w:space="0" w:color="auto"/>
              </w:divBdr>
            </w:div>
            <w:div w:id="475415629">
              <w:marLeft w:val="0"/>
              <w:marRight w:val="0"/>
              <w:marTop w:val="0"/>
              <w:marBottom w:val="0"/>
              <w:divBdr>
                <w:top w:val="none" w:sz="0" w:space="0" w:color="auto"/>
                <w:left w:val="none" w:sz="0" w:space="0" w:color="auto"/>
                <w:bottom w:val="none" w:sz="0" w:space="0" w:color="auto"/>
                <w:right w:val="none" w:sz="0" w:space="0" w:color="auto"/>
              </w:divBdr>
            </w:div>
            <w:div w:id="1519008062">
              <w:marLeft w:val="0"/>
              <w:marRight w:val="0"/>
              <w:marTop w:val="0"/>
              <w:marBottom w:val="0"/>
              <w:divBdr>
                <w:top w:val="none" w:sz="0" w:space="0" w:color="auto"/>
                <w:left w:val="none" w:sz="0" w:space="0" w:color="auto"/>
                <w:bottom w:val="none" w:sz="0" w:space="0" w:color="auto"/>
                <w:right w:val="none" w:sz="0" w:space="0" w:color="auto"/>
              </w:divBdr>
            </w:div>
            <w:div w:id="130287616">
              <w:marLeft w:val="0"/>
              <w:marRight w:val="0"/>
              <w:marTop w:val="0"/>
              <w:marBottom w:val="0"/>
              <w:divBdr>
                <w:top w:val="none" w:sz="0" w:space="0" w:color="auto"/>
                <w:left w:val="none" w:sz="0" w:space="0" w:color="auto"/>
                <w:bottom w:val="none" w:sz="0" w:space="0" w:color="auto"/>
                <w:right w:val="none" w:sz="0" w:space="0" w:color="auto"/>
              </w:divBdr>
            </w:div>
            <w:div w:id="1736396919">
              <w:marLeft w:val="0"/>
              <w:marRight w:val="0"/>
              <w:marTop w:val="0"/>
              <w:marBottom w:val="0"/>
              <w:divBdr>
                <w:top w:val="none" w:sz="0" w:space="0" w:color="auto"/>
                <w:left w:val="none" w:sz="0" w:space="0" w:color="auto"/>
                <w:bottom w:val="none" w:sz="0" w:space="0" w:color="auto"/>
                <w:right w:val="none" w:sz="0" w:space="0" w:color="auto"/>
              </w:divBdr>
            </w:div>
            <w:div w:id="1944261850">
              <w:marLeft w:val="0"/>
              <w:marRight w:val="0"/>
              <w:marTop w:val="0"/>
              <w:marBottom w:val="0"/>
              <w:divBdr>
                <w:top w:val="none" w:sz="0" w:space="0" w:color="auto"/>
                <w:left w:val="none" w:sz="0" w:space="0" w:color="auto"/>
                <w:bottom w:val="none" w:sz="0" w:space="0" w:color="auto"/>
                <w:right w:val="none" w:sz="0" w:space="0" w:color="auto"/>
              </w:divBdr>
            </w:div>
            <w:div w:id="2241989">
              <w:marLeft w:val="0"/>
              <w:marRight w:val="0"/>
              <w:marTop w:val="0"/>
              <w:marBottom w:val="0"/>
              <w:divBdr>
                <w:top w:val="none" w:sz="0" w:space="0" w:color="auto"/>
                <w:left w:val="none" w:sz="0" w:space="0" w:color="auto"/>
                <w:bottom w:val="none" w:sz="0" w:space="0" w:color="auto"/>
                <w:right w:val="none" w:sz="0" w:space="0" w:color="auto"/>
              </w:divBdr>
            </w:div>
            <w:div w:id="1868248133">
              <w:marLeft w:val="0"/>
              <w:marRight w:val="0"/>
              <w:marTop w:val="0"/>
              <w:marBottom w:val="0"/>
              <w:divBdr>
                <w:top w:val="none" w:sz="0" w:space="0" w:color="auto"/>
                <w:left w:val="none" w:sz="0" w:space="0" w:color="auto"/>
                <w:bottom w:val="none" w:sz="0" w:space="0" w:color="auto"/>
                <w:right w:val="none" w:sz="0" w:space="0" w:color="auto"/>
              </w:divBdr>
            </w:div>
            <w:div w:id="1291398288">
              <w:marLeft w:val="0"/>
              <w:marRight w:val="0"/>
              <w:marTop w:val="0"/>
              <w:marBottom w:val="0"/>
              <w:divBdr>
                <w:top w:val="none" w:sz="0" w:space="0" w:color="auto"/>
                <w:left w:val="none" w:sz="0" w:space="0" w:color="auto"/>
                <w:bottom w:val="none" w:sz="0" w:space="0" w:color="auto"/>
                <w:right w:val="none" w:sz="0" w:space="0" w:color="auto"/>
              </w:divBdr>
            </w:div>
            <w:div w:id="727997089">
              <w:marLeft w:val="0"/>
              <w:marRight w:val="0"/>
              <w:marTop w:val="0"/>
              <w:marBottom w:val="0"/>
              <w:divBdr>
                <w:top w:val="none" w:sz="0" w:space="0" w:color="auto"/>
                <w:left w:val="none" w:sz="0" w:space="0" w:color="auto"/>
                <w:bottom w:val="none" w:sz="0" w:space="0" w:color="auto"/>
                <w:right w:val="none" w:sz="0" w:space="0" w:color="auto"/>
              </w:divBdr>
            </w:div>
            <w:div w:id="1934237442">
              <w:marLeft w:val="0"/>
              <w:marRight w:val="0"/>
              <w:marTop w:val="0"/>
              <w:marBottom w:val="0"/>
              <w:divBdr>
                <w:top w:val="none" w:sz="0" w:space="0" w:color="auto"/>
                <w:left w:val="none" w:sz="0" w:space="0" w:color="auto"/>
                <w:bottom w:val="none" w:sz="0" w:space="0" w:color="auto"/>
                <w:right w:val="none" w:sz="0" w:space="0" w:color="auto"/>
              </w:divBdr>
            </w:div>
            <w:div w:id="868757523">
              <w:marLeft w:val="0"/>
              <w:marRight w:val="0"/>
              <w:marTop w:val="0"/>
              <w:marBottom w:val="0"/>
              <w:divBdr>
                <w:top w:val="none" w:sz="0" w:space="0" w:color="auto"/>
                <w:left w:val="none" w:sz="0" w:space="0" w:color="auto"/>
                <w:bottom w:val="none" w:sz="0" w:space="0" w:color="auto"/>
                <w:right w:val="none" w:sz="0" w:space="0" w:color="auto"/>
              </w:divBdr>
            </w:div>
            <w:div w:id="1504661554">
              <w:marLeft w:val="0"/>
              <w:marRight w:val="0"/>
              <w:marTop w:val="0"/>
              <w:marBottom w:val="0"/>
              <w:divBdr>
                <w:top w:val="none" w:sz="0" w:space="0" w:color="auto"/>
                <w:left w:val="none" w:sz="0" w:space="0" w:color="auto"/>
                <w:bottom w:val="none" w:sz="0" w:space="0" w:color="auto"/>
                <w:right w:val="none" w:sz="0" w:space="0" w:color="auto"/>
              </w:divBdr>
            </w:div>
            <w:div w:id="542980736">
              <w:marLeft w:val="0"/>
              <w:marRight w:val="0"/>
              <w:marTop w:val="0"/>
              <w:marBottom w:val="0"/>
              <w:divBdr>
                <w:top w:val="none" w:sz="0" w:space="0" w:color="auto"/>
                <w:left w:val="none" w:sz="0" w:space="0" w:color="auto"/>
                <w:bottom w:val="none" w:sz="0" w:space="0" w:color="auto"/>
                <w:right w:val="none" w:sz="0" w:space="0" w:color="auto"/>
              </w:divBdr>
            </w:div>
            <w:div w:id="1544632465">
              <w:marLeft w:val="0"/>
              <w:marRight w:val="0"/>
              <w:marTop w:val="0"/>
              <w:marBottom w:val="0"/>
              <w:divBdr>
                <w:top w:val="none" w:sz="0" w:space="0" w:color="auto"/>
                <w:left w:val="none" w:sz="0" w:space="0" w:color="auto"/>
                <w:bottom w:val="none" w:sz="0" w:space="0" w:color="auto"/>
                <w:right w:val="none" w:sz="0" w:space="0" w:color="auto"/>
              </w:divBdr>
            </w:div>
            <w:div w:id="671639400">
              <w:marLeft w:val="0"/>
              <w:marRight w:val="0"/>
              <w:marTop w:val="0"/>
              <w:marBottom w:val="0"/>
              <w:divBdr>
                <w:top w:val="none" w:sz="0" w:space="0" w:color="auto"/>
                <w:left w:val="none" w:sz="0" w:space="0" w:color="auto"/>
                <w:bottom w:val="none" w:sz="0" w:space="0" w:color="auto"/>
                <w:right w:val="none" w:sz="0" w:space="0" w:color="auto"/>
              </w:divBdr>
            </w:div>
            <w:div w:id="356858352">
              <w:marLeft w:val="0"/>
              <w:marRight w:val="0"/>
              <w:marTop w:val="0"/>
              <w:marBottom w:val="0"/>
              <w:divBdr>
                <w:top w:val="none" w:sz="0" w:space="0" w:color="auto"/>
                <w:left w:val="none" w:sz="0" w:space="0" w:color="auto"/>
                <w:bottom w:val="none" w:sz="0" w:space="0" w:color="auto"/>
                <w:right w:val="none" w:sz="0" w:space="0" w:color="auto"/>
              </w:divBdr>
            </w:div>
            <w:div w:id="1059014216">
              <w:marLeft w:val="0"/>
              <w:marRight w:val="0"/>
              <w:marTop w:val="0"/>
              <w:marBottom w:val="0"/>
              <w:divBdr>
                <w:top w:val="none" w:sz="0" w:space="0" w:color="auto"/>
                <w:left w:val="none" w:sz="0" w:space="0" w:color="auto"/>
                <w:bottom w:val="none" w:sz="0" w:space="0" w:color="auto"/>
                <w:right w:val="none" w:sz="0" w:space="0" w:color="auto"/>
              </w:divBdr>
            </w:div>
            <w:div w:id="1175800379">
              <w:marLeft w:val="0"/>
              <w:marRight w:val="0"/>
              <w:marTop w:val="0"/>
              <w:marBottom w:val="0"/>
              <w:divBdr>
                <w:top w:val="none" w:sz="0" w:space="0" w:color="auto"/>
                <w:left w:val="none" w:sz="0" w:space="0" w:color="auto"/>
                <w:bottom w:val="none" w:sz="0" w:space="0" w:color="auto"/>
                <w:right w:val="none" w:sz="0" w:space="0" w:color="auto"/>
              </w:divBdr>
            </w:div>
            <w:div w:id="1718242856">
              <w:marLeft w:val="0"/>
              <w:marRight w:val="0"/>
              <w:marTop w:val="0"/>
              <w:marBottom w:val="0"/>
              <w:divBdr>
                <w:top w:val="none" w:sz="0" w:space="0" w:color="auto"/>
                <w:left w:val="none" w:sz="0" w:space="0" w:color="auto"/>
                <w:bottom w:val="none" w:sz="0" w:space="0" w:color="auto"/>
                <w:right w:val="none" w:sz="0" w:space="0" w:color="auto"/>
              </w:divBdr>
            </w:div>
            <w:div w:id="1742024323">
              <w:marLeft w:val="0"/>
              <w:marRight w:val="0"/>
              <w:marTop w:val="0"/>
              <w:marBottom w:val="0"/>
              <w:divBdr>
                <w:top w:val="none" w:sz="0" w:space="0" w:color="auto"/>
                <w:left w:val="none" w:sz="0" w:space="0" w:color="auto"/>
                <w:bottom w:val="none" w:sz="0" w:space="0" w:color="auto"/>
                <w:right w:val="none" w:sz="0" w:space="0" w:color="auto"/>
              </w:divBdr>
            </w:div>
            <w:div w:id="1594776765">
              <w:marLeft w:val="0"/>
              <w:marRight w:val="0"/>
              <w:marTop w:val="0"/>
              <w:marBottom w:val="0"/>
              <w:divBdr>
                <w:top w:val="none" w:sz="0" w:space="0" w:color="auto"/>
                <w:left w:val="none" w:sz="0" w:space="0" w:color="auto"/>
                <w:bottom w:val="none" w:sz="0" w:space="0" w:color="auto"/>
                <w:right w:val="none" w:sz="0" w:space="0" w:color="auto"/>
              </w:divBdr>
            </w:div>
            <w:div w:id="1544714963">
              <w:marLeft w:val="0"/>
              <w:marRight w:val="0"/>
              <w:marTop w:val="0"/>
              <w:marBottom w:val="0"/>
              <w:divBdr>
                <w:top w:val="none" w:sz="0" w:space="0" w:color="auto"/>
                <w:left w:val="none" w:sz="0" w:space="0" w:color="auto"/>
                <w:bottom w:val="none" w:sz="0" w:space="0" w:color="auto"/>
                <w:right w:val="none" w:sz="0" w:space="0" w:color="auto"/>
              </w:divBdr>
            </w:div>
            <w:div w:id="792678281">
              <w:marLeft w:val="0"/>
              <w:marRight w:val="0"/>
              <w:marTop w:val="0"/>
              <w:marBottom w:val="0"/>
              <w:divBdr>
                <w:top w:val="none" w:sz="0" w:space="0" w:color="auto"/>
                <w:left w:val="none" w:sz="0" w:space="0" w:color="auto"/>
                <w:bottom w:val="none" w:sz="0" w:space="0" w:color="auto"/>
                <w:right w:val="none" w:sz="0" w:space="0" w:color="auto"/>
              </w:divBdr>
            </w:div>
            <w:div w:id="1501119856">
              <w:marLeft w:val="0"/>
              <w:marRight w:val="0"/>
              <w:marTop w:val="0"/>
              <w:marBottom w:val="0"/>
              <w:divBdr>
                <w:top w:val="none" w:sz="0" w:space="0" w:color="auto"/>
                <w:left w:val="none" w:sz="0" w:space="0" w:color="auto"/>
                <w:bottom w:val="none" w:sz="0" w:space="0" w:color="auto"/>
                <w:right w:val="none" w:sz="0" w:space="0" w:color="auto"/>
              </w:divBdr>
            </w:div>
            <w:div w:id="2034650844">
              <w:marLeft w:val="0"/>
              <w:marRight w:val="0"/>
              <w:marTop w:val="0"/>
              <w:marBottom w:val="0"/>
              <w:divBdr>
                <w:top w:val="none" w:sz="0" w:space="0" w:color="auto"/>
                <w:left w:val="none" w:sz="0" w:space="0" w:color="auto"/>
                <w:bottom w:val="none" w:sz="0" w:space="0" w:color="auto"/>
                <w:right w:val="none" w:sz="0" w:space="0" w:color="auto"/>
              </w:divBdr>
            </w:div>
            <w:div w:id="1867795272">
              <w:marLeft w:val="0"/>
              <w:marRight w:val="0"/>
              <w:marTop w:val="0"/>
              <w:marBottom w:val="0"/>
              <w:divBdr>
                <w:top w:val="none" w:sz="0" w:space="0" w:color="auto"/>
                <w:left w:val="none" w:sz="0" w:space="0" w:color="auto"/>
                <w:bottom w:val="none" w:sz="0" w:space="0" w:color="auto"/>
                <w:right w:val="none" w:sz="0" w:space="0" w:color="auto"/>
              </w:divBdr>
            </w:div>
            <w:div w:id="759913699">
              <w:marLeft w:val="0"/>
              <w:marRight w:val="0"/>
              <w:marTop w:val="0"/>
              <w:marBottom w:val="0"/>
              <w:divBdr>
                <w:top w:val="none" w:sz="0" w:space="0" w:color="auto"/>
                <w:left w:val="none" w:sz="0" w:space="0" w:color="auto"/>
                <w:bottom w:val="none" w:sz="0" w:space="0" w:color="auto"/>
                <w:right w:val="none" w:sz="0" w:space="0" w:color="auto"/>
              </w:divBdr>
            </w:div>
            <w:div w:id="506362258">
              <w:marLeft w:val="0"/>
              <w:marRight w:val="0"/>
              <w:marTop w:val="0"/>
              <w:marBottom w:val="0"/>
              <w:divBdr>
                <w:top w:val="none" w:sz="0" w:space="0" w:color="auto"/>
                <w:left w:val="none" w:sz="0" w:space="0" w:color="auto"/>
                <w:bottom w:val="none" w:sz="0" w:space="0" w:color="auto"/>
                <w:right w:val="none" w:sz="0" w:space="0" w:color="auto"/>
              </w:divBdr>
            </w:div>
            <w:div w:id="2004121755">
              <w:marLeft w:val="0"/>
              <w:marRight w:val="0"/>
              <w:marTop w:val="0"/>
              <w:marBottom w:val="0"/>
              <w:divBdr>
                <w:top w:val="none" w:sz="0" w:space="0" w:color="auto"/>
                <w:left w:val="none" w:sz="0" w:space="0" w:color="auto"/>
                <w:bottom w:val="none" w:sz="0" w:space="0" w:color="auto"/>
                <w:right w:val="none" w:sz="0" w:space="0" w:color="auto"/>
              </w:divBdr>
            </w:div>
            <w:div w:id="1878929770">
              <w:marLeft w:val="0"/>
              <w:marRight w:val="0"/>
              <w:marTop w:val="0"/>
              <w:marBottom w:val="0"/>
              <w:divBdr>
                <w:top w:val="none" w:sz="0" w:space="0" w:color="auto"/>
                <w:left w:val="none" w:sz="0" w:space="0" w:color="auto"/>
                <w:bottom w:val="none" w:sz="0" w:space="0" w:color="auto"/>
                <w:right w:val="none" w:sz="0" w:space="0" w:color="auto"/>
              </w:divBdr>
            </w:div>
            <w:div w:id="1246838877">
              <w:marLeft w:val="0"/>
              <w:marRight w:val="0"/>
              <w:marTop w:val="0"/>
              <w:marBottom w:val="0"/>
              <w:divBdr>
                <w:top w:val="none" w:sz="0" w:space="0" w:color="auto"/>
                <w:left w:val="none" w:sz="0" w:space="0" w:color="auto"/>
                <w:bottom w:val="none" w:sz="0" w:space="0" w:color="auto"/>
                <w:right w:val="none" w:sz="0" w:space="0" w:color="auto"/>
              </w:divBdr>
            </w:div>
            <w:div w:id="1377706426">
              <w:marLeft w:val="0"/>
              <w:marRight w:val="0"/>
              <w:marTop w:val="0"/>
              <w:marBottom w:val="0"/>
              <w:divBdr>
                <w:top w:val="none" w:sz="0" w:space="0" w:color="auto"/>
                <w:left w:val="none" w:sz="0" w:space="0" w:color="auto"/>
                <w:bottom w:val="none" w:sz="0" w:space="0" w:color="auto"/>
                <w:right w:val="none" w:sz="0" w:space="0" w:color="auto"/>
              </w:divBdr>
            </w:div>
            <w:div w:id="1574511521">
              <w:marLeft w:val="0"/>
              <w:marRight w:val="0"/>
              <w:marTop w:val="0"/>
              <w:marBottom w:val="0"/>
              <w:divBdr>
                <w:top w:val="none" w:sz="0" w:space="0" w:color="auto"/>
                <w:left w:val="none" w:sz="0" w:space="0" w:color="auto"/>
                <w:bottom w:val="none" w:sz="0" w:space="0" w:color="auto"/>
                <w:right w:val="none" w:sz="0" w:space="0" w:color="auto"/>
              </w:divBdr>
            </w:div>
            <w:div w:id="1655794089">
              <w:marLeft w:val="0"/>
              <w:marRight w:val="0"/>
              <w:marTop w:val="0"/>
              <w:marBottom w:val="0"/>
              <w:divBdr>
                <w:top w:val="none" w:sz="0" w:space="0" w:color="auto"/>
                <w:left w:val="none" w:sz="0" w:space="0" w:color="auto"/>
                <w:bottom w:val="none" w:sz="0" w:space="0" w:color="auto"/>
                <w:right w:val="none" w:sz="0" w:space="0" w:color="auto"/>
              </w:divBdr>
            </w:div>
            <w:div w:id="41786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3280">
      <w:bodyDiv w:val="1"/>
      <w:marLeft w:val="0"/>
      <w:marRight w:val="0"/>
      <w:marTop w:val="0"/>
      <w:marBottom w:val="0"/>
      <w:divBdr>
        <w:top w:val="none" w:sz="0" w:space="0" w:color="auto"/>
        <w:left w:val="none" w:sz="0" w:space="0" w:color="auto"/>
        <w:bottom w:val="none" w:sz="0" w:space="0" w:color="auto"/>
        <w:right w:val="none" w:sz="0" w:space="0" w:color="auto"/>
      </w:divBdr>
    </w:div>
    <w:div w:id="280696907">
      <w:bodyDiv w:val="1"/>
      <w:marLeft w:val="0"/>
      <w:marRight w:val="0"/>
      <w:marTop w:val="0"/>
      <w:marBottom w:val="0"/>
      <w:divBdr>
        <w:top w:val="none" w:sz="0" w:space="0" w:color="auto"/>
        <w:left w:val="none" w:sz="0" w:space="0" w:color="auto"/>
        <w:bottom w:val="none" w:sz="0" w:space="0" w:color="auto"/>
        <w:right w:val="none" w:sz="0" w:space="0" w:color="auto"/>
      </w:divBdr>
      <w:divsChild>
        <w:div w:id="254869831">
          <w:marLeft w:val="0"/>
          <w:marRight w:val="0"/>
          <w:marTop w:val="0"/>
          <w:marBottom w:val="0"/>
          <w:divBdr>
            <w:top w:val="none" w:sz="0" w:space="0" w:color="auto"/>
            <w:left w:val="none" w:sz="0" w:space="0" w:color="auto"/>
            <w:bottom w:val="none" w:sz="0" w:space="0" w:color="auto"/>
            <w:right w:val="none" w:sz="0" w:space="0" w:color="auto"/>
          </w:divBdr>
          <w:divsChild>
            <w:div w:id="1358388673">
              <w:marLeft w:val="0"/>
              <w:marRight w:val="0"/>
              <w:marTop w:val="0"/>
              <w:marBottom w:val="0"/>
              <w:divBdr>
                <w:top w:val="none" w:sz="0" w:space="0" w:color="auto"/>
                <w:left w:val="none" w:sz="0" w:space="0" w:color="auto"/>
                <w:bottom w:val="none" w:sz="0" w:space="0" w:color="auto"/>
                <w:right w:val="none" w:sz="0" w:space="0" w:color="auto"/>
              </w:divBdr>
            </w:div>
            <w:div w:id="1190265848">
              <w:marLeft w:val="0"/>
              <w:marRight w:val="0"/>
              <w:marTop w:val="0"/>
              <w:marBottom w:val="0"/>
              <w:divBdr>
                <w:top w:val="none" w:sz="0" w:space="0" w:color="auto"/>
                <w:left w:val="none" w:sz="0" w:space="0" w:color="auto"/>
                <w:bottom w:val="none" w:sz="0" w:space="0" w:color="auto"/>
                <w:right w:val="none" w:sz="0" w:space="0" w:color="auto"/>
              </w:divBdr>
            </w:div>
            <w:div w:id="1296327460">
              <w:marLeft w:val="0"/>
              <w:marRight w:val="0"/>
              <w:marTop w:val="0"/>
              <w:marBottom w:val="0"/>
              <w:divBdr>
                <w:top w:val="none" w:sz="0" w:space="0" w:color="auto"/>
                <w:left w:val="none" w:sz="0" w:space="0" w:color="auto"/>
                <w:bottom w:val="none" w:sz="0" w:space="0" w:color="auto"/>
                <w:right w:val="none" w:sz="0" w:space="0" w:color="auto"/>
              </w:divBdr>
            </w:div>
            <w:div w:id="132331420">
              <w:marLeft w:val="0"/>
              <w:marRight w:val="0"/>
              <w:marTop w:val="0"/>
              <w:marBottom w:val="0"/>
              <w:divBdr>
                <w:top w:val="none" w:sz="0" w:space="0" w:color="auto"/>
                <w:left w:val="none" w:sz="0" w:space="0" w:color="auto"/>
                <w:bottom w:val="none" w:sz="0" w:space="0" w:color="auto"/>
                <w:right w:val="none" w:sz="0" w:space="0" w:color="auto"/>
              </w:divBdr>
            </w:div>
            <w:div w:id="2074696444">
              <w:marLeft w:val="0"/>
              <w:marRight w:val="0"/>
              <w:marTop w:val="0"/>
              <w:marBottom w:val="0"/>
              <w:divBdr>
                <w:top w:val="none" w:sz="0" w:space="0" w:color="auto"/>
                <w:left w:val="none" w:sz="0" w:space="0" w:color="auto"/>
                <w:bottom w:val="none" w:sz="0" w:space="0" w:color="auto"/>
                <w:right w:val="none" w:sz="0" w:space="0" w:color="auto"/>
              </w:divBdr>
            </w:div>
            <w:div w:id="639502132">
              <w:marLeft w:val="0"/>
              <w:marRight w:val="0"/>
              <w:marTop w:val="0"/>
              <w:marBottom w:val="0"/>
              <w:divBdr>
                <w:top w:val="none" w:sz="0" w:space="0" w:color="auto"/>
                <w:left w:val="none" w:sz="0" w:space="0" w:color="auto"/>
                <w:bottom w:val="none" w:sz="0" w:space="0" w:color="auto"/>
                <w:right w:val="none" w:sz="0" w:space="0" w:color="auto"/>
              </w:divBdr>
            </w:div>
            <w:div w:id="1700812789">
              <w:marLeft w:val="0"/>
              <w:marRight w:val="0"/>
              <w:marTop w:val="0"/>
              <w:marBottom w:val="0"/>
              <w:divBdr>
                <w:top w:val="none" w:sz="0" w:space="0" w:color="auto"/>
                <w:left w:val="none" w:sz="0" w:space="0" w:color="auto"/>
                <w:bottom w:val="none" w:sz="0" w:space="0" w:color="auto"/>
                <w:right w:val="none" w:sz="0" w:space="0" w:color="auto"/>
              </w:divBdr>
            </w:div>
            <w:div w:id="1951164411">
              <w:marLeft w:val="0"/>
              <w:marRight w:val="0"/>
              <w:marTop w:val="0"/>
              <w:marBottom w:val="0"/>
              <w:divBdr>
                <w:top w:val="none" w:sz="0" w:space="0" w:color="auto"/>
                <w:left w:val="none" w:sz="0" w:space="0" w:color="auto"/>
                <w:bottom w:val="none" w:sz="0" w:space="0" w:color="auto"/>
                <w:right w:val="none" w:sz="0" w:space="0" w:color="auto"/>
              </w:divBdr>
            </w:div>
            <w:div w:id="590285881">
              <w:marLeft w:val="0"/>
              <w:marRight w:val="0"/>
              <w:marTop w:val="0"/>
              <w:marBottom w:val="0"/>
              <w:divBdr>
                <w:top w:val="none" w:sz="0" w:space="0" w:color="auto"/>
                <w:left w:val="none" w:sz="0" w:space="0" w:color="auto"/>
                <w:bottom w:val="none" w:sz="0" w:space="0" w:color="auto"/>
                <w:right w:val="none" w:sz="0" w:space="0" w:color="auto"/>
              </w:divBdr>
            </w:div>
            <w:div w:id="2133084836">
              <w:marLeft w:val="0"/>
              <w:marRight w:val="0"/>
              <w:marTop w:val="0"/>
              <w:marBottom w:val="0"/>
              <w:divBdr>
                <w:top w:val="none" w:sz="0" w:space="0" w:color="auto"/>
                <w:left w:val="none" w:sz="0" w:space="0" w:color="auto"/>
                <w:bottom w:val="none" w:sz="0" w:space="0" w:color="auto"/>
                <w:right w:val="none" w:sz="0" w:space="0" w:color="auto"/>
              </w:divBdr>
            </w:div>
            <w:div w:id="280305558">
              <w:marLeft w:val="0"/>
              <w:marRight w:val="0"/>
              <w:marTop w:val="0"/>
              <w:marBottom w:val="0"/>
              <w:divBdr>
                <w:top w:val="none" w:sz="0" w:space="0" w:color="auto"/>
                <w:left w:val="none" w:sz="0" w:space="0" w:color="auto"/>
                <w:bottom w:val="none" w:sz="0" w:space="0" w:color="auto"/>
                <w:right w:val="none" w:sz="0" w:space="0" w:color="auto"/>
              </w:divBdr>
            </w:div>
            <w:div w:id="1265381610">
              <w:marLeft w:val="0"/>
              <w:marRight w:val="0"/>
              <w:marTop w:val="0"/>
              <w:marBottom w:val="0"/>
              <w:divBdr>
                <w:top w:val="none" w:sz="0" w:space="0" w:color="auto"/>
                <w:left w:val="none" w:sz="0" w:space="0" w:color="auto"/>
                <w:bottom w:val="none" w:sz="0" w:space="0" w:color="auto"/>
                <w:right w:val="none" w:sz="0" w:space="0" w:color="auto"/>
              </w:divBdr>
            </w:div>
            <w:div w:id="276527077">
              <w:marLeft w:val="0"/>
              <w:marRight w:val="0"/>
              <w:marTop w:val="0"/>
              <w:marBottom w:val="0"/>
              <w:divBdr>
                <w:top w:val="none" w:sz="0" w:space="0" w:color="auto"/>
                <w:left w:val="none" w:sz="0" w:space="0" w:color="auto"/>
                <w:bottom w:val="none" w:sz="0" w:space="0" w:color="auto"/>
                <w:right w:val="none" w:sz="0" w:space="0" w:color="auto"/>
              </w:divBdr>
            </w:div>
            <w:div w:id="726608255">
              <w:marLeft w:val="0"/>
              <w:marRight w:val="0"/>
              <w:marTop w:val="0"/>
              <w:marBottom w:val="0"/>
              <w:divBdr>
                <w:top w:val="none" w:sz="0" w:space="0" w:color="auto"/>
                <w:left w:val="none" w:sz="0" w:space="0" w:color="auto"/>
                <w:bottom w:val="none" w:sz="0" w:space="0" w:color="auto"/>
                <w:right w:val="none" w:sz="0" w:space="0" w:color="auto"/>
              </w:divBdr>
            </w:div>
            <w:div w:id="1955748896">
              <w:marLeft w:val="0"/>
              <w:marRight w:val="0"/>
              <w:marTop w:val="0"/>
              <w:marBottom w:val="0"/>
              <w:divBdr>
                <w:top w:val="none" w:sz="0" w:space="0" w:color="auto"/>
                <w:left w:val="none" w:sz="0" w:space="0" w:color="auto"/>
                <w:bottom w:val="none" w:sz="0" w:space="0" w:color="auto"/>
                <w:right w:val="none" w:sz="0" w:space="0" w:color="auto"/>
              </w:divBdr>
            </w:div>
            <w:div w:id="1216700733">
              <w:marLeft w:val="0"/>
              <w:marRight w:val="0"/>
              <w:marTop w:val="0"/>
              <w:marBottom w:val="0"/>
              <w:divBdr>
                <w:top w:val="none" w:sz="0" w:space="0" w:color="auto"/>
                <w:left w:val="none" w:sz="0" w:space="0" w:color="auto"/>
                <w:bottom w:val="none" w:sz="0" w:space="0" w:color="auto"/>
                <w:right w:val="none" w:sz="0" w:space="0" w:color="auto"/>
              </w:divBdr>
            </w:div>
            <w:div w:id="288363818">
              <w:marLeft w:val="0"/>
              <w:marRight w:val="0"/>
              <w:marTop w:val="0"/>
              <w:marBottom w:val="0"/>
              <w:divBdr>
                <w:top w:val="none" w:sz="0" w:space="0" w:color="auto"/>
                <w:left w:val="none" w:sz="0" w:space="0" w:color="auto"/>
                <w:bottom w:val="none" w:sz="0" w:space="0" w:color="auto"/>
                <w:right w:val="none" w:sz="0" w:space="0" w:color="auto"/>
              </w:divBdr>
            </w:div>
            <w:div w:id="137309114">
              <w:marLeft w:val="0"/>
              <w:marRight w:val="0"/>
              <w:marTop w:val="0"/>
              <w:marBottom w:val="0"/>
              <w:divBdr>
                <w:top w:val="none" w:sz="0" w:space="0" w:color="auto"/>
                <w:left w:val="none" w:sz="0" w:space="0" w:color="auto"/>
                <w:bottom w:val="none" w:sz="0" w:space="0" w:color="auto"/>
                <w:right w:val="none" w:sz="0" w:space="0" w:color="auto"/>
              </w:divBdr>
            </w:div>
            <w:div w:id="209877838">
              <w:marLeft w:val="0"/>
              <w:marRight w:val="0"/>
              <w:marTop w:val="0"/>
              <w:marBottom w:val="0"/>
              <w:divBdr>
                <w:top w:val="none" w:sz="0" w:space="0" w:color="auto"/>
                <w:left w:val="none" w:sz="0" w:space="0" w:color="auto"/>
                <w:bottom w:val="none" w:sz="0" w:space="0" w:color="auto"/>
                <w:right w:val="none" w:sz="0" w:space="0" w:color="auto"/>
              </w:divBdr>
            </w:div>
            <w:div w:id="2132429280">
              <w:marLeft w:val="0"/>
              <w:marRight w:val="0"/>
              <w:marTop w:val="0"/>
              <w:marBottom w:val="0"/>
              <w:divBdr>
                <w:top w:val="none" w:sz="0" w:space="0" w:color="auto"/>
                <w:left w:val="none" w:sz="0" w:space="0" w:color="auto"/>
                <w:bottom w:val="none" w:sz="0" w:space="0" w:color="auto"/>
                <w:right w:val="none" w:sz="0" w:space="0" w:color="auto"/>
              </w:divBdr>
            </w:div>
            <w:div w:id="900091973">
              <w:marLeft w:val="0"/>
              <w:marRight w:val="0"/>
              <w:marTop w:val="0"/>
              <w:marBottom w:val="0"/>
              <w:divBdr>
                <w:top w:val="none" w:sz="0" w:space="0" w:color="auto"/>
                <w:left w:val="none" w:sz="0" w:space="0" w:color="auto"/>
                <w:bottom w:val="none" w:sz="0" w:space="0" w:color="auto"/>
                <w:right w:val="none" w:sz="0" w:space="0" w:color="auto"/>
              </w:divBdr>
            </w:div>
            <w:div w:id="303200757">
              <w:marLeft w:val="0"/>
              <w:marRight w:val="0"/>
              <w:marTop w:val="0"/>
              <w:marBottom w:val="0"/>
              <w:divBdr>
                <w:top w:val="none" w:sz="0" w:space="0" w:color="auto"/>
                <w:left w:val="none" w:sz="0" w:space="0" w:color="auto"/>
                <w:bottom w:val="none" w:sz="0" w:space="0" w:color="auto"/>
                <w:right w:val="none" w:sz="0" w:space="0" w:color="auto"/>
              </w:divBdr>
            </w:div>
            <w:div w:id="1418407918">
              <w:marLeft w:val="0"/>
              <w:marRight w:val="0"/>
              <w:marTop w:val="0"/>
              <w:marBottom w:val="0"/>
              <w:divBdr>
                <w:top w:val="none" w:sz="0" w:space="0" w:color="auto"/>
                <w:left w:val="none" w:sz="0" w:space="0" w:color="auto"/>
                <w:bottom w:val="none" w:sz="0" w:space="0" w:color="auto"/>
                <w:right w:val="none" w:sz="0" w:space="0" w:color="auto"/>
              </w:divBdr>
            </w:div>
            <w:div w:id="1507213272">
              <w:marLeft w:val="0"/>
              <w:marRight w:val="0"/>
              <w:marTop w:val="0"/>
              <w:marBottom w:val="0"/>
              <w:divBdr>
                <w:top w:val="none" w:sz="0" w:space="0" w:color="auto"/>
                <w:left w:val="none" w:sz="0" w:space="0" w:color="auto"/>
                <w:bottom w:val="none" w:sz="0" w:space="0" w:color="auto"/>
                <w:right w:val="none" w:sz="0" w:space="0" w:color="auto"/>
              </w:divBdr>
            </w:div>
            <w:div w:id="1445222791">
              <w:marLeft w:val="0"/>
              <w:marRight w:val="0"/>
              <w:marTop w:val="0"/>
              <w:marBottom w:val="0"/>
              <w:divBdr>
                <w:top w:val="none" w:sz="0" w:space="0" w:color="auto"/>
                <w:left w:val="none" w:sz="0" w:space="0" w:color="auto"/>
                <w:bottom w:val="none" w:sz="0" w:space="0" w:color="auto"/>
                <w:right w:val="none" w:sz="0" w:space="0" w:color="auto"/>
              </w:divBdr>
            </w:div>
            <w:div w:id="597833794">
              <w:marLeft w:val="0"/>
              <w:marRight w:val="0"/>
              <w:marTop w:val="0"/>
              <w:marBottom w:val="0"/>
              <w:divBdr>
                <w:top w:val="none" w:sz="0" w:space="0" w:color="auto"/>
                <w:left w:val="none" w:sz="0" w:space="0" w:color="auto"/>
                <w:bottom w:val="none" w:sz="0" w:space="0" w:color="auto"/>
                <w:right w:val="none" w:sz="0" w:space="0" w:color="auto"/>
              </w:divBdr>
            </w:div>
            <w:div w:id="1124302835">
              <w:marLeft w:val="0"/>
              <w:marRight w:val="0"/>
              <w:marTop w:val="0"/>
              <w:marBottom w:val="0"/>
              <w:divBdr>
                <w:top w:val="none" w:sz="0" w:space="0" w:color="auto"/>
                <w:left w:val="none" w:sz="0" w:space="0" w:color="auto"/>
                <w:bottom w:val="none" w:sz="0" w:space="0" w:color="auto"/>
                <w:right w:val="none" w:sz="0" w:space="0" w:color="auto"/>
              </w:divBdr>
            </w:div>
            <w:div w:id="1179586563">
              <w:marLeft w:val="0"/>
              <w:marRight w:val="0"/>
              <w:marTop w:val="0"/>
              <w:marBottom w:val="0"/>
              <w:divBdr>
                <w:top w:val="none" w:sz="0" w:space="0" w:color="auto"/>
                <w:left w:val="none" w:sz="0" w:space="0" w:color="auto"/>
                <w:bottom w:val="none" w:sz="0" w:space="0" w:color="auto"/>
                <w:right w:val="none" w:sz="0" w:space="0" w:color="auto"/>
              </w:divBdr>
            </w:div>
            <w:div w:id="1291782401">
              <w:marLeft w:val="0"/>
              <w:marRight w:val="0"/>
              <w:marTop w:val="0"/>
              <w:marBottom w:val="0"/>
              <w:divBdr>
                <w:top w:val="none" w:sz="0" w:space="0" w:color="auto"/>
                <w:left w:val="none" w:sz="0" w:space="0" w:color="auto"/>
                <w:bottom w:val="none" w:sz="0" w:space="0" w:color="auto"/>
                <w:right w:val="none" w:sz="0" w:space="0" w:color="auto"/>
              </w:divBdr>
            </w:div>
            <w:div w:id="1870413053">
              <w:marLeft w:val="0"/>
              <w:marRight w:val="0"/>
              <w:marTop w:val="0"/>
              <w:marBottom w:val="0"/>
              <w:divBdr>
                <w:top w:val="none" w:sz="0" w:space="0" w:color="auto"/>
                <w:left w:val="none" w:sz="0" w:space="0" w:color="auto"/>
                <w:bottom w:val="none" w:sz="0" w:space="0" w:color="auto"/>
                <w:right w:val="none" w:sz="0" w:space="0" w:color="auto"/>
              </w:divBdr>
            </w:div>
            <w:div w:id="1342701734">
              <w:marLeft w:val="0"/>
              <w:marRight w:val="0"/>
              <w:marTop w:val="0"/>
              <w:marBottom w:val="0"/>
              <w:divBdr>
                <w:top w:val="none" w:sz="0" w:space="0" w:color="auto"/>
                <w:left w:val="none" w:sz="0" w:space="0" w:color="auto"/>
                <w:bottom w:val="none" w:sz="0" w:space="0" w:color="auto"/>
                <w:right w:val="none" w:sz="0" w:space="0" w:color="auto"/>
              </w:divBdr>
            </w:div>
            <w:div w:id="1965915877">
              <w:marLeft w:val="0"/>
              <w:marRight w:val="0"/>
              <w:marTop w:val="0"/>
              <w:marBottom w:val="0"/>
              <w:divBdr>
                <w:top w:val="none" w:sz="0" w:space="0" w:color="auto"/>
                <w:left w:val="none" w:sz="0" w:space="0" w:color="auto"/>
                <w:bottom w:val="none" w:sz="0" w:space="0" w:color="auto"/>
                <w:right w:val="none" w:sz="0" w:space="0" w:color="auto"/>
              </w:divBdr>
            </w:div>
            <w:div w:id="1000886130">
              <w:marLeft w:val="0"/>
              <w:marRight w:val="0"/>
              <w:marTop w:val="0"/>
              <w:marBottom w:val="0"/>
              <w:divBdr>
                <w:top w:val="none" w:sz="0" w:space="0" w:color="auto"/>
                <w:left w:val="none" w:sz="0" w:space="0" w:color="auto"/>
                <w:bottom w:val="none" w:sz="0" w:space="0" w:color="auto"/>
                <w:right w:val="none" w:sz="0" w:space="0" w:color="auto"/>
              </w:divBdr>
            </w:div>
            <w:div w:id="1744834111">
              <w:marLeft w:val="0"/>
              <w:marRight w:val="0"/>
              <w:marTop w:val="0"/>
              <w:marBottom w:val="0"/>
              <w:divBdr>
                <w:top w:val="none" w:sz="0" w:space="0" w:color="auto"/>
                <w:left w:val="none" w:sz="0" w:space="0" w:color="auto"/>
                <w:bottom w:val="none" w:sz="0" w:space="0" w:color="auto"/>
                <w:right w:val="none" w:sz="0" w:space="0" w:color="auto"/>
              </w:divBdr>
            </w:div>
            <w:div w:id="31346652">
              <w:marLeft w:val="0"/>
              <w:marRight w:val="0"/>
              <w:marTop w:val="0"/>
              <w:marBottom w:val="0"/>
              <w:divBdr>
                <w:top w:val="none" w:sz="0" w:space="0" w:color="auto"/>
                <w:left w:val="none" w:sz="0" w:space="0" w:color="auto"/>
                <w:bottom w:val="none" w:sz="0" w:space="0" w:color="auto"/>
                <w:right w:val="none" w:sz="0" w:space="0" w:color="auto"/>
              </w:divBdr>
            </w:div>
            <w:div w:id="1365253743">
              <w:marLeft w:val="0"/>
              <w:marRight w:val="0"/>
              <w:marTop w:val="0"/>
              <w:marBottom w:val="0"/>
              <w:divBdr>
                <w:top w:val="none" w:sz="0" w:space="0" w:color="auto"/>
                <w:left w:val="none" w:sz="0" w:space="0" w:color="auto"/>
                <w:bottom w:val="none" w:sz="0" w:space="0" w:color="auto"/>
                <w:right w:val="none" w:sz="0" w:space="0" w:color="auto"/>
              </w:divBdr>
            </w:div>
            <w:div w:id="644940616">
              <w:marLeft w:val="0"/>
              <w:marRight w:val="0"/>
              <w:marTop w:val="0"/>
              <w:marBottom w:val="0"/>
              <w:divBdr>
                <w:top w:val="none" w:sz="0" w:space="0" w:color="auto"/>
                <w:left w:val="none" w:sz="0" w:space="0" w:color="auto"/>
                <w:bottom w:val="none" w:sz="0" w:space="0" w:color="auto"/>
                <w:right w:val="none" w:sz="0" w:space="0" w:color="auto"/>
              </w:divBdr>
            </w:div>
            <w:div w:id="1770932193">
              <w:marLeft w:val="0"/>
              <w:marRight w:val="0"/>
              <w:marTop w:val="0"/>
              <w:marBottom w:val="0"/>
              <w:divBdr>
                <w:top w:val="none" w:sz="0" w:space="0" w:color="auto"/>
                <w:left w:val="none" w:sz="0" w:space="0" w:color="auto"/>
                <w:bottom w:val="none" w:sz="0" w:space="0" w:color="auto"/>
                <w:right w:val="none" w:sz="0" w:space="0" w:color="auto"/>
              </w:divBdr>
            </w:div>
            <w:div w:id="403375907">
              <w:marLeft w:val="0"/>
              <w:marRight w:val="0"/>
              <w:marTop w:val="0"/>
              <w:marBottom w:val="0"/>
              <w:divBdr>
                <w:top w:val="none" w:sz="0" w:space="0" w:color="auto"/>
                <w:left w:val="none" w:sz="0" w:space="0" w:color="auto"/>
                <w:bottom w:val="none" w:sz="0" w:space="0" w:color="auto"/>
                <w:right w:val="none" w:sz="0" w:space="0" w:color="auto"/>
              </w:divBdr>
            </w:div>
            <w:div w:id="1557354435">
              <w:marLeft w:val="0"/>
              <w:marRight w:val="0"/>
              <w:marTop w:val="0"/>
              <w:marBottom w:val="0"/>
              <w:divBdr>
                <w:top w:val="none" w:sz="0" w:space="0" w:color="auto"/>
                <w:left w:val="none" w:sz="0" w:space="0" w:color="auto"/>
                <w:bottom w:val="none" w:sz="0" w:space="0" w:color="auto"/>
                <w:right w:val="none" w:sz="0" w:space="0" w:color="auto"/>
              </w:divBdr>
            </w:div>
            <w:div w:id="1817995087">
              <w:marLeft w:val="0"/>
              <w:marRight w:val="0"/>
              <w:marTop w:val="0"/>
              <w:marBottom w:val="0"/>
              <w:divBdr>
                <w:top w:val="none" w:sz="0" w:space="0" w:color="auto"/>
                <w:left w:val="none" w:sz="0" w:space="0" w:color="auto"/>
                <w:bottom w:val="none" w:sz="0" w:space="0" w:color="auto"/>
                <w:right w:val="none" w:sz="0" w:space="0" w:color="auto"/>
              </w:divBdr>
            </w:div>
            <w:div w:id="1714233485">
              <w:marLeft w:val="0"/>
              <w:marRight w:val="0"/>
              <w:marTop w:val="0"/>
              <w:marBottom w:val="0"/>
              <w:divBdr>
                <w:top w:val="none" w:sz="0" w:space="0" w:color="auto"/>
                <w:left w:val="none" w:sz="0" w:space="0" w:color="auto"/>
                <w:bottom w:val="none" w:sz="0" w:space="0" w:color="auto"/>
                <w:right w:val="none" w:sz="0" w:space="0" w:color="auto"/>
              </w:divBdr>
            </w:div>
            <w:div w:id="1686319224">
              <w:marLeft w:val="0"/>
              <w:marRight w:val="0"/>
              <w:marTop w:val="0"/>
              <w:marBottom w:val="0"/>
              <w:divBdr>
                <w:top w:val="none" w:sz="0" w:space="0" w:color="auto"/>
                <w:left w:val="none" w:sz="0" w:space="0" w:color="auto"/>
                <w:bottom w:val="none" w:sz="0" w:space="0" w:color="auto"/>
                <w:right w:val="none" w:sz="0" w:space="0" w:color="auto"/>
              </w:divBdr>
            </w:div>
            <w:div w:id="2134521972">
              <w:marLeft w:val="0"/>
              <w:marRight w:val="0"/>
              <w:marTop w:val="0"/>
              <w:marBottom w:val="0"/>
              <w:divBdr>
                <w:top w:val="none" w:sz="0" w:space="0" w:color="auto"/>
                <w:left w:val="none" w:sz="0" w:space="0" w:color="auto"/>
                <w:bottom w:val="none" w:sz="0" w:space="0" w:color="auto"/>
                <w:right w:val="none" w:sz="0" w:space="0" w:color="auto"/>
              </w:divBdr>
            </w:div>
            <w:div w:id="1093814904">
              <w:marLeft w:val="0"/>
              <w:marRight w:val="0"/>
              <w:marTop w:val="0"/>
              <w:marBottom w:val="0"/>
              <w:divBdr>
                <w:top w:val="none" w:sz="0" w:space="0" w:color="auto"/>
                <w:left w:val="none" w:sz="0" w:space="0" w:color="auto"/>
                <w:bottom w:val="none" w:sz="0" w:space="0" w:color="auto"/>
                <w:right w:val="none" w:sz="0" w:space="0" w:color="auto"/>
              </w:divBdr>
            </w:div>
            <w:div w:id="2070111785">
              <w:marLeft w:val="0"/>
              <w:marRight w:val="0"/>
              <w:marTop w:val="0"/>
              <w:marBottom w:val="0"/>
              <w:divBdr>
                <w:top w:val="none" w:sz="0" w:space="0" w:color="auto"/>
                <w:left w:val="none" w:sz="0" w:space="0" w:color="auto"/>
                <w:bottom w:val="none" w:sz="0" w:space="0" w:color="auto"/>
                <w:right w:val="none" w:sz="0" w:space="0" w:color="auto"/>
              </w:divBdr>
            </w:div>
            <w:div w:id="1666934783">
              <w:marLeft w:val="0"/>
              <w:marRight w:val="0"/>
              <w:marTop w:val="0"/>
              <w:marBottom w:val="0"/>
              <w:divBdr>
                <w:top w:val="none" w:sz="0" w:space="0" w:color="auto"/>
                <w:left w:val="none" w:sz="0" w:space="0" w:color="auto"/>
                <w:bottom w:val="none" w:sz="0" w:space="0" w:color="auto"/>
                <w:right w:val="none" w:sz="0" w:space="0" w:color="auto"/>
              </w:divBdr>
            </w:div>
            <w:div w:id="1431970419">
              <w:marLeft w:val="0"/>
              <w:marRight w:val="0"/>
              <w:marTop w:val="0"/>
              <w:marBottom w:val="0"/>
              <w:divBdr>
                <w:top w:val="none" w:sz="0" w:space="0" w:color="auto"/>
                <w:left w:val="none" w:sz="0" w:space="0" w:color="auto"/>
                <w:bottom w:val="none" w:sz="0" w:space="0" w:color="auto"/>
                <w:right w:val="none" w:sz="0" w:space="0" w:color="auto"/>
              </w:divBdr>
            </w:div>
            <w:div w:id="852763607">
              <w:marLeft w:val="0"/>
              <w:marRight w:val="0"/>
              <w:marTop w:val="0"/>
              <w:marBottom w:val="0"/>
              <w:divBdr>
                <w:top w:val="none" w:sz="0" w:space="0" w:color="auto"/>
                <w:left w:val="none" w:sz="0" w:space="0" w:color="auto"/>
                <w:bottom w:val="none" w:sz="0" w:space="0" w:color="auto"/>
                <w:right w:val="none" w:sz="0" w:space="0" w:color="auto"/>
              </w:divBdr>
            </w:div>
            <w:div w:id="544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7831">
      <w:bodyDiv w:val="1"/>
      <w:marLeft w:val="0"/>
      <w:marRight w:val="0"/>
      <w:marTop w:val="0"/>
      <w:marBottom w:val="0"/>
      <w:divBdr>
        <w:top w:val="none" w:sz="0" w:space="0" w:color="auto"/>
        <w:left w:val="none" w:sz="0" w:space="0" w:color="auto"/>
        <w:bottom w:val="none" w:sz="0" w:space="0" w:color="auto"/>
        <w:right w:val="none" w:sz="0" w:space="0" w:color="auto"/>
      </w:divBdr>
    </w:div>
    <w:div w:id="427392098">
      <w:bodyDiv w:val="1"/>
      <w:marLeft w:val="0"/>
      <w:marRight w:val="0"/>
      <w:marTop w:val="0"/>
      <w:marBottom w:val="0"/>
      <w:divBdr>
        <w:top w:val="none" w:sz="0" w:space="0" w:color="auto"/>
        <w:left w:val="none" w:sz="0" w:space="0" w:color="auto"/>
        <w:bottom w:val="none" w:sz="0" w:space="0" w:color="auto"/>
        <w:right w:val="none" w:sz="0" w:space="0" w:color="auto"/>
      </w:divBdr>
      <w:divsChild>
        <w:div w:id="32267972">
          <w:marLeft w:val="0"/>
          <w:marRight w:val="0"/>
          <w:marTop w:val="0"/>
          <w:marBottom w:val="0"/>
          <w:divBdr>
            <w:top w:val="none" w:sz="0" w:space="0" w:color="auto"/>
            <w:left w:val="none" w:sz="0" w:space="0" w:color="auto"/>
            <w:bottom w:val="none" w:sz="0" w:space="0" w:color="auto"/>
            <w:right w:val="none" w:sz="0" w:space="0" w:color="auto"/>
          </w:divBdr>
          <w:divsChild>
            <w:div w:id="1129736896">
              <w:marLeft w:val="0"/>
              <w:marRight w:val="0"/>
              <w:marTop w:val="0"/>
              <w:marBottom w:val="0"/>
              <w:divBdr>
                <w:top w:val="none" w:sz="0" w:space="0" w:color="auto"/>
                <w:left w:val="none" w:sz="0" w:space="0" w:color="auto"/>
                <w:bottom w:val="none" w:sz="0" w:space="0" w:color="auto"/>
                <w:right w:val="none" w:sz="0" w:space="0" w:color="auto"/>
              </w:divBdr>
            </w:div>
            <w:div w:id="2011643060">
              <w:marLeft w:val="0"/>
              <w:marRight w:val="0"/>
              <w:marTop w:val="0"/>
              <w:marBottom w:val="0"/>
              <w:divBdr>
                <w:top w:val="none" w:sz="0" w:space="0" w:color="auto"/>
                <w:left w:val="none" w:sz="0" w:space="0" w:color="auto"/>
                <w:bottom w:val="none" w:sz="0" w:space="0" w:color="auto"/>
                <w:right w:val="none" w:sz="0" w:space="0" w:color="auto"/>
              </w:divBdr>
            </w:div>
            <w:div w:id="1465999458">
              <w:marLeft w:val="0"/>
              <w:marRight w:val="0"/>
              <w:marTop w:val="0"/>
              <w:marBottom w:val="0"/>
              <w:divBdr>
                <w:top w:val="none" w:sz="0" w:space="0" w:color="auto"/>
                <w:left w:val="none" w:sz="0" w:space="0" w:color="auto"/>
                <w:bottom w:val="none" w:sz="0" w:space="0" w:color="auto"/>
                <w:right w:val="none" w:sz="0" w:space="0" w:color="auto"/>
              </w:divBdr>
            </w:div>
            <w:div w:id="994260304">
              <w:marLeft w:val="0"/>
              <w:marRight w:val="0"/>
              <w:marTop w:val="0"/>
              <w:marBottom w:val="0"/>
              <w:divBdr>
                <w:top w:val="none" w:sz="0" w:space="0" w:color="auto"/>
                <w:left w:val="none" w:sz="0" w:space="0" w:color="auto"/>
                <w:bottom w:val="none" w:sz="0" w:space="0" w:color="auto"/>
                <w:right w:val="none" w:sz="0" w:space="0" w:color="auto"/>
              </w:divBdr>
            </w:div>
            <w:div w:id="1462577557">
              <w:marLeft w:val="0"/>
              <w:marRight w:val="0"/>
              <w:marTop w:val="0"/>
              <w:marBottom w:val="0"/>
              <w:divBdr>
                <w:top w:val="none" w:sz="0" w:space="0" w:color="auto"/>
                <w:left w:val="none" w:sz="0" w:space="0" w:color="auto"/>
                <w:bottom w:val="none" w:sz="0" w:space="0" w:color="auto"/>
                <w:right w:val="none" w:sz="0" w:space="0" w:color="auto"/>
              </w:divBdr>
            </w:div>
            <w:div w:id="1292436891">
              <w:marLeft w:val="0"/>
              <w:marRight w:val="0"/>
              <w:marTop w:val="0"/>
              <w:marBottom w:val="0"/>
              <w:divBdr>
                <w:top w:val="none" w:sz="0" w:space="0" w:color="auto"/>
                <w:left w:val="none" w:sz="0" w:space="0" w:color="auto"/>
                <w:bottom w:val="none" w:sz="0" w:space="0" w:color="auto"/>
                <w:right w:val="none" w:sz="0" w:space="0" w:color="auto"/>
              </w:divBdr>
            </w:div>
            <w:div w:id="396245998">
              <w:marLeft w:val="0"/>
              <w:marRight w:val="0"/>
              <w:marTop w:val="0"/>
              <w:marBottom w:val="0"/>
              <w:divBdr>
                <w:top w:val="none" w:sz="0" w:space="0" w:color="auto"/>
                <w:left w:val="none" w:sz="0" w:space="0" w:color="auto"/>
                <w:bottom w:val="none" w:sz="0" w:space="0" w:color="auto"/>
                <w:right w:val="none" w:sz="0" w:space="0" w:color="auto"/>
              </w:divBdr>
            </w:div>
            <w:div w:id="1149858262">
              <w:marLeft w:val="0"/>
              <w:marRight w:val="0"/>
              <w:marTop w:val="0"/>
              <w:marBottom w:val="0"/>
              <w:divBdr>
                <w:top w:val="none" w:sz="0" w:space="0" w:color="auto"/>
                <w:left w:val="none" w:sz="0" w:space="0" w:color="auto"/>
                <w:bottom w:val="none" w:sz="0" w:space="0" w:color="auto"/>
                <w:right w:val="none" w:sz="0" w:space="0" w:color="auto"/>
              </w:divBdr>
            </w:div>
            <w:div w:id="1043362157">
              <w:marLeft w:val="0"/>
              <w:marRight w:val="0"/>
              <w:marTop w:val="0"/>
              <w:marBottom w:val="0"/>
              <w:divBdr>
                <w:top w:val="none" w:sz="0" w:space="0" w:color="auto"/>
                <w:left w:val="none" w:sz="0" w:space="0" w:color="auto"/>
                <w:bottom w:val="none" w:sz="0" w:space="0" w:color="auto"/>
                <w:right w:val="none" w:sz="0" w:space="0" w:color="auto"/>
              </w:divBdr>
            </w:div>
            <w:div w:id="2092852222">
              <w:marLeft w:val="0"/>
              <w:marRight w:val="0"/>
              <w:marTop w:val="0"/>
              <w:marBottom w:val="0"/>
              <w:divBdr>
                <w:top w:val="none" w:sz="0" w:space="0" w:color="auto"/>
                <w:left w:val="none" w:sz="0" w:space="0" w:color="auto"/>
                <w:bottom w:val="none" w:sz="0" w:space="0" w:color="auto"/>
                <w:right w:val="none" w:sz="0" w:space="0" w:color="auto"/>
              </w:divBdr>
            </w:div>
            <w:div w:id="970749182">
              <w:marLeft w:val="0"/>
              <w:marRight w:val="0"/>
              <w:marTop w:val="0"/>
              <w:marBottom w:val="0"/>
              <w:divBdr>
                <w:top w:val="none" w:sz="0" w:space="0" w:color="auto"/>
                <w:left w:val="none" w:sz="0" w:space="0" w:color="auto"/>
                <w:bottom w:val="none" w:sz="0" w:space="0" w:color="auto"/>
                <w:right w:val="none" w:sz="0" w:space="0" w:color="auto"/>
              </w:divBdr>
            </w:div>
            <w:div w:id="1630433306">
              <w:marLeft w:val="0"/>
              <w:marRight w:val="0"/>
              <w:marTop w:val="0"/>
              <w:marBottom w:val="0"/>
              <w:divBdr>
                <w:top w:val="none" w:sz="0" w:space="0" w:color="auto"/>
                <w:left w:val="none" w:sz="0" w:space="0" w:color="auto"/>
                <w:bottom w:val="none" w:sz="0" w:space="0" w:color="auto"/>
                <w:right w:val="none" w:sz="0" w:space="0" w:color="auto"/>
              </w:divBdr>
            </w:div>
            <w:div w:id="1153837257">
              <w:marLeft w:val="0"/>
              <w:marRight w:val="0"/>
              <w:marTop w:val="0"/>
              <w:marBottom w:val="0"/>
              <w:divBdr>
                <w:top w:val="none" w:sz="0" w:space="0" w:color="auto"/>
                <w:left w:val="none" w:sz="0" w:space="0" w:color="auto"/>
                <w:bottom w:val="none" w:sz="0" w:space="0" w:color="auto"/>
                <w:right w:val="none" w:sz="0" w:space="0" w:color="auto"/>
              </w:divBdr>
            </w:div>
            <w:div w:id="970327732">
              <w:marLeft w:val="0"/>
              <w:marRight w:val="0"/>
              <w:marTop w:val="0"/>
              <w:marBottom w:val="0"/>
              <w:divBdr>
                <w:top w:val="none" w:sz="0" w:space="0" w:color="auto"/>
                <w:left w:val="none" w:sz="0" w:space="0" w:color="auto"/>
                <w:bottom w:val="none" w:sz="0" w:space="0" w:color="auto"/>
                <w:right w:val="none" w:sz="0" w:space="0" w:color="auto"/>
              </w:divBdr>
            </w:div>
            <w:div w:id="109879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77461">
      <w:bodyDiv w:val="1"/>
      <w:marLeft w:val="0"/>
      <w:marRight w:val="0"/>
      <w:marTop w:val="0"/>
      <w:marBottom w:val="0"/>
      <w:divBdr>
        <w:top w:val="none" w:sz="0" w:space="0" w:color="auto"/>
        <w:left w:val="none" w:sz="0" w:space="0" w:color="auto"/>
        <w:bottom w:val="none" w:sz="0" w:space="0" w:color="auto"/>
        <w:right w:val="none" w:sz="0" w:space="0" w:color="auto"/>
      </w:divBdr>
      <w:divsChild>
        <w:div w:id="2113820962">
          <w:marLeft w:val="0"/>
          <w:marRight w:val="0"/>
          <w:marTop w:val="0"/>
          <w:marBottom w:val="0"/>
          <w:divBdr>
            <w:top w:val="none" w:sz="0" w:space="0" w:color="auto"/>
            <w:left w:val="none" w:sz="0" w:space="0" w:color="auto"/>
            <w:bottom w:val="none" w:sz="0" w:space="0" w:color="auto"/>
            <w:right w:val="none" w:sz="0" w:space="0" w:color="auto"/>
          </w:divBdr>
          <w:divsChild>
            <w:div w:id="1131288789">
              <w:marLeft w:val="0"/>
              <w:marRight w:val="0"/>
              <w:marTop w:val="0"/>
              <w:marBottom w:val="0"/>
              <w:divBdr>
                <w:top w:val="none" w:sz="0" w:space="0" w:color="auto"/>
                <w:left w:val="none" w:sz="0" w:space="0" w:color="auto"/>
                <w:bottom w:val="none" w:sz="0" w:space="0" w:color="auto"/>
                <w:right w:val="none" w:sz="0" w:space="0" w:color="auto"/>
              </w:divBdr>
            </w:div>
            <w:div w:id="932201647">
              <w:marLeft w:val="0"/>
              <w:marRight w:val="0"/>
              <w:marTop w:val="0"/>
              <w:marBottom w:val="0"/>
              <w:divBdr>
                <w:top w:val="none" w:sz="0" w:space="0" w:color="auto"/>
                <w:left w:val="none" w:sz="0" w:space="0" w:color="auto"/>
                <w:bottom w:val="none" w:sz="0" w:space="0" w:color="auto"/>
                <w:right w:val="none" w:sz="0" w:space="0" w:color="auto"/>
              </w:divBdr>
            </w:div>
            <w:div w:id="130831781">
              <w:marLeft w:val="0"/>
              <w:marRight w:val="0"/>
              <w:marTop w:val="0"/>
              <w:marBottom w:val="0"/>
              <w:divBdr>
                <w:top w:val="none" w:sz="0" w:space="0" w:color="auto"/>
                <w:left w:val="none" w:sz="0" w:space="0" w:color="auto"/>
                <w:bottom w:val="none" w:sz="0" w:space="0" w:color="auto"/>
                <w:right w:val="none" w:sz="0" w:space="0" w:color="auto"/>
              </w:divBdr>
            </w:div>
            <w:div w:id="1032805276">
              <w:marLeft w:val="0"/>
              <w:marRight w:val="0"/>
              <w:marTop w:val="0"/>
              <w:marBottom w:val="0"/>
              <w:divBdr>
                <w:top w:val="none" w:sz="0" w:space="0" w:color="auto"/>
                <w:left w:val="none" w:sz="0" w:space="0" w:color="auto"/>
                <w:bottom w:val="none" w:sz="0" w:space="0" w:color="auto"/>
                <w:right w:val="none" w:sz="0" w:space="0" w:color="auto"/>
              </w:divBdr>
            </w:div>
            <w:div w:id="332992881">
              <w:marLeft w:val="0"/>
              <w:marRight w:val="0"/>
              <w:marTop w:val="0"/>
              <w:marBottom w:val="0"/>
              <w:divBdr>
                <w:top w:val="none" w:sz="0" w:space="0" w:color="auto"/>
                <w:left w:val="none" w:sz="0" w:space="0" w:color="auto"/>
                <w:bottom w:val="none" w:sz="0" w:space="0" w:color="auto"/>
                <w:right w:val="none" w:sz="0" w:space="0" w:color="auto"/>
              </w:divBdr>
            </w:div>
            <w:div w:id="739597820">
              <w:marLeft w:val="0"/>
              <w:marRight w:val="0"/>
              <w:marTop w:val="0"/>
              <w:marBottom w:val="0"/>
              <w:divBdr>
                <w:top w:val="none" w:sz="0" w:space="0" w:color="auto"/>
                <w:left w:val="none" w:sz="0" w:space="0" w:color="auto"/>
                <w:bottom w:val="none" w:sz="0" w:space="0" w:color="auto"/>
                <w:right w:val="none" w:sz="0" w:space="0" w:color="auto"/>
              </w:divBdr>
            </w:div>
            <w:div w:id="919947647">
              <w:marLeft w:val="0"/>
              <w:marRight w:val="0"/>
              <w:marTop w:val="0"/>
              <w:marBottom w:val="0"/>
              <w:divBdr>
                <w:top w:val="none" w:sz="0" w:space="0" w:color="auto"/>
                <w:left w:val="none" w:sz="0" w:space="0" w:color="auto"/>
                <w:bottom w:val="none" w:sz="0" w:space="0" w:color="auto"/>
                <w:right w:val="none" w:sz="0" w:space="0" w:color="auto"/>
              </w:divBdr>
            </w:div>
            <w:div w:id="1036781536">
              <w:marLeft w:val="0"/>
              <w:marRight w:val="0"/>
              <w:marTop w:val="0"/>
              <w:marBottom w:val="0"/>
              <w:divBdr>
                <w:top w:val="none" w:sz="0" w:space="0" w:color="auto"/>
                <w:left w:val="none" w:sz="0" w:space="0" w:color="auto"/>
                <w:bottom w:val="none" w:sz="0" w:space="0" w:color="auto"/>
                <w:right w:val="none" w:sz="0" w:space="0" w:color="auto"/>
              </w:divBdr>
            </w:div>
            <w:div w:id="878401326">
              <w:marLeft w:val="0"/>
              <w:marRight w:val="0"/>
              <w:marTop w:val="0"/>
              <w:marBottom w:val="0"/>
              <w:divBdr>
                <w:top w:val="none" w:sz="0" w:space="0" w:color="auto"/>
                <w:left w:val="none" w:sz="0" w:space="0" w:color="auto"/>
                <w:bottom w:val="none" w:sz="0" w:space="0" w:color="auto"/>
                <w:right w:val="none" w:sz="0" w:space="0" w:color="auto"/>
              </w:divBdr>
            </w:div>
            <w:div w:id="679043513">
              <w:marLeft w:val="0"/>
              <w:marRight w:val="0"/>
              <w:marTop w:val="0"/>
              <w:marBottom w:val="0"/>
              <w:divBdr>
                <w:top w:val="none" w:sz="0" w:space="0" w:color="auto"/>
                <w:left w:val="none" w:sz="0" w:space="0" w:color="auto"/>
                <w:bottom w:val="none" w:sz="0" w:space="0" w:color="auto"/>
                <w:right w:val="none" w:sz="0" w:space="0" w:color="auto"/>
              </w:divBdr>
            </w:div>
            <w:div w:id="500202243">
              <w:marLeft w:val="0"/>
              <w:marRight w:val="0"/>
              <w:marTop w:val="0"/>
              <w:marBottom w:val="0"/>
              <w:divBdr>
                <w:top w:val="none" w:sz="0" w:space="0" w:color="auto"/>
                <w:left w:val="none" w:sz="0" w:space="0" w:color="auto"/>
                <w:bottom w:val="none" w:sz="0" w:space="0" w:color="auto"/>
                <w:right w:val="none" w:sz="0" w:space="0" w:color="auto"/>
              </w:divBdr>
            </w:div>
            <w:div w:id="1226139627">
              <w:marLeft w:val="0"/>
              <w:marRight w:val="0"/>
              <w:marTop w:val="0"/>
              <w:marBottom w:val="0"/>
              <w:divBdr>
                <w:top w:val="none" w:sz="0" w:space="0" w:color="auto"/>
                <w:left w:val="none" w:sz="0" w:space="0" w:color="auto"/>
                <w:bottom w:val="none" w:sz="0" w:space="0" w:color="auto"/>
                <w:right w:val="none" w:sz="0" w:space="0" w:color="auto"/>
              </w:divBdr>
            </w:div>
            <w:div w:id="1323310689">
              <w:marLeft w:val="0"/>
              <w:marRight w:val="0"/>
              <w:marTop w:val="0"/>
              <w:marBottom w:val="0"/>
              <w:divBdr>
                <w:top w:val="none" w:sz="0" w:space="0" w:color="auto"/>
                <w:left w:val="none" w:sz="0" w:space="0" w:color="auto"/>
                <w:bottom w:val="none" w:sz="0" w:space="0" w:color="auto"/>
                <w:right w:val="none" w:sz="0" w:space="0" w:color="auto"/>
              </w:divBdr>
            </w:div>
            <w:div w:id="1987467548">
              <w:marLeft w:val="0"/>
              <w:marRight w:val="0"/>
              <w:marTop w:val="0"/>
              <w:marBottom w:val="0"/>
              <w:divBdr>
                <w:top w:val="none" w:sz="0" w:space="0" w:color="auto"/>
                <w:left w:val="none" w:sz="0" w:space="0" w:color="auto"/>
                <w:bottom w:val="none" w:sz="0" w:space="0" w:color="auto"/>
                <w:right w:val="none" w:sz="0" w:space="0" w:color="auto"/>
              </w:divBdr>
            </w:div>
            <w:div w:id="688022463">
              <w:marLeft w:val="0"/>
              <w:marRight w:val="0"/>
              <w:marTop w:val="0"/>
              <w:marBottom w:val="0"/>
              <w:divBdr>
                <w:top w:val="none" w:sz="0" w:space="0" w:color="auto"/>
                <w:left w:val="none" w:sz="0" w:space="0" w:color="auto"/>
                <w:bottom w:val="none" w:sz="0" w:space="0" w:color="auto"/>
                <w:right w:val="none" w:sz="0" w:space="0" w:color="auto"/>
              </w:divBdr>
            </w:div>
            <w:div w:id="1328483041">
              <w:marLeft w:val="0"/>
              <w:marRight w:val="0"/>
              <w:marTop w:val="0"/>
              <w:marBottom w:val="0"/>
              <w:divBdr>
                <w:top w:val="none" w:sz="0" w:space="0" w:color="auto"/>
                <w:left w:val="none" w:sz="0" w:space="0" w:color="auto"/>
                <w:bottom w:val="none" w:sz="0" w:space="0" w:color="auto"/>
                <w:right w:val="none" w:sz="0" w:space="0" w:color="auto"/>
              </w:divBdr>
            </w:div>
            <w:div w:id="1907912597">
              <w:marLeft w:val="0"/>
              <w:marRight w:val="0"/>
              <w:marTop w:val="0"/>
              <w:marBottom w:val="0"/>
              <w:divBdr>
                <w:top w:val="none" w:sz="0" w:space="0" w:color="auto"/>
                <w:left w:val="none" w:sz="0" w:space="0" w:color="auto"/>
                <w:bottom w:val="none" w:sz="0" w:space="0" w:color="auto"/>
                <w:right w:val="none" w:sz="0" w:space="0" w:color="auto"/>
              </w:divBdr>
            </w:div>
            <w:div w:id="1512262760">
              <w:marLeft w:val="0"/>
              <w:marRight w:val="0"/>
              <w:marTop w:val="0"/>
              <w:marBottom w:val="0"/>
              <w:divBdr>
                <w:top w:val="none" w:sz="0" w:space="0" w:color="auto"/>
                <w:left w:val="none" w:sz="0" w:space="0" w:color="auto"/>
                <w:bottom w:val="none" w:sz="0" w:space="0" w:color="auto"/>
                <w:right w:val="none" w:sz="0" w:space="0" w:color="auto"/>
              </w:divBdr>
            </w:div>
            <w:div w:id="1080256206">
              <w:marLeft w:val="0"/>
              <w:marRight w:val="0"/>
              <w:marTop w:val="0"/>
              <w:marBottom w:val="0"/>
              <w:divBdr>
                <w:top w:val="none" w:sz="0" w:space="0" w:color="auto"/>
                <w:left w:val="none" w:sz="0" w:space="0" w:color="auto"/>
                <w:bottom w:val="none" w:sz="0" w:space="0" w:color="auto"/>
                <w:right w:val="none" w:sz="0" w:space="0" w:color="auto"/>
              </w:divBdr>
            </w:div>
            <w:div w:id="28652056">
              <w:marLeft w:val="0"/>
              <w:marRight w:val="0"/>
              <w:marTop w:val="0"/>
              <w:marBottom w:val="0"/>
              <w:divBdr>
                <w:top w:val="none" w:sz="0" w:space="0" w:color="auto"/>
                <w:left w:val="none" w:sz="0" w:space="0" w:color="auto"/>
                <w:bottom w:val="none" w:sz="0" w:space="0" w:color="auto"/>
                <w:right w:val="none" w:sz="0" w:space="0" w:color="auto"/>
              </w:divBdr>
            </w:div>
            <w:div w:id="1785271911">
              <w:marLeft w:val="0"/>
              <w:marRight w:val="0"/>
              <w:marTop w:val="0"/>
              <w:marBottom w:val="0"/>
              <w:divBdr>
                <w:top w:val="none" w:sz="0" w:space="0" w:color="auto"/>
                <w:left w:val="none" w:sz="0" w:space="0" w:color="auto"/>
                <w:bottom w:val="none" w:sz="0" w:space="0" w:color="auto"/>
                <w:right w:val="none" w:sz="0" w:space="0" w:color="auto"/>
              </w:divBdr>
            </w:div>
            <w:div w:id="2130659661">
              <w:marLeft w:val="0"/>
              <w:marRight w:val="0"/>
              <w:marTop w:val="0"/>
              <w:marBottom w:val="0"/>
              <w:divBdr>
                <w:top w:val="none" w:sz="0" w:space="0" w:color="auto"/>
                <w:left w:val="none" w:sz="0" w:space="0" w:color="auto"/>
                <w:bottom w:val="none" w:sz="0" w:space="0" w:color="auto"/>
                <w:right w:val="none" w:sz="0" w:space="0" w:color="auto"/>
              </w:divBdr>
            </w:div>
            <w:div w:id="653141790">
              <w:marLeft w:val="0"/>
              <w:marRight w:val="0"/>
              <w:marTop w:val="0"/>
              <w:marBottom w:val="0"/>
              <w:divBdr>
                <w:top w:val="none" w:sz="0" w:space="0" w:color="auto"/>
                <w:left w:val="none" w:sz="0" w:space="0" w:color="auto"/>
                <w:bottom w:val="none" w:sz="0" w:space="0" w:color="auto"/>
                <w:right w:val="none" w:sz="0" w:space="0" w:color="auto"/>
              </w:divBdr>
            </w:div>
            <w:div w:id="1297688410">
              <w:marLeft w:val="0"/>
              <w:marRight w:val="0"/>
              <w:marTop w:val="0"/>
              <w:marBottom w:val="0"/>
              <w:divBdr>
                <w:top w:val="none" w:sz="0" w:space="0" w:color="auto"/>
                <w:left w:val="none" w:sz="0" w:space="0" w:color="auto"/>
                <w:bottom w:val="none" w:sz="0" w:space="0" w:color="auto"/>
                <w:right w:val="none" w:sz="0" w:space="0" w:color="auto"/>
              </w:divBdr>
            </w:div>
            <w:div w:id="1267731296">
              <w:marLeft w:val="0"/>
              <w:marRight w:val="0"/>
              <w:marTop w:val="0"/>
              <w:marBottom w:val="0"/>
              <w:divBdr>
                <w:top w:val="none" w:sz="0" w:space="0" w:color="auto"/>
                <w:left w:val="none" w:sz="0" w:space="0" w:color="auto"/>
                <w:bottom w:val="none" w:sz="0" w:space="0" w:color="auto"/>
                <w:right w:val="none" w:sz="0" w:space="0" w:color="auto"/>
              </w:divBdr>
            </w:div>
            <w:div w:id="1926070204">
              <w:marLeft w:val="0"/>
              <w:marRight w:val="0"/>
              <w:marTop w:val="0"/>
              <w:marBottom w:val="0"/>
              <w:divBdr>
                <w:top w:val="none" w:sz="0" w:space="0" w:color="auto"/>
                <w:left w:val="none" w:sz="0" w:space="0" w:color="auto"/>
                <w:bottom w:val="none" w:sz="0" w:space="0" w:color="auto"/>
                <w:right w:val="none" w:sz="0" w:space="0" w:color="auto"/>
              </w:divBdr>
            </w:div>
            <w:div w:id="1889604901">
              <w:marLeft w:val="0"/>
              <w:marRight w:val="0"/>
              <w:marTop w:val="0"/>
              <w:marBottom w:val="0"/>
              <w:divBdr>
                <w:top w:val="none" w:sz="0" w:space="0" w:color="auto"/>
                <w:left w:val="none" w:sz="0" w:space="0" w:color="auto"/>
                <w:bottom w:val="none" w:sz="0" w:space="0" w:color="auto"/>
                <w:right w:val="none" w:sz="0" w:space="0" w:color="auto"/>
              </w:divBdr>
            </w:div>
            <w:div w:id="1096948218">
              <w:marLeft w:val="0"/>
              <w:marRight w:val="0"/>
              <w:marTop w:val="0"/>
              <w:marBottom w:val="0"/>
              <w:divBdr>
                <w:top w:val="none" w:sz="0" w:space="0" w:color="auto"/>
                <w:left w:val="none" w:sz="0" w:space="0" w:color="auto"/>
                <w:bottom w:val="none" w:sz="0" w:space="0" w:color="auto"/>
                <w:right w:val="none" w:sz="0" w:space="0" w:color="auto"/>
              </w:divBdr>
            </w:div>
            <w:div w:id="205147171">
              <w:marLeft w:val="0"/>
              <w:marRight w:val="0"/>
              <w:marTop w:val="0"/>
              <w:marBottom w:val="0"/>
              <w:divBdr>
                <w:top w:val="none" w:sz="0" w:space="0" w:color="auto"/>
                <w:left w:val="none" w:sz="0" w:space="0" w:color="auto"/>
                <w:bottom w:val="none" w:sz="0" w:space="0" w:color="auto"/>
                <w:right w:val="none" w:sz="0" w:space="0" w:color="auto"/>
              </w:divBdr>
            </w:div>
            <w:div w:id="2140800638">
              <w:marLeft w:val="0"/>
              <w:marRight w:val="0"/>
              <w:marTop w:val="0"/>
              <w:marBottom w:val="0"/>
              <w:divBdr>
                <w:top w:val="none" w:sz="0" w:space="0" w:color="auto"/>
                <w:left w:val="none" w:sz="0" w:space="0" w:color="auto"/>
                <w:bottom w:val="none" w:sz="0" w:space="0" w:color="auto"/>
                <w:right w:val="none" w:sz="0" w:space="0" w:color="auto"/>
              </w:divBdr>
            </w:div>
            <w:div w:id="200292023">
              <w:marLeft w:val="0"/>
              <w:marRight w:val="0"/>
              <w:marTop w:val="0"/>
              <w:marBottom w:val="0"/>
              <w:divBdr>
                <w:top w:val="none" w:sz="0" w:space="0" w:color="auto"/>
                <w:left w:val="none" w:sz="0" w:space="0" w:color="auto"/>
                <w:bottom w:val="none" w:sz="0" w:space="0" w:color="auto"/>
                <w:right w:val="none" w:sz="0" w:space="0" w:color="auto"/>
              </w:divBdr>
            </w:div>
            <w:div w:id="547109090">
              <w:marLeft w:val="0"/>
              <w:marRight w:val="0"/>
              <w:marTop w:val="0"/>
              <w:marBottom w:val="0"/>
              <w:divBdr>
                <w:top w:val="none" w:sz="0" w:space="0" w:color="auto"/>
                <w:left w:val="none" w:sz="0" w:space="0" w:color="auto"/>
                <w:bottom w:val="none" w:sz="0" w:space="0" w:color="auto"/>
                <w:right w:val="none" w:sz="0" w:space="0" w:color="auto"/>
              </w:divBdr>
            </w:div>
            <w:div w:id="1557742039">
              <w:marLeft w:val="0"/>
              <w:marRight w:val="0"/>
              <w:marTop w:val="0"/>
              <w:marBottom w:val="0"/>
              <w:divBdr>
                <w:top w:val="none" w:sz="0" w:space="0" w:color="auto"/>
                <w:left w:val="none" w:sz="0" w:space="0" w:color="auto"/>
                <w:bottom w:val="none" w:sz="0" w:space="0" w:color="auto"/>
                <w:right w:val="none" w:sz="0" w:space="0" w:color="auto"/>
              </w:divBdr>
            </w:div>
            <w:div w:id="1595505932">
              <w:marLeft w:val="0"/>
              <w:marRight w:val="0"/>
              <w:marTop w:val="0"/>
              <w:marBottom w:val="0"/>
              <w:divBdr>
                <w:top w:val="none" w:sz="0" w:space="0" w:color="auto"/>
                <w:left w:val="none" w:sz="0" w:space="0" w:color="auto"/>
                <w:bottom w:val="none" w:sz="0" w:space="0" w:color="auto"/>
                <w:right w:val="none" w:sz="0" w:space="0" w:color="auto"/>
              </w:divBdr>
            </w:div>
            <w:div w:id="1573346530">
              <w:marLeft w:val="0"/>
              <w:marRight w:val="0"/>
              <w:marTop w:val="0"/>
              <w:marBottom w:val="0"/>
              <w:divBdr>
                <w:top w:val="none" w:sz="0" w:space="0" w:color="auto"/>
                <w:left w:val="none" w:sz="0" w:space="0" w:color="auto"/>
                <w:bottom w:val="none" w:sz="0" w:space="0" w:color="auto"/>
                <w:right w:val="none" w:sz="0" w:space="0" w:color="auto"/>
              </w:divBdr>
            </w:div>
            <w:div w:id="1712026031">
              <w:marLeft w:val="0"/>
              <w:marRight w:val="0"/>
              <w:marTop w:val="0"/>
              <w:marBottom w:val="0"/>
              <w:divBdr>
                <w:top w:val="none" w:sz="0" w:space="0" w:color="auto"/>
                <w:left w:val="none" w:sz="0" w:space="0" w:color="auto"/>
                <w:bottom w:val="none" w:sz="0" w:space="0" w:color="auto"/>
                <w:right w:val="none" w:sz="0" w:space="0" w:color="auto"/>
              </w:divBdr>
            </w:div>
            <w:div w:id="1736010032">
              <w:marLeft w:val="0"/>
              <w:marRight w:val="0"/>
              <w:marTop w:val="0"/>
              <w:marBottom w:val="0"/>
              <w:divBdr>
                <w:top w:val="none" w:sz="0" w:space="0" w:color="auto"/>
                <w:left w:val="none" w:sz="0" w:space="0" w:color="auto"/>
                <w:bottom w:val="none" w:sz="0" w:space="0" w:color="auto"/>
                <w:right w:val="none" w:sz="0" w:space="0" w:color="auto"/>
              </w:divBdr>
            </w:div>
            <w:div w:id="2058627379">
              <w:marLeft w:val="0"/>
              <w:marRight w:val="0"/>
              <w:marTop w:val="0"/>
              <w:marBottom w:val="0"/>
              <w:divBdr>
                <w:top w:val="none" w:sz="0" w:space="0" w:color="auto"/>
                <w:left w:val="none" w:sz="0" w:space="0" w:color="auto"/>
                <w:bottom w:val="none" w:sz="0" w:space="0" w:color="auto"/>
                <w:right w:val="none" w:sz="0" w:space="0" w:color="auto"/>
              </w:divBdr>
            </w:div>
            <w:div w:id="685399554">
              <w:marLeft w:val="0"/>
              <w:marRight w:val="0"/>
              <w:marTop w:val="0"/>
              <w:marBottom w:val="0"/>
              <w:divBdr>
                <w:top w:val="none" w:sz="0" w:space="0" w:color="auto"/>
                <w:left w:val="none" w:sz="0" w:space="0" w:color="auto"/>
                <w:bottom w:val="none" w:sz="0" w:space="0" w:color="auto"/>
                <w:right w:val="none" w:sz="0" w:space="0" w:color="auto"/>
              </w:divBdr>
            </w:div>
            <w:div w:id="498083272">
              <w:marLeft w:val="0"/>
              <w:marRight w:val="0"/>
              <w:marTop w:val="0"/>
              <w:marBottom w:val="0"/>
              <w:divBdr>
                <w:top w:val="none" w:sz="0" w:space="0" w:color="auto"/>
                <w:left w:val="none" w:sz="0" w:space="0" w:color="auto"/>
                <w:bottom w:val="none" w:sz="0" w:space="0" w:color="auto"/>
                <w:right w:val="none" w:sz="0" w:space="0" w:color="auto"/>
              </w:divBdr>
            </w:div>
            <w:div w:id="1977686421">
              <w:marLeft w:val="0"/>
              <w:marRight w:val="0"/>
              <w:marTop w:val="0"/>
              <w:marBottom w:val="0"/>
              <w:divBdr>
                <w:top w:val="none" w:sz="0" w:space="0" w:color="auto"/>
                <w:left w:val="none" w:sz="0" w:space="0" w:color="auto"/>
                <w:bottom w:val="none" w:sz="0" w:space="0" w:color="auto"/>
                <w:right w:val="none" w:sz="0" w:space="0" w:color="auto"/>
              </w:divBdr>
            </w:div>
            <w:div w:id="1960800206">
              <w:marLeft w:val="0"/>
              <w:marRight w:val="0"/>
              <w:marTop w:val="0"/>
              <w:marBottom w:val="0"/>
              <w:divBdr>
                <w:top w:val="none" w:sz="0" w:space="0" w:color="auto"/>
                <w:left w:val="none" w:sz="0" w:space="0" w:color="auto"/>
                <w:bottom w:val="none" w:sz="0" w:space="0" w:color="auto"/>
                <w:right w:val="none" w:sz="0" w:space="0" w:color="auto"/>
              </w:divBdr>
            </w:div>
            <w:div w:id="1708677213">
              <w:marLeft w:val="0"/>
              <w:marRight w:val="0"/>
              <w:marTop w:val="0"/>
              <w:marBottom w:val="0"/>
              <w:divBdr>
                <w:top w:val="none" w:sz="0" w:space="0" w:color="auto"/>
                <w:left w:val="none" w:sz="0" w:space="0" w:color="auto"/>
                <w:bottom w:val="none" w:sz="0" w:space="0" w:color="auto"/>
                <w:right w:val="none" w:sz="0" w:space="0" w:color="auto"/>
              </w:divBdr>
            </w:div>
            <w:div w:id="476462447">
              <w:marLeft w:val="0"/>
              <w:marRight w:val="0"/>
              <w:marTop w:val="0"/>
              <w:marBottom w:val="0"/>
              <w:divBdr>
                <w:top w:val="none" w:sz="0" w:space="0" w:color="auto"/>
                <w:left w:val="none" w:sz="0" w:space="0" w:color="auto"/>
                <w:bottom w:val="none" w:sz="0" w:space="0" w:color="auto"/>
                <w:right w:val="none" w:sz="0" w:space="0" w:color="auto"/>
              </w:divBdr>
            </w:div>
            <w:div w:id="1901016389">
              <w:marLeft w:val="0"/>
              <w:marRight w:val="0"/>
              <w:marTop w:val="0"/>
              <w:marBottom w:val="0"/>
              <w:divBdr>
                <w:top w:val="none" w:sz="0" w:space="0" w:color="auto"/>
                <w:left w:val="none" w:sz="0" w:space="0" w:color="auto"/>
                <w:bottom w:val="none" w:sz="0" w:space="0" w:color="auto"/>
                <w:right w:val="none" w:sz="0" w:space="0" w:color="auto"/>
              </w:divBdr>
            </w:div>
            <w:div w:id="519196833">
              <w:marLeft w:val="0"/>
              <w:marRight w:val="0"/>
              <w:marTop w:val="0"/>
              <w:marBottom w:val="0"/>
              <w:divBdr>
                <w:top w:val="none" w:sz="0" w:space="0" w:color="auto"/>
                <w:left w:val="none" w:sz="0" w:space="0" w:color="auto"/>
                <w:bottom w:val="none" w:sz="0" w:space="0" w:color="auto"/>
                <w:right w:val="none" w:sz="0" w:space="0" w:color="auto"/>
              </w:divBdr>
            </w:div>
            <w:div w:id="1349601267">
              <w:marLeft w:val="0"/>
              <w:marRight w:val="0"/>
              <w:marTop w:val="0"/>
              <w:marBottom w:val="0"/>
              <w:divBdr>
                <w:top w:val="none" w:sz="0" w:space="0" w:color="auto"/>
                <w:left w:val="none" w:sz="0" w:space="0" w:color="auto"/>
                <w:bottom w:val="none" w:sz="0" w:space="0" w:color="auto"/>
                <w:right w:val="none" w:sz="0" w:space="0" w:color="auto"/>
              </w:divBdr>
            </w:div>
            <w:div w:id="1460883274">
              <w:marLeft w:val="0"/>
              <w:marRight w:val="0"/>
              <w:marTop w:val="0"/>
              <w:marBottom w:val="0"/>
              <w:divBdr>
                <w:top w:val="none" w:sz="0" w:space="0" w:color="auto"/>
                <w:left w:val="none" w:sz="0" w:space="0" w:color="auto"/>
                <w:bottom w:val="none" w:sz="0" w:space="0" w:color="auto"/>
                <w:right w:val="none" w:sz="0" w:space="0" w:color="auto"/>
              </w:divBdr>
            </w:div>
            <w:div w:id="1966429378">
              <w:marLeft w:val="0"/>
              <w:marRight w:val="0"/>
              <w:marTop w:val="0"/>
              <w:marBottom w:val="0"/>
              <w:divBdr>
                <w:top w:val="none" w:sz="0" w:space="0" w:color="auto"/>
                <w:left w:val="none" w:sz="0" w:space="0" w:color="auto"/>
                <w:bottom w:val="none" w:sz="0" w:space="0" w:color="auto"/>
                <w:right w:val="none" w:sz="0" w:space="0" w:color="auto"/>
              </w:divBdr>
            </w:div>
            <w:div w:id="92846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53017">
      <w:bodyDiv w:val="1"/>
      <w:marLeft w:val="0"/>
      <w:marRight w:val="0"/>
      <w:marTop w:val="0"/>
      <w:marBottom w:val="0"/>
      <w:divBdr>
        <w:top w:val="none" w:sz="0" w:space="0" w:color="auto"/>
        <w:left w:val="none" w:sz="0" w:space="0" w:color="auto"/>
        <w:bottom w:val="none" w:sz="0" w:space="0" w:color="auto"/>
        <w:right w:val="none" w:sz="0" w:space="0" w:color="auto"/>
      </w:divBdr>
    </w:div>
    <w:div w:id="702826698">
      <w:bodyDiv w:val="1"/>
      <w:marLeft w:val="0"/>
      <w:marRight w:val="0"/>
      <w:marTop w:val="0"/>
      <w:marBottom w:val="0"/>
      <w:divBdr>
        <w:top w:val="none" w:sz="0" w:space="0" w:color="auto"/>
        <w:left w:val="none" w:sz="0" w:space="0" w:color="auto"/>
        <w:bottom w:val="none" w:sz="0" w:space="0" w:color="auto"/>
        <w:right w:val="none" w:sz="0" w:space="0" w:color="auto"/>
      </w:divBdr>
    </w:div>
    <w:div w:id="884607607">
      <w:bodyDiv w:val="1"/>
      <w:marLeft w:val="0"/>
      <w:marRight w:val="0"/>
      <w:marTop w:val="0"/>
      <w:marBottom w:val="0"/>
      <w:divBdr>
        <w:top w:val="none" w:sz="0" w:space="0" w:color="auto"/>
        <w:left w:val="none" w:sz="0" w:space="0" w:color="auto"/>
        <w:bottom w:val="none" w:sz="0" w:space="0" w:color="auto"/>
        <w:right w:val="none" w:sz="0" w:space="0" w:color="auto"/>
      </w:divBdr>
      <w:divsChild>
        <w:div w:id="1103112853">
          <w:marLeft w:val="0"/>
          <w:marRight w:val="0"/>
          <w:marTop w:val="0"/>
          <w:marBottom w:val="0"/>
          <w:divBdr>
            <w:top w:val="none" w:sz="0" w:space="0" w:color="auto"/>
            <w:left w:val="none" w:sz="0" w:space="0" w:color="auto"/>
            <w:bottom w:val="none" w:sz="0" w:space="0" w:color="auto"/>
            <w:right w:val="none" w:sz="0" w:space="0" w:color="auto"/>
          </w:divBdr>
          <w:divsChild>
            <w:div w:id="146478788">
              <w:marLeft w:val="0"/>
              <w:marRight w:val="0"/>
              <w:marTop w:val="0"/>
              <w:marBottom w:val="0"/>
              <w:divBdr>
                <w:top w:val="none" w:sz="0" w:space="0" w:color="auto"/>
                <w:left w:val="none" w:sz="0" w:space="0" w:color="auto"/>
                <w:bottom w:val="none" w:sz="0" w:space="0" w:color="auto"/>
                <w:right w:val="none" w:sz="0" w:space="0" w:color="auto"/>
              </w:divBdr>
            </w:div>
            <w:div w:id="1565066518">
              <w:marLeft w:val="0"/>
              <w:marRight w:val="0"/>
              <w:marTop w:val="0"/>
              <w:marBottom w:val="0"/>
              <w:divBdr>
                <w:top w:val="none" w:sz="0" w:space="0" w:color="auto"/>
                <w:left w:val="none" w:sz="0" w:space="0" w:color="auto"/>
                <w:bottom w:val="none" w:sz="0" w:space="0" w:color="auto"/>
                <w:right w:val="none" w:sz="0" w:space="0" w:color="auto"/>
              </w:divBdr>
            </w:div>
            <w:div w:id="346103789">
              <w:marLeft w:val="0"/>
              <w:marRight w:val="0"/>
              <w:marTop w:val="0"/>
              <w:marBottom w:val="0"/>
              <w:divBdr>
                <w:top w:val="none" w:sz="0" w:space="0" w:color="auto"/>
                <w:left w:val="none" w:sz="0" w:space="0" w:color="auto"/>
                <w:bottom w:val="none" w:sz="0" w:space="0" w:color="auto"/>
                <w:right w:val="none" w:sz="0" w:space="0" w:color="auto"/>
              </w:divBdr>
            </w:div>
            <w:div w:id="1745911141">
              <w:marLeft w:val="0"/>
              <w:marRight w:val="0"/>
              <w:marTop w:val="0"/>
              <w:marBottom w:val="0"/>
              <w:divBdr>
                <w:top w:val="none" w:sz="0" w:space="0" w:color="auto"/>
                <w:left w:val="none" w:sz="0" w:space="0" w:color="auto"/>
                <w:bottom w:val="none" w:sz="0" w:space="0" w:color="auto"/>
                <w:right w:val="none" w:sz="0" w:space="0" w:color="auto"/>
              </w:divBdr>
            </w:div>
            <w:div w:id="1272586837">
              <w:marLeft w:val="0"/>
              <w:marRight w:val="0"/>
              <w:marTop w:val="0"/>
              <w:marBottom w:val="0"/>
              <w:divBdr>
                <w:top w:val="none" w:sz="0" w:space="0" w:color="auto"/>
                <w:left w:val="none" w:sz="0" w:space="0" w:color="auto"/>
                <w:bottom w:val="none" w:sz="0" w:space="0" w:color="auto"/>
                <w:right w:val="none" w:sz="0" w:space="0" w:color="auto"/>
              </w:divBdr>
            </w:div>
            <w:div w:id="821190184">
              <w:marLeft w:val="0"/>
              <w:marRight w:val="0"/>
              <w:marTop w:val="0"/>
              <w:marBottom w:val="0"/>
              <w:divBdr>
                <w:top w:val="none" w:sz="0" w:space="0" w:color="auto"/>
                <w:left w:val="none" w:sz="0" w:space="0" w:color="auto"/>
                <w:bottom w:val="none" w:sz="0" w:space="0" w:color="auto"/>
                <w:right w:val="none" w:sz="0" w:space="0" w:color="auto"/>
              </w:divBdr>
            </w:div>
            <w:div w:id="1070008392">
              <w:marLeft w:val="0"/>
              <w:marRight w:val="0"/>
              <w:marTop w:val="0"/>
              <w:marBottom w:val="0"/>
              <w:divBdr>
                <w:top w:val="none" w:sz="0" w:space="0" w:color="auto"/>
                <w:left w:val="none" w:sz="0" w:space="0" w:color="auto"/>
                <w:bottom w:val="none" w:sz="0" w:space="0" w:color="auto"/>
                <w:right w:val="none" w:sz="0" w:space="0" w:color="auto"/>
              </w:divBdr>
            </w:div>
            <w:div w:id="1083839119">
              <w:marLeft w:val="0"/>
              <w:marRight w:val="0"/>
              <w:marTop w:val="0"/>
              <w:marBottom w:val="0"/>
              <w:divBdr>
                <w:top w:val="none" w:sz="0" w:space="0" w:color="auto"/>
                <w:left w:val="none" w:sz="0" w:space="0" w:color="auto"/>
                <w:bottom w:val="none" w:sz="0" w:space="0" w:color="auto"/>
                <w:right w:val="none" w:sz="0" w:space="0" w:color="auto"/>
              </w:divBdr>
            </w:div>
            <w:div w:id="2095979054">
              <w:marLeft w:val="0"/>
              <w:marRight w:val="0"/>
              <w:marTop w:val="0"/>
              <w:marBottom w:val="0"/>
              <w:divBdr>
                <w:top w:val="none" w:sz="0" w:space="0" w:color="auto"/>
                <w:left w:val="none" w:sz="0" w:space="0" w:color="auto"/>
                <w:bottom w:val="none" w:sz="0" w:space="0" w:color="auto"/>
                <w:right w:val="none" w:sz="0" w:space="0" w:color="auto"/>
              </w:divBdr>
            </w:div>
            <w:div w:id="1646006895">
              <w:marLeft w:val="0"/>
              <w:marRight w:val="0"/>
              <w:marTop w:val="0"/>
              <w:marBottom w:val="0"/>
              <w:divBdr>
                <w:top w:val="none" w:sz="0" w:space="0" w:color="auto"/>
                <w:left w:val="none" w:sz="0" w:space="0" w:color="auto"/>
                <w:bottom w:val="none" w:sz="0" w:space="0" w:color="auto"/>
                <w:right w:val="none" w:sz="0" w:space="0" w:color="auto"/>
              </w:divBdr>
            </w:div>
            <w:div w:id="1025014057">
              <w:marLeft w:val="0"/>
              <w:marRight w:val="0"/>
              <w:marTop w:val="0"/>
              <w:marBottom w:val="0"/>
              <w:divBdr>
                <w:top w:val="none" w:sz="0" w:space="0" w:color="auto"/>
                <w:left w:val="none" w:sz="0" w:space="0" w:color="auto"/>
                <w:bottom w:val="none" w:sz="0" w:space="0" w:color="auto"/>
                <w:right w:val="none" w:sz="0" w:space="0" w:color="auto"/>
              </w:divBdr>
            </w:div>
            <w:div w:id="1470779909">
              <w:marLeft w:val="0"/>
              <w:marRight w:val="0"/>
              <w:marTop w:val="0"/>
              <w:marBottom w:val="0"/>
              <w:divBdr>
                <w:top w:val="none" w:sz="0" w:space="0" w:color="auto"/>
                <w:left w:val="none" w:sz="0" w:space="0" w:color="auto"/>
                <w:bottom w:val="none" w:sz="0" w:space="0" w:color="auto"/>
                <w:right w:val="none" w:sz="0" w:space="0" w:color="auto"/>
              </w:divBdr>
            </w:div>
            <w:div w:id="571963767">
              <w:marLeft w:val="0"/>
              <w:marRight w:val="0"/>
              <w:marTop w:val="0"/>
              <w:marBottom w:val="0"/>
              <w:divBdr>
                <w:top w:val="none" w:sz="0" w:space="0" w:color="auto"/>
                <w:left w:val="none" w:sz="0" w:space="0" w:color="auto"/>
                <w:bottom w:val="none" w:sz="0" w:space="0" w:color="auto"/>
                <w:right w:val="none" w:sz="0" w:space="0" w:color="auto"/>
              </w:divBdr>
            </w:div>
            <w:div w:id="2090492617">
              <w:marLeft w:val="0"/>
              <w:marRight w:val="0"/>
              <w:marTop w:val="0"/>
              <w:marBottom w:val="0"/>
              <w:divBdr>
                <w:top w:val="none" w:sz="0" w:space="0" w:color="auto"/>
                <w:left w:val="none" w:sz="0" w:space="0" w:color="auto"/>
                <w:bottom w:val="none" w:sz="0" w:space="0" w:color="auto"/>
                <w:right w:val="none" w:sz="0" w:space="0" w:color="auto"/>
              </w:divBdr>
            </w:div>
            <w:div w:id="1414085209">
              <w:marLeft w:val="0"/>
              <w:marRight w:val="0"/>
              <w:marTop w:val="0"/>
              <w:marBottom w:val="0"/>
              <w:divBdr>
                <w:top w:val="none" w:sz="0" w:space="0" w:color="auto"/>
                <w:left w:val="none" w:sz="0" w:space="0" w:color="auto"/>
                <w:bottom w:val="none" w:sz="0" w:space="0" w:color="auto"/>
                <w:right w:val="none" w:sz="0" w:space="0" w:color="auto"/>
              </w:divBdr>
            </w:div>
            <w:div w:id="2048793868">
              <w:marLeft w:val="0"/>
              <w:marRight w:val="0"/>
              <w:marTop w:val="0"/>
              <w:marBottom w:val="0"/>
              <w:divBdr>
                <w:top w:val="none" w:sz="0" w:space="0" w:color="auto"/>
                <w:left w:val="none" w:sz="0" w:space="0" w:color="auto"/>
                <w:bottom w:val="none" w:sz="0" w:space="0" w:color="auto"/>
                <w:right w:val="none" w:sz="0" w:space="0" w:color="auto"/>
              </w:divBdr>
            </w:div>
            <w:div w:id="2024090031">
              <w:marLeft w:val="0"/>
              <w:marRight w:val="0"/>
              <w:marTop w:val="0"/>
              <w:marBottom w:val="0"/>
              <w:divBdr>
                <w:top w:val="none" w:sz="0" w:space="0" w:color="auto"/>
                <w:left w:val="none" w:sz="0" w:space="0" w:color="auto"/>
                <w:bottom w:val="none" w:sz="0" w:space="0" w:color="auto"/>
                <w:right w:val="none" w:sz="0" w:space="0" w:color="auto"/>
              </w:divBdr>
            </w:div>
            <w:div w:id="956567288">
              <w:marLeft w:val="0"/>
              <w:marRight w:val="0"/>
              <w:marTop w:val="0"/>
              <w:marBottom w:val="0"/>
              <w:divBdr>
                <w:top w:val="none" w:sz="0" w:space="0" w:color="auto"/>
                <w:left w:val="none" w:sz="0" w:space="0" w:color="auto"/>
                <w:bottom w:val="none" w:sz="0" w:space="0" w:color="auto"/>
                <w:right w:val="none" w:sz="0" w:space="0" w:color="auto"/>
              </w:divBdr>
            </w:div>
            <w:div w:id="1003120513">
              <w:marLeft w:val="0"/>
              <w:marRight w:val="0"/>
              <w:marTop w:val="0"/>
              <w:marBottom w:val="0"/>
              <w:divBdr>
                <w:top w:val="none" w:sz="0" w:space="0" w:color="auto"/>
                <w:left w:val="none" w:sz="0" w:space="0" w:color="auto"/>
                <w:bottom w:val="none" w:sz="0" w:space="0" w:color="auto"/>
                <w:right w:val="none" w:sz="0" w:space="0" w:color="auto"/>
              </w:divBdr>
            </w:div>
            <w:div w:id="1425102447">
              <w:marLeft w:val="0"/>
              <w:marRight w:val="0"/>
              <w:marTop w:val="0"/>
              <w:marBottom w:val="0"/>
              <w:divBdr>
                <w:top w:val="none" w:sz="0" w:space="0" w:color="auto"/>
                <w:left w:val="none" w:sz="0" w:space="0" w:color="auto"/>
                <w:bottom w:val="none" w:sz="0" w:space="0" w:color="auto"/>
                <w:right w:val="none" w:sz="0" w:space="0" w:color="auto"/>
              </w:divBdr>
            </w:div>
            <w:div w:id="2068187660">
              <w:marLeft w:val="0"/>
              <w:marRight w:val="0"/>
              <w:marTop w:val="0"/>
              <w:marBottom w:val="0"/>
              <w:divBdr>
                <w:top w:val="none" w:sz="0" w:space="0" w:color="auto"/>
                <w:left w:val="none" w:sz="0" w:space="0" w:color="auto"/>
                <w:bottom w:val="none" w:sz="0" w:space="0" w:color="auto"/>
                <w:right w:val="none" w:sz="0" w:space="0" w:color="auto"/>
              </w:divBdr>
            </w:div>
            <w:div w:id="2140488164">
              <w:marLeft w:val="0"/>
              <w:marRight w:val="0"/>
              <w:marTop w:val="0"/>
              <w:marBottom w:val="0"/>
              <w:divBdr>
                <w:top w:val="none" w:sz="0" w:space="0" w:color="auto"/>
                <w:left w:val="none" w:sz="0" w:space="0" w:color="auto"/>
                <w:bottom w:val="none" w:sz="0" w:space="0" w:color="auto"/>
                <w:right w:val="none" w:sz="0" w:space="0" w:color="auto"/>
              </w:divBdr>
            </w:div>
            <w:div w:id="1704279872">
              <w:marLeft w:val="0"/>
              <w:marRight w:val="0"/>
              <w:marTop w:val="0"/>
              <w:marBottom w:val="0"/>
              <w:divBdr>
                <w:top w:val="none" w:sz="0" w:space="0" w:color="auto"/>
                <w:left w:val="none" w:sz="0" w:space="0" w:color="auto"/>
                <w:bottom w:val="none" w:sz="0" w:space="0" w:color="auto"/>
                <w:right w:val="none" w:sz="0" w:space="0" w:color="auto"/>
              </w:divBdr>
            </w:div>
            <w:div w:id="567302897">
              <w:marLeft w:val="0"/>
              <w:marRight w:val="0"/>
              <w:marTop w:val="0"/>
              <w:marBottom w:val="0"/>
              <w:divBdr>
                <w:top w:val="none" w:sz="0" w:space="0" w:color="auto"/>
                <w:left w:val="none" w:sz="0" w:space="0" w:color="auto"/>
                <w:bottom w:val="none" w:sz="0" w:space="0" w:color="auto"/>
                <w:right w:val="none" w:sz="0" w:space="0" w:color="auto"/>
              </w:divBdr>
            </w:div>
            <w:div w:id="2078236156">
              <w:marLeft w:val="0"/>
              <w:marRight w:val="0"/>
              <w:marTop w:val="0"/>
              <w:marBottom w:val="0"/>
              <w:divBdr>
                <w:top w:val="none" w:sz="0" w:space="0" w:color="auto"/>
                <w:left w:val="none" w:sz="0" w:space="0" w:color="auto"/>
                <w:bottom w:val="none" w:sz="0" w:space="0" w:color="auto"/>
                <w:right w:val="none" w:sz="0" w:space="0" w:color="auto"/>
              </w:divBdr>
            </w:div>
            <w:div w:id="758596513">
              <w:marLeft w:val="0"/>
              <w:marRight w:val="0"/>
              <w:marTop w:val="0"/>
              <w:marBottom w:val="0"/>
              <w:divBdr>
                <w:top w:val="none" w:sz="0" w:space="0" w:color="auto"/>
                <w:left w:val="none" w:sz="0" w:space="0" w:color="auto"/>
                <w:bottom w:val="none" w:sz="0" w:space="0" w:color="auto"/>
                <w:right w:val="none" w:sz="0" w:space="0" w:color="auto"/>
              </w:divBdr>
            </w:div>
            <w:div w:id="529758787">
              <w:marLeft w:val="0"/>
              <w:marRight w:val="0"/>
              <w:marTop w:val="0"/>
              <w:marBottom w:val="0"/>
              <w:divBdr>
                <w:top w:val="none" w:sz="0" w:space="0" w:color="auto"/>
                <w:left w:val="none" w:sz="0" w:space="0" w:color="auto"/>
                <w:bottom w:val="none" w:sz="0" w:space="0" w:color="auto"/>
                <w:right w:val="none" w:sz="0" w:space="0" w:color="auto"/>
              </w:divBdr>
            </w:div>
            <w:div w:id="35934767">
              <w:marLeft w:val="0"/>
              <w:marRight w:val="0"/>
              <w:marTop w:val="0"/>
              <w:marBottom w:val="0"/>
              <w:divBdr>
                <w:top w:val="none" w:sz="0" w:space="0" w:color="auto"/>
                <w:left w:val="none" w:sz="0" w:space="0" w:color="auto"/>
                <w:bottom w:val="none" w:sz="0" w:space="0" w:color="auto"/>
                <w:right w:val="none" w:sz="0" w:space="0" w:color="auto"/>
              </w:divBdr>
            </w:div>
            <w:div w:id="114521990">
              <w:marLeft w:val="0"/>
              <w:marRight w:val="0"/>
              <w:marTop w:val="0"/>
              <w:marBottom w:val="0"/>
              <w:divBdr>
                <w:top w:val="none" w:sz="0" w:space="0" w:color="auto"/>
                <w:left w:val="none" w:sz="0" w:space="0" w:color="auto"/>
                <w:bottom w:val="none" w:sz="0" w:space="0" w:color="auto"/>
                <w:right w:val="none" w:sz="0" w:space="0" w:color="auto"/>
              </w:divBdr>
            </w:div>
            <w:div w:id="2020427177">
              <w:marLeft w:val="0"/>
              <w:marRight w:val="0"/>
              <w:marTop w:val="0"/>
              <w:marBottom w:val="0"/>
              <w:divBdr>
                <w:top w:val="none" w:sz="0" w:space="0" w:color="auto"/>
                <w:left w:val="none" w:sz="0" w:space="0" w:color="auto"/>
                <w:bottom w:val="none" w:sz="0" w:space="0" w:color="auto"/>
                <w:right w:val="none" w:sz="0" w:space="0" w:color="auto"/>
              </w:divBdr>
            </w:div>
            <w:div w:id="330839720">
              <w:marLeft w:val="0"/>
              <w:marRight w:val="0"/>
              <w:marTop w:val="0"/>
              <w:marBottom w:val="0"/>
              <w:divBdr>
                <w:top w:val="none" w:sz="0" w:space="0" w:color="auto"/>
                <w:left w:val="none" w:sz="0" w:space="0" w:color="auto"/>
                <w:bottom w:val="none" w:sz="0" w:space="0" w:color="auto"/>
                <w:right w:val="none" w:sz="0" w:space="0" w:color="auto"/>
              </w:divBdr>
            </w:div>
            <w:div w:id="1827279945">
              <w:marLeft w:val="0"/>
              <w:marRight w:val="0"/>
              <w:marTop w:val="0"/>
              <w:marBottom w:val="0"/>
              <w:divBdr>
                <w:top w:val="none" w:sz="0" w:space="0" w:color="auto"/>
                <w:left w:val="none" w:sz="0" w:space="0" w:color="auto"/>
                <w:bottom w:val="none" w:sz="0" w:space="0" w:color="auto"/>
                <w:right w:val="none" w:sz="0" w:space="0" w:color="auto"/>
              </w:divBdr>
            </w:div>
            <w:div w:id="1082217530">
              <w:marLeft w:val="0"/>
              <w:marRight w:val="0"/>
              <w:marTop w:val="0"/>
              <w:marBottom w:val="0"/>
              <w:divBdr>
                <w:top w:val="none" w:sz="0" w:space="0" w:color="auto"/>
                <w:left w:val="none" w:sz="0" w:space="0" w:color="auto"/>
                <w:bottom w:val="none" w:sz="0" w:space="0" w:color="auto"/>
                <w:right w:val="none" w:sz="0" w:space="0" w:color="auto"/>
              </w:divBdr>
            </w:div>
            <w:div w:id="1757945812">
              <w:marLeft w:val="0"/>
              <w:marRight w:val="0"/>
              <w:marTop w:val="0"/>
              <w:marBottom w:val="0"/>
              <w:divBdr>
                <w:top w:val="none" w:sz="0" w:space="0" w:color="auto"/>
                <w:left w:val="none" w:sz="0" w:space="0" w:color="auto"/>
                <w:bottom w:val="none" w:sz="0" w:space="0" w:color="auto"/>
                <w:right w:val="none" w:sz="0" w:space="0" w:color="auto"/>
              </w:divBdr>
            </w:div>
            <w:div w:id="324208597">
              <w:marLeft w:val="0"/>
              <w:marRight w:val="0"/>
              <w:marTop w:val="0"/>
              <w:marBottom w:val="0"/>
              <w:divBdr>
                <w:top w:val="none" w:sz="0" w:space="0" w:color="auto"/>
                <w:left w:val="none" w:sz="0" w:space="0" w:color="auto"/>
                <w:bottom w:val="none" w:sz="0" w:space="0" w:color="auto"/>
                <w:right w:val="none" w:sz="0" w:space="0" w:color="auto"/>
              </w:divBdr>
            </w:div>
            <w:div w:id="2054306187">
              <w:marLeft w:val="0"/>
              <w:marRight w:val="0"/>
              <w:marTop w:val="0"/>
              <w:marBottom w:val="0"/>
              <w:divBdr>
                <w:top w:val="none" w:sz="0" w:space="0" w:color="auto"/>
                <w:left w:val="none" w:sz="0" w:space="0" w:color="auto"/>
                <w:bottom w:val="none" w:sz="0" w:space="0" w:color="auto"/>
                <w:right w:val="none" w:sz="0" w:space="0" w:color="auto"/>
              </w:divBdr>
            </w:div>
            <w:div w:id="382296379">
              <w:marLeft w:val="0"/>
              <w:marRight w:val="0"/>
              <w:marTop w:val="0"/>
              <w:marBottom w:val="0"/>
              <w:divBdr>
                <w:top w:val="none" w:sz="0" w:space="0" w:color="auto"/>
                <w:left w:val="none" w:sz="0" w:space="0" w:color="auto"/>
                <w:bottom w:val="none" w:sz="0" w:space="0" w:color="auto"/>
                <w:right w:val="none" w:sz="0" w:space="0" w:color="auto"/>
              </w:divBdr>
            </w:div>
            <w:div w:id="759643940">
              <w:marLeft w:val="0"/>
              <w:marRight w:val="0"/>
              <w:marTop w:val="0"/>
              <w:marBottom w:val="0"/>
              <w:divBdr>
                <w:top w:val="none" w:sz="0" w:space="0" w:color="auto"/>
                <w:left w:val="none" w:sz="0" w:space="0" w:color="auto"/>
                <w:bottom w:val="none" w:sz="0" w:space="0" w:color="auto"/>
                <w:right w:val="none" w:sz="0" w:space="0" w:color="auto"/>
              </w:divBdr>
            </w:div>
            <w:div w:id="1844664169">
              <w:marLeft w:val="0"/>
              <w:marRight w:val="0"/>
              <w:marTop w:val="0"/>
              <w:marBottom w:val="0"/>
              <w:divBdr>
                <w:top w:val="none" w:sz="0" w:space="0" w:color="auto"/>
                <w:left w:val="none" w:sz="0" w:space="0" w:color="auto"/>
                <w:bottom w:val="none" w:sz="0" w:space="0" w:color="auto"/>
                <w:right w:val="none" w:sz="0" w:space="0" w:color="auto"/>
              </w:divBdr>
            </w:div>
            <w:div w:id="1940094323">
              <w:marLeft w:val="0"/>
              <w:marRight w:val="0"/>
              <w:marTop w:val="0"/>
              <w:marBottom w:val="0"/>
              <w:divBdr>
                <w:top w:val="none" w:sz="0" w:space="0" w:color="auto"/>
                <w:left w:val="none" w:sz="0" w:space="0" w:color="auto"/>
                <w:bottom w:val="none" w:sz="0" w:space="0" w:color="auto"/>
                <w:right w:val="none" w:sz="0" w:space="0" w:color="auto"/>
              </w:divBdr>
            </w:div>
            <w:div w:id="1162698312">
              <w:marLeft w:val="0"/>
              <w:marRight w:val="0"/>
              <w:marTop w:val="0"/>
              <w:marBottom w:val="0"/>
              <w:divBdr>
                <w:top w:val="none" w:sz="0" w:space="0" w:color="auto"/>
                <w:left w:val="none" w:sz="0" w:space="0" w:color="auto"/>
                <w:bottom w:val="none" w:sz="0" w:space="0" w:color="auto"/>
                <w:right w:val="none" w:sz="0" w:space="0" w:color="auto"/>
              </w:divBdr>
            </w:div>
            <w:div w:id="627202916">
              <w:marLeft w:val="0"/>
              <w:marRight w:val="0"/>
              <w:marTop w:val="0"/>
              <w:marBottom w:val="0"/>
              <w:divBdr>
                <w:top w:val="none" w:sz="0" w:space="0" w:color="auto"/>
                <w:left w:val="none" w:sz="0" w:space="0" w:color="auto"/>
                <w:bottom w:val="none" w:sz="0" w:space="0" w:color="auto"/>
                <w:right w:val="none" w:sz="0" w:space="0" w:color="auto"/>
              </w:divBdr>
            </w:div>
            <w:div w:id="911155304">
              <w:marLeft w:val="0"/>
              <w:marRight w:val="0"/>
              <w:marTop w:val="0"/>
              <w:marBottom w:val="0"/>
              <w:divBdr>
                <w:top w:val="none" w:sz="0" w:space="0" w:color="auto"/>
                <w:left w:val="none" w:sz="0" w:space="0" w:color="auto"/>
                <w:bottom w:val="none" w:sz="0" w:space="0" w:color="auto"/>
                <w:right w:val="none" w:sz="0" w:space="0" w:color="auto"/>
              </w:divBdr>
            </w:div>
            <w:div w:id="1439519004">
              <w:marLeft w:val="0"/>
              <w:marRight w:val="0"/>
              <w:marTop w:val="0"/>
              <w:marBottom w:val="0"/>
              <w:divBdr>
                <w:top w:val="none" w:sz="0" w:space="0" w:color="auto"/>
                <w:left w:val="none" w:sz="0" w:space="0" w:color="auto"/>
                <w:bottom w:val="none" w:sz="0" w:space="0" w:color="auto"/>
                <w:right w:val="none" w:sz="0" w:space="0" w:color="auto"/>
              </w:divBdr>
            </w:div>
            <w:div w:id="1289387200">
              <w:marLeft w:val="0"/>
              <w:marRight w:val="0"/>
              <w:marTop w:val="0"/>
              <w:marBottom w:val="0"/>
              <w:divBdr>
                <w:top w:val="none" w:sz="0" w:space="0" w:color="auto"/>
                <w:left w:val="none" w:sz="0" w:space="0" w:color="auto"/>
                <w:bottom w:val="none" w:sz="0" w:space="0" w:color="auto"/>
                <w:right w:val="none" w:sz="0" w:space="0" w:color="auto"/>
              </w:divBdr>
            </w:div>
            <w:div w:id="14963345">
              <w:marLeft w:val="0"/>
              <w:marRight w:val="0"/>
              <w:marTop w:val="0"/>
              <w:marBottom w:val="0"/>
              <w:divBdr>
                <w:top w:val="none" w:sz="0" w:space="0" w:color="auto"/>
                <w:left w:val="none" w:sz="0" w:space="0" w:color="auto"/>
                <w:bottom w:val="none" w:sz="0" w:space="0" w:color="auto"/>
                <w:right w:val="none" w:sz="0" w:space="0" w:color="auto"/>
              </w:divBdr>
            </w:div>
            <w:div w:id="772748384">
              <w:marLeft w:val="0"/>
              <w:marRight w:val="0"/>
              <w:marTop w:val="0"/>
              <w:marBottom w:val="0"/>
              <w:divBdr>
                <w:top w:val="none" w:sz="0" w:space="0" w:color="auto"/>
                <w:left w:val="none" w:sz="0" w:space="0" w:color="auto"/>
                <w:bottom w:val="none" w:sz="0" w:space="0" w:color="auto"/>
                <w:right w:val="none" w:sz="0" w:space="0" w:color="auto"/>
              </w:divBdr>
            </w:div>
            <w:div w:id="1637569536">
              <w:marLeft w:val="0"/>
              <w:marRight w:val="0"/>
              <w:marTop w:val="0"/>
              <w:marBottom w:val="0"/>
              <w:divBdr>
                <w:top w:val="none" w:sz="0" w:space="0" w:color="auto"/>
                <w:left w:val="none" w:sz="0" w:space="0" w:color="auto"/>
                <w:bottom w:val="none" w:sz="0" w:space="0" w:color="auto"/>
                <w:right w:val="none" w:sz="0" w:space="0" w:color="auto"/>
              </w:divBdr>
            </w:div>
            <w:div w:id="483158773">
              <w:marLeft w:val="0"/>
              <w:marRight w:val="0"/>
              <w:marTop w:val="0"/>
              <w:marBottom w:val="0"/>
              <w:divBdr>
                <w:top w:val="none" w:sz="0" w:space="0" w:color="auto"/>
                <w:left w:val="none" w:sz="0" w:space="0" w:color="auto"/>
                <w:bottom w:val="none" w:sz="0" w:space="0" w:color="auto"/>
                <w:right w:val="none" w:sz="0" w:space="0" w:color="auto"/>
              </w:divBdr>
            </w:div>
            <w:div w:id="15462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97895">
      <w:bodyDiv w:val="1"/>
      <w:marLeft w:val="0"/>
      <w:marRight w:val="0"/>
      <w:marTop w:val="0"/>
      <w:marBottom w:val="0"/>
      <w:divBdr>
        <w:top w:val="none" w:sz="0" w:space="0" w:color="auto"/>
        <w:left w:val="none" w:sz="0" w:space="0" w:color="auto"/>
        <w:bottom w:val="none" w:sz="0" w:space="0" w:color="auto"/>
        <w:right w:val="none" w:sz="0" w:space="0" w:color="auto"/>
      </w:divBdr>
      <w:divsChild>
        <w:div w:id="400371410">
          <w:marLeft w:val="0"/>
          <w:marRight w:val="0"/>
          <w:marTop w:val="0"/>
          <w:marBottom w:val="0"/>
          <w:divBdr>
            <w:top w:val="none" w:sz="0" w:space="0" w:color="auto"/>
            <w:left w:val="none" w:sz="0" w:space="0" w:color="auto"/>
            <w:bottom w:val="none" w:sz="0" w:space="0" w:color="auto"/>
            <w:right w:val="none" w:sz="0" w:space="0" w:color="auto"/>
          </w:divBdr>
          <w:divsChild>
            <w:div w:id="1840340467">
              <w:marLeft w:val="0"/>
              <w:marRight w:val="0"/>
              <w:marTop w:val="0"/>
              <w:marBottom w:val="0"/>
              <w:divBdr>
                <w:top w:val="none" w:sz="0" w:space="0" w:color="auto"/>
                <w:left w:val="none" w:sz="0" w:space="0" w:color="auto"/>
                <w:bottom w:val="none" w:sz="0" w:space="0" w:color="auto"/>
                <w:right w:val="none" w:sz="0" w:space="0" w:color="auto"/>
              </w:divBdr>
            </w:div>
            <w:div w:id="1661033569">
              <w:marLeft w:val="0"/>
              <w:marRight w:val="0"/>
              <w:marTop w:val="0"/>
              <w:marBottom w:val="0"/>
              <w:divBdr>
                <w:top w:val="none" w:sz="0" w:space="0" w:color="auto"/>
                <w:left w:val="none" w:sz="0" w:space="0" w:color="auto"/>
                <w:bottom w:val="none" w:sz="0" w:space="0" w:color="auto"/>
                <w:right w:val="none" w:sz="0" w:space="0" w:color="auto"/>
              </w:divBdr>
            </w:div>
            <w:div w:id="306474770">
              <w:marLeft w:val="0"/>
              <w:marRight w:val="0"/>
              <w:marTop w:val="0"/>
              <w:marBottom w:val="0"/>
              <w:divBdr>
                <w:top w:val="none" w:sz="0" w:space="0" w:color="auto"/>
                <w:left w:val="none" w:sz="0" w:space="0" w:color="auto"/>
                <w:bottom w:val="none" w:sz="0" w:space="0" w:color="auto"/>
                <w:right w:val="none" w:sz="0" w:space="0" w:color="auto"/>
              </w:divBdr>
            </w:div>
            <w:div w:id="945884969">
              <w:marLeft w:val="0"/>
              <w:marRight w:val="0"/>
              <w:marTop w:val="0"/>
              <w:marBottom w:val="0"/>
              <w:divBdr>
                <w:top w:val="none" w:sz="0" w:space="0" w:color="auto"/>
                <w:left w:val="none" w:sz="0" w:space="0" w:color="auto"/>
                <w:bottom w:val="none" w:sz="0" w:space="0" w:color="auto"/>
                <w:right w:val="none" w:sz="0" w:space="0" w:color="auto"/>
              </w:divBdr>
            </w:div>
            <w:div w:id="663358187">
              <w:marLeft w:val="0"/>
              <w:marRight w:val="0"/>
              <w:marTop w:val="0"/>
              <w:marBottom w:val="0"/>
              <w:divBdr>
                <w:top w:val="none" w:sz="0" w:space="0" w:color="auto"/>
                <w:left w:val="none" w:sz="0" w:space="0" w:color="auto"/>
                <w:bottom w:val="none" w:sz="0" w:space="0" w:color="auto"/>
                <w:right w:val="none" w:sz="0" w:space="0" w:color="auto"/>
              </w:divBdr>
            </w:div>
            <w:div w:id="1870408468">
              <w:marLeft w:val="0"/>
              <w:marRight w:val="0"/>
              <w:marTop w:val="0"/>
              <w:marBottom w:val="0"/>
              <w:divBdr>
                <w:top w:val="none" w:sz="0" w:space="0" w:color="auto"/>
                <w:left w:val="none" w:sz="0" w:space="0" w:color="auto"/>
                <w:bottom w:val="none" w:sz="0" w:space="0" w:color="auto"/>
                <w:right w:val="none" w:sz="0" w:space="0" w:color="auto"/>
              </w:divBdr>
            </w:div>
            <w:div w:id="702366862">
              <w:marLeft w:val="0"/>
              <w:marRight w:val="0"/>
              <w:marTop w:val="0"/>
              <w:marBottom w:val="0"/>
              <w:divBdr>
                <w:top w:val="none" w:sz="0" w:space="0" w:color="auto"/>
                <w:left w:val="none" w:sz="0" w:space="0" w:color="auto"/>
                <w:bottom w:val="none" w:sz="0" w:space="0" w:color="auto"/>
                <w:right w:val="none" w:sz="0" w:space="0" w:color="auto"/>
              </w:divBdr>
            </w:div>
            <w:div w:id="174419738">
              <w:marLeft w:val="0"/>
              <w:marRight w:val="0"/>
              <w:marTop w:val="0"/>
              <w:marBottom w:val="0"/>
              <w:divBdr>
                <w:top w:val="none" w:sz="0" w:space="0" w:color="auto"/>
                <w:left w:val="none" w:sz="0" w:space="0" w:color="auto"/>
                <w:bottom w:val="none" w:sz="0" w:space="0" w:color="auto"/>
                <w:right w:val="none" w:sz="0" w:space="0" w:color="auto"/>
              </w:divBdr>
            </w:div>
            <w:div w:id="1845582630">
              <w:marLeft w:val="0"/>
              <w:marRight w:val="0"/>
              <w:marTop w:val="0"/>
              <w:marBottom w:val="0"/>
              <w:divBdr>
                <w:top w:val="none" w:sz="0" w:space="0" w:color="auto"/>
                <w:left w:val="none" w:sz="0" w:space="0" w:color="auto"/>
                <w:bottom w:val="none" w:sz="0" w:space="0" w:color="auto"/>
                <w:right w:val="none" w:sz="0" w:space="0" w:color="auto"/>
              </w:divBdr>
            </w:div>
            <w:div w:id="1960069742">
              <w:marLeft w:val="0"/>
              <w:marRight w:val="0"/>
              <w:marTop w:val="0"/>
              <w:marBottom w:val="0"/>
              <w:divBdr>
                <w:top w:val="none" w:sz="0" w:space="0" w:color="auto"/>
                <w:left w:val="none" w:sz="0" w:space="0" w:color="auto"/>
                <w:bottom w:val="none" w:sz="0" w:space="0" w:color="auto"/>
                <w:right w:val="none" w:sz="0" w:space="0" w:color="auto"/>
              </w:divBdr>
            </w:div>
            <w:div w:id="146017503">
              <w:marLeft w:val="0"/>
              <w:marRight w:val="0"/>
              <w:marTop w:val="0"/>
              <w:marBottom w:val="0"/>
              <w:divBdr>
                <w:top w:val="none" w:sz="0" w:space="0" w:color="auto"/>
                <w:left w:val="none" w:sz="0" w:space="0" w:color="auto"/>
                <w:bottom w:val="none" w:sz="0" w:space="0" w:color="auto"/>
                <w:right w:val="none" w:sz="0" w:space="0" w:color="auto"/>
              </w:divBdr>
            </w:div>
            <w:div w:id="1355888038">
              <w:marLeft w:val="0"/>
              <w:marRight w:val="0"/>
              <w:marTop w:val="0"/>
              <w:marBottom w:val="0"/>
              <w:divBdr>
                <w:top w:val="none" w:sz="0" w:space="0" w:color="auto"/>
                <w:left w:val="none" w:sz="0" w:space="0" w:color="auto"/>
                <w:bottom w:val="none" w:sz="0" w:space="0" w:color="auto"/>
                <w:right w:val="none" w:sz="0" w:space="0" w:color="auto"/>
              </w:divBdr>
            </w:div>
            <w:div w:id="1065644137">
              <w:marLeft w:val="0"/>
              <w:marRight w:val="0"/>
              <w:marTop w:val="0"/>
              <w:marBottom w:val="0"/>
              <w:divBdr>
                <w:top w:val="none" w:sz="0" w:space="0" w:color="auto"/>
                <w:left w:val="none" w:sz="0" w:space="0" w:color="auto"/>
                <w:bottom w:val="none" w:sz="0" w:space="0" w:color="auto"/>
                <w:right w:val="none" w:sz="0" w:space="0" w:color="auto"/>
              </w:divBdr>
            </w:div>
            <w:div w:id="683631108">
              <w:marLeft w:val="0"/>
              <w:marRight w:val="0"/>
              <w:marTop w:val="0"/>
              <w:marBottom w:val="0"/>
              <w:divBdr>
                <w:top w:val="none" w:sz="0" w:space="0" w:color="auto"/>
                <w:left w:val="none" w:sz="0" w:space="0" w:color="auto"/>
                <w:bottom w:val="none" w:sz="0" w:space="0" w:color="auto"/>
                <w:right w:val="none" w:sz="0" w:space="0" w:color="auto"/>
              </w:divBdr>
            </w:div>
            <w:div w:id="1232539127">
              <w:marLeft w:val="0"/>
              <w:marRight w:val="0"/>
              <w:marTop w:val="0"/>
              <w:marBottom w:val="0"/>
              <w:divBdr>
                <w:top w:val="none" w:sz="0" w:space="0" w:color="auto"/>
                <w:left w:val="none" w:sz="0" w:space="0" w:color="auto"/>
                <w:bottom w:val="none" w:sz="0" w:space="0" w:color="auto"/>
                <w:right w:val="none" w:sz="0" w:space="0" w:color="auto"/>
              </w:divBdr>
            </w:div>
            <w:div w:id="1093890618">
              <w:marLeft w:val="0"/>
              <w:marRight w:val="0"/>
              <w:marTop w:val="0"/>
              <w:marBottom w:val="0"/>
              <w:divBdr>
                <w:top w:val="none" w:sz="0" w:space="0" w:color="auto"/>
                <w:left w:val="none" w:sz="0" w:space="0" w:color="auto"/>
                <w:bottom w:val="none" w:sz="0" w:space="0" w:color="auto"/>
                <w:right w:val="none" w:sz="0" w:space="0" w:color="auto"/>
              </w:divBdr>
            </w:div>
            <w:div w:id="1385984127">
              <w:marLeft w:val="0"/>
              <w:marRight w:val="0"/>
              <w:marTop w:val="0"/>
              <w:marBottom w:val="0"/>
              <w:divBdr>
                <w:top w:val="none" w:sz="0" w:space="0" w:color="auto"/>
                <w:left w:val="none" w:sz="0" w:space="0" w:color="auto"/>
                <w:bottom w:val="none" w:sz="0" w:space="0" w:color="auto"/>
                <w:right w:val="none" w:sz="0" w:space="0" w:color="auto"/>
              </w:divBdr>
            </w:div>
            <w:div w:id="1318148271">
              <w:marLeft w:val="0"/>
              <w:marRight w:val="0"/>
              <w:marTop w:val="0"/>
              <w:marBottom w:val="0"/>
              <w:divBdr>
                <w:top w:val="none" w:sz="0" w:space="0" w:color="auto"/>
                <w:left w:val="none" w:sz="0" w:space="0" w:color="auto"/>
                <w:bottom w:val="none" w:sz="0" w:space="0" w:color="auto"/>
                <w:right w:val="none" w:sz="0" w:space="0" w:color="auto"/>
              </w:divBdr>
            </w:div>
            <w:div w:id="1329409109">
              <w:marLeft w:val="0"/>
              <w:marRight w:val="0"/>
              <w:marTop w:val="0"/>
              <w:marBottom w:val="0"/>
              <w:divBdr>
                <w:top w:val="none" w:sz="0" w:space="0" w:color="auto"/>
                <w:left w:val="none" w:sz="0" w:space="0" w:color="auto"/>
                <w:bottom w:val="none" w:sz="0" w:space="0" w:color="auto"/>
                <w:right w:val="none" w:sz="0" w:space="0" w:color="auto"/>
              </w:divBdr>
            </w:div>
            <w:div w:id="1042631064">
              <w:marLeft w:val="0"/>
              <w:marRight w:val="0"/>
              <w:marTop w:val="0"/>
              <w:marBottom w:val="0"/>
              <w:divBdr>
                <w:top w:val="none" w:sz="0" w:space="0" w:color="auto"/>
                <w:left w:val="none" w:sz="0" w:space="0" w:color="auto"/>
                <w:bottom w:val="none" w:sz="0" w:space="0" w:color="auto"/>
                <w:right w:val="none" w:sz="0" w:space="0" w:color="auto"/>
              </w:divBdr>
            </w:div>
            <w:div w:id="1767572446">
              <w:marLeft w:val="0"/>
              <w:marRight w:val="0"/>
              <w:marTop w:val="0"/>
              <w:marBottom w:val="0"/>
              <w:divBdr>
                <w:top w:val="none" w:sz="0" w:space="0" w:color="auto"/>
                <w:left w:val="none" w:sz="0" w:space="0" w:color="auto"/>
                <w:bottom w:val="none" w:sz="0" w:space="0" w:color="auto"/>
                <w:right w:val="none" w:sz="0" w:space="0" w:color="auto"/>
              </w:divBdr>
            </w:div>
            <w:div w:id="1401051654">
              <w:marLeft w:val="0"/>
              <w:marRight w:val="0"/>
              <w:marTop w:val="0"/>
              <w:marBottom w:val="0"/>
              <w:divBdr>
                <w:top w:val="none" w:sz="0" w:space="0" w:color="auto"/>
                <w:left w:val="none" w:sz="0" w:space="0" w:color="auto"/>
                <w:bottom w:val="none" w:sz="0" w:space="0" w:color="auto"/>
                <w:right w:val="none" w:sz="0" w:space="0" w:color="auto"/>
              </w:divBdr>
            </w:div>
            <w:div w:id="979385765">
              <w:marLeft w:val="0"/>
              <w:marRight w:val="0"/>
              <w:marTop w:val="0"/>
              <w:marBottom w:val="0"/>
              <w:divBdr>
                <w:top w:val="none" w:sz="0" w:space="0" w:color="auto"/>
                <w:left w:val="none" w:sz="0" w:space="0" w:color="auto"/>
                <w:bottom w:val="none" w:sz="0" w:space="0" w:color="auto"/>
                <w:right w:val="none" w:sz="0" w:space="0" w:color="auto"/>
              </w:divBdr>
            </w:div>
            <w:div w:id="2007896926">
              <w:marLeft w:val="0"/>
              <w:marRight w:val="0"/>
              <w:marTop w:val="0"/>
              <w:marBottom w:val="0"/>
              <w:divBdr>
                <w:top w:val="none" w:sz="0" w:space="0" w:color="auto"/>
                <w:left w:val="none" w:sz="0" w:space="0" w:color="auto"/>
                <w:bottom w:val="none" w:sz="0" w:space="0" w:color="auto"/>
                <w:right w:val="none" w:sz="0" w:space="0" w:color="auto"/>
              </w:divBdr>
            </w:div>
            <w:div w:id="278532177">
              <w:marLeft w:val="0"/>
              <w:marRight w:val="0"/>
              <w:marTop w:val="0"/>
              <w:marBottom w:val="0"/>
              <w:divBdr>
                <w:top w:val="none" w:sz="0" w:space="0" w:color="auto"/>
                <w:left w:val="none" w:sz="0" w:space="0" w:color="auto"/>
                <w:bottom w:val="none" w:sz="0" w:space="0" w:color="auto"/>
                <w:right w:val="none" w:sz="0" w:space="0" w:color="auto"/>
              </w:divBdr>
            </w:div>
            <w:div w:id="2000619752">
              <w:marLeft w:val="0"/>
              <w:marRight w:val="0"/>
              <w:marTop w:val="0"/>
              <w:marBottom w:val="0"/>
              <w:divBdr>
                <w:top w:val="none" w:sz="0" w:space="0" w:color="auto"/>
                <w:left w:val="none" w:sz="0" w:space="0" w:color="auto"/>
                <w:bottom w:val="none" w:sz="0" w:space="0" w:color="auto"/>
                <w:right w:val="none" w:sz="0" w:space="0" w:color="auto"/>
              </w:divBdr>
            </w:div>
            <w:div w:id="803545868">
              <w:marLeft w:val="0"/>
              <w:marRight w:val="0"/>
              <w:marTop w:val="0"/>
              <w:marBottom w:val="0"/>
              <w:divBdr>
                <w:top w:val="none" w:sz="0" w:space="0" w:color="auto"/>
                <w:left w:val="none" w:sz="0" w:space="0" w:color="auto"/>
                <w:bottom w:val="none" w:sz="0" w:space="0" w:color="auto"/>
                <w:right w:val="none" w:sz="0" w:space="0" w:color="auto"/>
              </w:divBdr>
            </w:div>
            <w:div w:id="493377766">
              <w:marLeft w:val="0"/>
              <w:marRight w:val="0"/>
              <w:marTop w:val="0"/>
              <w:marBottom w:val="0"/>
              <w:divBdr>
                <w:top w:val="none" w:sz="0" w:space="0" w:color="auto"/>
                <w:left w:val="none" w:sz="0" w:space="0" w:color="auto"/>
                <w:bottom w:val="none" w:sz="0" w:space="0" w:color="auto"/>
                <w:right w:val="none" w:sz="0" w:space="0" w:color="auto"/>
              </w:divBdr>
            </w:div>
            <w:div w:id="529227973">
              <w:marLeft w:val="0"/>
              <w:marRight w:val="0"/>
              <w:marTop w:val="0"/>
              <w:marBottom w:val="0"/>
              <w:divBdr>
                <w:top w:val="none" w:sz="0" w:space="0" w:color="auto"/>
                <w:left w:val="none" w:sz="0" w:space="0" w:color="auto"/>
                <w:bottom w:val="none" w:sz="0" w:space="0" w:color="auto"/>
                <w:right w:val="none" w:sz="0" w:space="0" w:color="auto"/>
              </w:divBdr>
            </w:div>
            <w:div w:id="4597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11670">
      <w:bodyDiv w:val="1"/>
      <w:marLeft w:val="0"/>
      <w:marRight w:val="0"/>
      <w:marTop w:val="0"/>
      <w:marBottom w:val="0"/>
      <w:divBdr>
        <w:top w:val="none" w:sz="0" w:space="0" w:color="auto"/>
        <w:left w:val="none" w:sz="0" w:space="0" w:color="auto"/>
        <w:bottom w:val="none" w:sz="0" w:space="0" w:color="auto"/>
        <w:right w:val="none" w:sz="0" w:space="0" w:color="auto"/>
      </w:divBdr>
    </w:div>
    <w:div w:id="956563909">
      <w:bodyDiv w:val="1"/>
      <w:marLeft w:val="0"/>
      <w:marRight w:val="0"/>
      <w:marTop w:val="0"/>
      <w:marBottom w:val="0"/>
      <w:divBdr>
        <w:top w:val="none" w:sz="0" w:space="0" w:color="auto"/>
        <w:left w:val="none" w:sz="0" w:space="0" w:color="auto"/>
        <w:bottom w:val="none" w:sz="0" w:space="0" w:color="auto"/>
        <w:right w:val="none" w:sz="0" w:space="0" w:color="auto"/>
      </w:divBdr>
      <w:divsChild>
        <w:div w:id="1515461739">
          <w:marLeft w:val="0"/>
          <w:marRight w:val="0"/>
          <w:marTop w:val="0"/>
          <w:marBottom w:val="0"/>
          <w:divBdr>
            <w:top w:val="none" w:sz="0" w:space="0" w:color="auto"/>
            <w:left w:val="none" w:sz="0" w:space="0" w:color="auto"/>
            <w:bottom w:val="none" w:sz="0" w:space="0" w:color="auto"/>
            <w:right w:val="none" w:sz="0" w:space="0" w:color="auto"/>
          </w:divBdr>
          <w:divsChild>
            <w:div w:id="191516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3317">
      <w:bodyDiv w:val="1"/>
      <w:marLeft w:val="0"/>
      <w:marRight w:val="0"/>
      <w:marTop w:val="0"/>
      <w:marBottom w:val="0"/>
      <w:divBdr>
        <w:top w:val="none" w:sz="0" w:space="0" w:color="auto"/>
        <w:left w:val="none" w:sz="0" w:space="0" w:color="auto"/>
        <w:bottom w:val="none" w:sz="0" w:space="0" w:color="auto"/>
        <w:right w:val="none" w:sz="0" w:space="0" w:color="auto"/>
      </w:divBdr>
      <w:divsChild>
        <w:div w:id="1424103441">
          <w:marLeft w:val="0"/>
          <w:marRight w:val="0"/>
          <w:marTop w:val="0"/>
          <w:marBottom w:val="0"/>
          <w:divBdr>
            <w:top w:val="none" w:sz="0" w:space="0" w:color="auto"/>
            <w:left w:val="none" w:sz="0" w:space="0" w:color="auto"/>
            <w:bottom w:val="none" w:sz="0" w:space="0" w:color="auto"/>
            <w:right w:val="none" w:sz="0" w:space="0" w:color="auto"/>
          </w:divBdr>
          <w:divsChild>
            <w:div w:id="2082166847">
              <w:marLeft w:val="0"/>
              <w:marRight w:val="0"/>
              <w:marTop w:val="0"/>
              <w:marBottom w:val="0"/>
              <w:divBdr>
                <w:top w:val="none" w:sz="0" w:space="0" w:color="auto"/>
                <w:left w:val="none" w:sz="0" w:space="0" w:color="auto"/>
                <w:bottom w:val="none" w:sz="0" w:space="0" w:color="auto"/>
                <w:right w:val="none" w:sz="0" w:space="0" w:color="auto"/>
              </w:divBdr>
            </w:div>
            <w:div w:id="124200695">
              <w:marLeft w:val="0"/>
              <w:marRight w:val="0"/>
              <w:marTop w:val="0"/>
              <w:marBottom w:val="0"/>
              <w:divBdr>
                <w:top w:val="none" w:sz="0" w:space="0" w:color="auto"/>
                <w:left w:val="none" w:sz="0" w:space="0" w:color="auto"/>
                <w:bottom w:val="none" w:sz="0" w:space="0" w:color="auto"/>
                <w:right w:val="none" w:sz="0" w:space="0" w:color="auto"/>
              </w:divBdr>
            </w:div>
            <w:div w:id="1739941960">
              <w:marLeft w:val="0"/>
              <w:marRight w:val="0"/>
              <w:marTop w:val="0"/>
              <w:marBottom w:val="0"/>
              <w:divBdr>
                <w:top w:val="none" w:sz="0" w:space="0" w:color="auto"/>
                <w:left w:val="none" w:sz="0" w:space="0" w:color="auto"/>
                <w:bottom w:val="none" w:sz="0" w:space="0" w:color="auto"/>
                <w:right w:val="none" w:sz="0" w:space="0" w:color="auto"/>
              </w:divBdr>
            </w:div>
            <w:div w:id="104151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58933">
      <w:bodyDiv w:val="1"/>
      <w:marLeft w:val="0"/>
      <w:marRight w:val="0"/>
      <w:marTop w:val="0"/>
      <w:marBottom w:val="0"/>
      <w:divBdr>
        <w:top w:val="none" w:sz="0" w:space="0" w:color="auto"/>
        <w:left w:val="none" w:sz="0" w:space="0" w:color="auto"/>
        <w:bottom w:val="none" w:sz="0" w:space="0" w:color="auto"/>
        <w:right w:val="none" w:sz="0" w:space="0" w:color="auto"/>
      </w:divBdr>
    </w:div>
    <w:div w:id="1275672254">
      <w:bodyDiv w:val="1"/>
      <w:marLeft w:val="0"/>
      <w:marRight w:val="0"/>
      <w:marTop w:val="0"/>
      <w:marBottom w:val="0"/>
      <w:divBdr>
        <w:top w:val="none" w:sz="0" w:space="0" w:color="auto"/>
        <w:left w:val="none" w:sz="0" w:space="0" w:color="auto"/>
        <w:bottom w:val="none" w:sz="0" w:space="0" w:color="auto"/>
        <w:right w:val="none" w:sz="0" w:space="0" w:color="auto"/>
      </w:divBdr>
    </w:div>
    <w:div w:id="1610235621">
      <w:bodyDiv w:val="1"/>
      <w:marLeft w:val="0"/>
      <w:marRight w:val="0"/>
      <w:marTop w:val="0"/>
      <w:marBottom w:val="0"/>
      <w:divBdr>
        <w:top w:val="none" w:sz="0" w:space="0" w:color="auto"/>
        <w:left w:val="none" w:sz="0" w:space="0" w:color="auto"/>
        <w:bottom w:val="none" w:sz="0" w:space="0" w:color="auto"/>
        <w:right w:val="none" w:sz="0" w:space="0" w:color="auto"/>
      </w:divBdr>
    </w:div>
    <w:div w:id="1662465657">
      <w:bodyDiv w:val="1"/>
      <w:marLeft w:val="0"/>
      <w:marRight w:val="0"/>
      <w:marTop w:val="0"/>
      <w:marBottom w:val="0"/>
      <w:divBdr>
        <w:top w:val="none" w:sz="0" w:space="0" w:color="auto"/>
        <w:left w:val="none" w:sz="0" w:space="0" w:color="auto"/>
        <w:bottom w:val="none" w:sz="0" w:space="0" w:color="auto"/>
        <w:right w:val="none" w:sz="0" w:space="0" w:color="auto"/>
      </w:divBdr>
    </w:div>
    <w:div w:id="1767264373">
      <w:bodyDiv w:val="1"/>
      <w:marLeft w:val="0"/>
      <w:marRight w:val="0"/>
      <w:marTop w:val="0"/>
      <w:marBottom w:val="0"/>
      <w:divBdr>
        <w:top w:val="none" w:sz="0" w:space="0" w:color="auto"/>
        <w:left w:val="none" w:sz="0" w:space="0" w:color="auto"/>
        <w:bottom w:val="none" w:sz="0" w:space="0" w:color="auto"/>
        <w:right w:val="none" w:sz="0" w:space="0" w:color="auto"/>
      </w:divBdr>
      <w:divsChild>
        <w:div w:id="1452628374">
          <w:marLeft w:val="0"/>
          <w:marRight w:val="0"/>
          <w:marTop w:val="0"/>
          <w:marBottom w:val="0"/>
          <w:divBdr>
            <w:top w:val="none" w:sz="0" w:space="0" w:color="auto"/>
            <w:left w:val="none" w:sz="0" w:space="0" w:color="auto"/>
            <w:bottom w:val="none" w:sz="0" w:space="0" w:color="auto"/>
            <w:right w:val="none" w:sz="0" w:space="0" w:color="auto"/>
          </w:divBdr>
          <w:divsChild>
            <w:div w:id="3847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5176">
      <w:bodyDiv w:val="1"/>
      <w:marLeft w:val="0"/>
      <w:marRight w:val="0"/>
      <w:marTop w:val="0"/>
      <w:marBottom w:val="0"/>
      <w:divBdr>
        <w:top w:val="none" w:sz="0" w:space="0" w:color="auto"/>
        <w:left w:val="none" w:sz="0" w:space="0" w:color="auto"/>
        <w:bottom w:val="none" w:sz="0" w:space="0" w:color="auto"/>
        <w:right w:val="none" w:sz="0" w:space="0" w:color="auto"/>
      </w:divBdr>
    </w:div>
    <w:div w:id="1823933474">
      <w:bodyDiv w:val="1"/>
      <w:marLeft w:val="0"/>
      <w:marRight w:val="0"/>
      <w:marTop w:val="0"/>
      <w:marBottom w:val="0"/>
      <w:divBdr>
        <w:top w:val="none" w:sz="0" w:space="0" w:color="auto"/>
        <w:left w:val="none" w:sz="0" w:space="0" w:color="auto"/>
        <w:bottom w:val="none" w:sz="0" w:space="0" w:color="auto"/>
        <w:right w:val="none" w:sz="0" w:space="0" w:color="auto"/>
      </w:divBdr>
      <w:divsChild>
        <w:div w:id="613295643">
          <w:marLeft w:val="0"/>
          <w:marRight w:val="0"/>
          <w:marTop w:val="0"/>
          <w:marBottom w:val="0"/>
          <w:divBdr>
            <w:top w:val="none" w:sz="0" w:space="0" w:color="auto"/>
            <w:left w:val="none" w:sz="0" w:space="0" w:color="auto"/>
            <w:bottom w:val="none" w:sz="0" w:space="0" w:color="auto"/>
            <w:right w:val="none" w:sz="0" w:space="0" w:color="auto"/>
          </w:divBdr>
          <w:divsChild>
            <w:div w:id="192814265">
              <w:marLeft w:val="0"/>
              <w:marRight w:val="0"/>
              <w:marTop w:val="0"/>
              <w:marBottom w:val="0"/>
              <w:divBdr>
                <w:top w:val="none" w:sz="0" w:space="0" w:color="auto"/>
                <w:left w:val="none" w:sz="0" w:space="0" w:color="auto"/>
                <w:bottom w:val="none" w:sz="0" w:space="0" w:color="auto"/>
                <w:right w:val="none" w:sz="0" w:space="0" w:color="auto"/>
              </w:divBdr>
            </w:div>
            <w:div w:id="2107604758">
              <w:marLeft w:val="0"/>
              <w:marRight w:val="0"/>
              <w:marTop w:val="0"/>
              <w:marBottom w:val="0"/>
              <w:divBdr>
                <w:top w:val="none" w:sz="0" w:space="0" w:color="auto"/>
                <w:left w:val="none" w:sz="0" w:space="0" w:color="auto"/>
                <w:bottom w:val="none" w:sz="0" w:space="0" w:color="auto"/>
                <w:right w:val="none" w:sz="0" w:space="0" w:color="auto"/>
              </w:divBdr>
            </w:div>
            <w:div w:id="582106471">
              <w:marLeft w:val="0"/>
              <w:marRight w:val="0"/>
              <w:marTop w:val="0"/>
              <w:marBottom w:val="0"/>
              <w:divBdr>
                <w:top w:val="none" w:sz="0" w:space="0" w:color="auto"/>
                <w:left w:val="none" w:sz="0" w:space="0" w:color="auto"/>
                <w:bottom w:val="none" w:sz="0" w:space="0" w:color="auto"/>
                <w:right w:val="none" w:sz="0" w:space="0" w:color="auto"/>
              </w:divBdr>
            </w:div>
            <w:div w:id="934939482">
              <w:marLeft w:val="0"/>
              <w:marRight w:val="0"/>
              <w:marTop w:val="0"/>
              <w:marBottom w:val="0"/>
              <w:divBdr>
                <w:top w:val="none" w:sz="0" w:space="0" w:color="auto"/>
                <w:left w:val="none" w:sz="0" w:space="0" w:color="auto"/>
                <w:bottom w:val="none" w:sz="0" w:space="0" w:color="auto"/>
                <w:right w:val="none" w:sz="0" w:space="0" w:color="auto"/>
              </w:divBdr>
            </w:div>
            <w:div w:id="333535156">
              <w:marLeft w:val="0"/>
              <w:marRight w:val="0"/>
              <w:marTop w:val="0"/>
              <w:marBottom w:val="0"/>
              <w:divBdr>
                <w:top w:val="none" w:sz="0" w:space="0" w:color="auto"/>
                <w:left w:val="none" w:sz="0" w:space="0" w:color="auto"/>
                <w:bottom w:val="none" w:sz="0" w:space="0" w:color="auto"/>
                <w:right w:val="none" w:sz="0" w:space="0" w:color="auto"/>
              </w:divBdr>
            </w:div>
            <w:div w:id="1132207046">
              <w:marLeft w:val="0"/>
              <w:marRight w:val="0"/>
              <w:marTop w:val="0"/>
              <w:marBottom w:val="0"/>
              <w:divBdr>
                <w:top w:val="none" w:sz="0" w:space="0" w:color="auto"/>
                <w:left w:val="none" w:sz="0" w:space="0" w:color="auto"/>
                <w:bottom w:val="none" w:sz="0" w:space="0" w:color="auto"/>
                <w:right w:val="none" w:sz="0" w:space="0" w:color="auto"/>
              </w:divBdr>
            </w:div>
            <w:div w:id="192232249">
              <w:marLeft w:val="0"/>
              <w:marRight w:val="0"/>
              <w:marTop w:val="0"/>
              <w:marBottom w:val="0"/>
              <w:divBdr>
                <w:top w:val="none" w:sz="0" w:space="0" w:color="auto"/>
                <w:left w:val="none" w:sz="0" w:space="0" w:color="auto"/>
                <w:bottom w:val="none" w:sz="0" w:space="0" w:color="auto"/>
                <w:right w:val="none" w:sz="0" w:space="0" w:color="auto"/>
              </w:divBdr>
            </w:div>
            <w:div w:id="483009308">
              <w:marLeft w:val="0"/>
              <w:marRight w:val="0"/>
              <w:marTop w:val="0"/>
              <w:marBottom w:val="0"/>
              <w:divBdr>
                <w:top w:val="none" w:sz="0" w:space="0" w:color="auto"/>
                <w:left w:val="none" w:sz="0" w:space="0" w:color="auto"/>
                <w:bottom w:val="none" w:sz="0" w:space="0" w:color="auto"/>
                <w:right w:val="none" w:sz="0" w:space="0" w:color="auto"/>
              </w:divBdr>
            </w:div>
            <w:div w:id="1942376241">
              <w:marLeft w:val="0"/>
              <w:marRight w:val="0"/>
              <w:marTop w:val="0"/>
              <w:marBottom w:val="0"/>
              <w:divBdr>
                <w:top w:val="none" w:sz="0" w:space="0" w:color="auto"/>
                <w:left w:val="none" w:sz="0" w:space="0" w:color="auto"/>
                <w:bottom w:val="none" w:sz="0" w:space="0" w:color="auto"/>
                <w:right w:val="none" w:sz="0" w:space="0" w:color="auto"/>
              </w:divBdr>
            </w:div>
            <w:div w:id="776755652">
              <w:marLeft w:val="0"/>
              <w:marRight w:val="0"/>
              <w:marTop w:val="0"/>
              <w:marBottom w:val="0"/>
              <w:divBdr>
                <w:top w:val="none" w:sz="0" w:space="0" w:color="auto"/>
                <w:left w:val="none" w:sz="0" w:space="0" w:color="auto"/>
                <w:bottom w:val="none" w:sz="0" w:space="0" w:color="auto"/>
                <w:right w:val="none" w:sz="0" w:space="0" w:color="auto"/>
              </w:divBdr>
            </w:div>
            <w:div w:id="1549417006">
              <w:marLeft w:val="0"/>
              <w:marRight w:val="0"/>
              <w:marTop w:val="0"/>
              <w:marBottom w:val="0"/>
              <w:divBdr>
                <w:top w:val="none" w:sz="0" w:space="0" w:color="auto"/>
                <w:left w:val="none" w:sz="0" w:space="0" w:color="auto"/>
                <w:bottom w:val="none" w:sz="0" w:space="0" w:color="auto"/>
                <w:right w:val="none" w:sz="0" w:space="0" w:color="auto"/>
              </w:divBdr>
            </w:div>
            <w:div w:id="73749027">
              <w:marLeft w:val="0"/>
              <w:marRight w:val="0"/>
              <w:marTop w:val="0"/>
              <w:marBottom w:val="0"/>
              <w:divBdr>
                <w:top w:val="none" w:sz="0" w:space="0" w:color="auto"/>
                <w:left w:val="none" w:sz="0" w:space="0" w:color="auto"/>
                <w:bottom w:val="none" w:sz="0" w:space="0" w:color="auto"/>
                <w:right w:val="none" w:sz="0" w:space="0" w:color="auto"/>
              </w:divBdr>
            </w:div>
            <w:div w:id="607353712">
              <w:marLeft w:val="0"/>
              <w:marRight w:val="0"/>
              <w:marTop w:val="0"/>
              <w:marBottom w:val="0"/>
              <w:divBdr>
                <w:top w:val="none" w:sz="0" w:space="0" w:color="auto"/>
                <w:left w:val="none" w:sz="0" w:space="0" w:color="auto"/>
                <w:bottom w:val="none" w:sz="0" w:space="0" w:color="auto"/>
                <w:right w:val="none" w:sz="0" w:space="0" w:color="auto"/>
              </w:divBdr>
            </w:div>
            <w:div w:id="625890115">
              <w:marLeft w:val="0"/>
              <w:marRight w:val="0"/>
              <w:marTop w:val="0"/>
              <w:marBottom w:val="0"/>
              <w:divBdr>
                <w:top w:val="none" w:sz="0" w:space="0" w:color="auto"/>
                <w:left w:val="none" w:sz="0" w:space="0" w:color="auto"/>
                <w:bottom w:val="none" w:sz="0" w:space="0" w:color="auto"/>
                <w:right w:val="none" w:sz="0" w:space="0" w:color="auto"/>
              </w:divBdr>
            </w:div>
            <w:div w:id="1235430468">
              <w:marLeft w:val="0"/>
              <w:marRight w:val="0"/>
              <w:marTop w:val="0"/>
              <w:marBottom w:val="0"/>
              <w:divBdr>
                <w:top w:val="none" w:sz="0" w:space="0" w:color="auto"/>
                <w:left w:val="none" w:sz="0" w:space="0" w:color="auto"/>
                <w:bottom w:val="none" w:sz="0" w:space="0" w:color="auto"/>
                <w:right w:val="none" w:sz="0" w:space="0" w:color="auto"/>
              </w:divBdr>
            </w:div>
            <w:div w:id="1313098454">
              <w:marLeft w:val="0"/>
              <w:marRight w:val="0"/>
              <w:marTop w:val="0"/>
              <w:marBottom w:val="0"/>
              <w:divBdr>
                <w:top w:val="none" w:sz="0" w:space="0" w:color="auto"/>
                <w:left w:val="none" w:sz="0" w:space="0" w:color="auto"/>
                <w:bottom w:val="none" w:sz="0" w:space="0" w:color="auto"/>
                <w:right w:val="none" w:sz="0" w:space="0" w:color="auto"/>
              </w:divBdr>
            </w:div>
            <w:div w:id="509026935">
              <w:marLeft w:val="0"/>
              <w:marRight w:val="0"/>
              <w:marTop w:val="0"/>
              <w:marBottom w:val="0"/>
              <w:divBdr>
                <w:top w:val="none" w:sz="0" w:space="0" w:color="auto"/>
                <w:left w:val="none" w:sz="0" w:space="0" w:color="auto"/>
                <w:bottom w:val="none" w:sz="0" w:space="0" w:color="auto"/>
                <w:right w:val="none" w:sz="0" w:space="0" w:color="auto"/>
              </w:divBdr>
            </w:div>
            <w:div w:id="1056586635">
              <w:marLeft w:val="0"/>
              <w:marRight w:val="0"/>
              <w:marTop w:val="0"/>
              <w:marBottom w:val="0"/>
              <w:divBdr>
                <w:top w:val="none" w:sz="0" w:space="0" w:color="auto"/>
                <w:left w:val="none" w:sz="0" w:space="0" w:color="auto"/>
                <w:bottom w:val="none" w:sz="0" w:space="0" w:color="auto"/>
                <w:right w:val="none" w:sz="0" w:space="0" w:color="auto"/>
              </w:divBdr>
            </w:div>
            <w:div w:id="1852184545">
              <w:marLeft w:val="0"/>
              <w:marRight w:val="0"/>
              <w:marTop w:val="0"/>
              <w:marBottom w:val="0"/>
              <w:divBdr>
                <w:top w:val="none" w:sz="0" w:space="0" w:color="auto"/>
                <w:left w:val="none" w:sz="0" w:space="0" w:color="auto"/>
                <w:bottom w:val="none" w:sz="0" w:space="0" w:color="auto"/>
                <w:right w:val="none" w:sz="0" w:space="0" w:color="auto"/>
              </w:divBdr>
            </w:div>
            <w:div w:id="684290057">
              <w:marLeft w:val="0"/>
              <w:marRight w:val="0"/>
              <w:marTop w:val="0"/>
              <w:marBottom w:val="0"/>
              <w:divBdr>
                <w:top w:val="none" w:sz="0" w:space="0" w:color="auto"/>
                <w:left w:val="none" w:sz="0" w:space="0" w:color="auto"/>
                <w:bottom w:val="none" w:sz="0" w:space="0" w:color="auto"/>
                <w:right w:val="none" w:sz="0" w:space="0" w:color="auto"/>
              </w:divBdr>
            </w:div>
            <w:div w:id="799107351">
              <w:marLeft w:val="0"/>
              <w:marRight w:val="0"/>
              <w:marTop w:val="0"/>
              <w:marBottom w:val="0"/>
              <w:divBdr>
                <w:top w:val="none" w:sz="0" w:space="0" w:color="auto"/>
                <w:left w:val="none" w:sz="0" w:space="0" w:color="auto"/>
                <w:bottom w:val="none" w:sz="0" w:space="0" w:color="auto"/>
                <w:right w:val="none" w:sz="0" w:space="0" w:color="auto"/>
              </w:divBdr>
            </w:div>
            <w:div w:id="950012333">
              <w:marLeft w:val="0"/>
              <w:marRight w:val="0"/>
              <w:marTop w:val="0"/>
              <w:marBottom w:val="0"/>
              <w:divBdr>
                <w:top w:val="none" w:sz="0" w:space="0" w:color="auto"/>
                <w:left w:val="none" w:sz="0" w:space="0" w:color="auto"/>
                <w:bottom w:val="none" w:sz="0" w:space="0" w:color="auto"/>
                <w:right w:val="none" w:sz="0" w:space="0" w:color="auto"/>
              </w:divBdr>
            </w:div>
            <w:div w:id="756710715">
              <w:marLeft w:val="0"/>
              <w:marRight w:val="0"/>
              <w:marTop w:val="0"/>
              <w:marBottom w:val="0"/>
              <w:divBdr>
                <w:top w:val="none" w:sz="0" w:space="0" w:color="auto"/>
                <w:left w:val="none" w:sz="0" w:space="0" w:color="auto"/>
                <w:bottom w:val="none" w:sz="0" w:space="0" w:color="auto"/>
                <w:right w:val="none" w:sz="0" w:space="0" w:color="auto"/>
              </w:divBdr>
            </w:div>
            <w:div w:id="1523275043">
              <w:marLeft w:val="0"/>
              <w:marRight w:val="0"/>
              <w:marTop w:val="0"/>
              <w:marBottom w:val="0"/>
              <w:divBdr>
                <w:top w:val="none" w:sz="0" w:space="0" w:color="auto"/>
                <w:left w:val="none" w:sz="0" w:space="0" w:color="auto"/>
                <w:bottom w:val="none" w:sz="0" w:space="0" w:color="auto"/>
                <w:right w:val="none" w:sz="0" w:space="0" w:color="auto"/>
              </w:divBdr>
            </w:div>
            <w:div w:id="963148800">
              <w:marLeft w:val="0"/>
              <w:marRight w:val="0"/>
              <w:marTop w:val="0"/>
              <w:marBottom w:val="0"/>
              <w:divBdr>
                <w:top w:val="none" w:sz="0" w:space="0" w:color="auto"/>
                <w:left w:val="none" w:sz="0" w:space="0" w:color="auto"/>
                <w:bottom w:val="none" w:sz="0" w:space="0" w:color="auto"/>
                <w:right w:val="none" w:sz="0" w:space="0" w:color="auto"/>
              </w:divBdr>
            </w:div>
            <w:div w:id="1225870147">
              <w:marLeft w:val="0"/>
              <w:marRight w:val="0"/>
              <w:marTop w:val="0"/>
              <w:marBottom w:val="0"/>
              <w:divBdr>
                <w:top w:val="none" w:sz="0" w:space="0" w:color="auto"/>
                <w:left w:val="none" w:sz="0" w:space="0" w:color="auto"/>
                <w:bottom w:val="none" w:sz="0" w:space="0" w:color="auto"/>
                <w:right w:val="none" w:sz="0" w:space="0" w:color="auto"/>
              </w:divBdr>
            </w:div>
            <w:div w:id="1442526509">
              <w:marLeft w:val="0"/>
              <w:marRight w:val="0"/>
              <w:marTop w:val="0"/>
              <w:marBottom w:val="0"/>
              <w:divBdr>
                <w:top w:val="none" w:sz="0" w:space="0" w:color="auto"/>
                <w:left w:val="none" w:sz="0" w:space="0" w:color="auto"/>
                <w:bottom w:val="none" w:sz="0" w:space="0" w:color="auto"/>
                <w:right w:val="none" w:sz="0" w:space="0" w:color="auto"/>
              </w:divBdr>
            </w:div>
            <w:div w:id="235359226">
              <w:marLeft w:val="0"/>
              <w:marRight w:val="0"/>
              <w:marTop w:val="0"/>
              <w:marBottom w:val="0"/>
              <w:divBdr>
                <w:top w:val="none" w:sz="0" w:space="0" w:color="auto"/>
                <w:left w:val="none" w:sz="0" w:space="0" w:color="auto"/>
                <w:bottom w:val="none" w:sz="0" w:space="0" w:color="auto"/>
                <w:right w:val="none" w:sz="0" w:space="0" w:color="auto"/>
              </w:divBdr>
            </w:div>
            <w:div w:id="1400445180">
              <w:marLeft w:val="0"/>
              <w:marRight w:val="0"/>
              <w:marTop w:val="0"/>
              <w:marBottom w:val="0"/>
              <w:divBdr>
                <w:top w:val="none" w:sz="0" w:space="0" w:color="auto"/>
                <w:left w:val="none" w:sz="0" w:space="0" w:color="auto"/>
                <w:bottom w:val="none" w:sz="0" w:space="0" w:color="auto"/>
                <w:right w:val="none" w:sz="0" w:space="0" w:color="auto"/>
              </w:divBdr>
            </w:div>
            <w:div w:id="2102797001">
              <w:marLeft w:val="0"/>
              <w:marRight w:val="0"/>
              <w:marTop w:val="0"/>
              <w:marBottom w:val="0"/>
              <w:divBdr>
                <w:top w:val="none" w:sz="0" w:space="0" w:color="auto"/>
                <w:left w:val="none" w:sz="0" w:space="0" w:color="auto"/>
                <w:bottom w:val="none" w:sz="0" w:space="0" w:color="auto"/>
                <w:right w:val="none" w:sz="0" w:space="0" w:color="auto"/>
              </w:divBdr>
            </w:div>
            <w:div w:id="2048483532">
              <w:marLeft w:val="0"/>
              <w:marRight w:val="0"/>
              <w:marTop w:val="0"/>
              <w:marBottom w:val="0"/>
              <w:divBdr>
                <w:top w:val="none" w:sz="0" w:space="0" w:color="auto"/>
                <w:left w:val="none" w:sz="0" w:space="0" w:color="auto"/>
                <w:bottom w:val="none" w:sz="0" w:space="0" w:color="auto"/>
                <w:right w:val="none" w:sz="0" w:space="0" w:color="auto"/>
              </w:divBdr>
            </w:div>
            <w:div w:id="469400534">
              <w:marLeft w:val="0"/>
              <w:marRight w:val="0"/>
              <w:marTop w:val="0"/>
              <w:marBottom w:val="0"/>
              <w:divBdr>
                <w:top w:val="none" w:sz="0" w:space="0" w:color="auto"/>
                <w:left w:val="none" w:sz="0" w:space="0" w:color="auto"/>
                <w:bottom w:val="none" w:sz="0" w:space="0" w:color="auto"/>
                <w:right w:val="none" w:sz="0" w:space="0" w:color="auto"/>
              </w:divBdr>
            </w:div>
            <w:div w:id="1668358562">
              <w:marLeft w:val="0"/>
              <w:marRight w:val="0"/>
              <w:marTop w:val="0"/>
              <w:marBottom w:val="0"/>
              <w:divBdr>
                <w:top w:val="none" w:sz="0" w:space="0" w:color="auto"/>
                <w:left w:val="none" w:sz="0" w:space="0" w:color="auto"/>
                <w:bottom w:val="none" w:sz="0" w:space="0" w:color="auto"/>
                <w:right w:val="none" w:sz="0" w:space="0" w:color="auto"/>
              </w:divBdr>
            </w:div>
            <w:div w:id="1528255449">
              <w:marLeft w:val="0"/>
              <w:marRight w:val="0"/>
              <w:marTop w:val="0"/>
              <w:marBottom w:val="0"/>
              <w:divBdr>
                <w:top w:val="none" w:sz="0" w:space="0" w:color="auto"/>
                <w:left w:val="none" w:sz="0" w:space="0" w:color="auto"/>
                <w:bottom w:val="none" w:sz="0" w:space="0" w:color="auto"/>
                <w:right w:val="none" w:sz="0" w:space="0" w:color="auto"/>
              </w:divBdr>
            </w:div>
            <w:div w:id="1230962939">
              <w:marLeft w:val="0"/>
              <w:marRight w:val="0"/>
              <w:marTop w:val="0"/>
              <w:marBottom w:val="0"/>
              <w:divBdr>
                <w:top w:val="none" w:sz="0" w:space="0" w:color="auto"/>
                <w:left w:val="none" w:sz="0" w:space="0" w:color="auto"/>
                <w:bottom w:val="none" w:sz="0" w:space="0" w:color="auto"/>
                <w:right w:val="none" w:sz="0" w:space="0" w:color="auto"/>
              </w:divBdr>
            </w:div>
            <w:div w:id="712002872">
              <w:marLeft w:val="0"/>
              <w:marRight w:val="0"/>
              <w:marTop w:val="0"/>
              <w:marBottom w:val="0"/>
              <w:divBdr>
                <w:top w:val="none" w:sz="0" w:space="0" w:color="auto"/>
                <w:left w:val="none" w:sz="0" w:space="0" w:color="auto"/>
                <w:bottom w:val="none" w:sz="0" w:space="0" w:color="auto"/>
                <w:right w:val="none" w:sz="0" w:space="0" w:color="auto"/>
              </w:divBdr>
            </w:div>
            <w:div w:id="1972899673">
              <w:marLeft w:val="0"/>
              <w:marRight w:val="0"/>
              <w:marTop w:val="0"/>
              <w:marBottom w:val="0"/>
              <w:divBdr>
                <w:top w:val="none" w:sz="0" w:space="0" w:color="auto"/>
                <w:left w:val="none" w:sz="0" w:space="0" w:color="auto"/>
                <w:bottom w:val="none" w:sz="0" w:space="0" w:color="auto"/>
                <w:right w:val="none" w:sz="0" w:space="0" w:color="auto"/>
              </w:divBdr>
            </w:div>
            <w:div w:id="1752122778">
              <w:marLeft w:val="0"/>
              <w:marRight w:val="0"/>
              <w:marTop w:val="0"/>
              <w:marBottom w:val="0"/>
              <w:divBdr>
                <w:top w:val="none" w:sz="0" w:space="0" w:color="auto"/>
                <w:left w:val="none" w:sz="0" w:space="0" w:color="auto"/>
                <w:bottom w:val="none" w:sz="0" w:space="0" w:color="auto"/>
                <w:right w:val="none" w:sz="0" w:space="0" w:color="auto"/>
              </w:divBdr>
            </w:div>
            <w:div w:id="1309244377">
              <w:marLeft w:val="0"/>
              <w:marRight w:val="0"/>
              <w:marTop w:val="0"/>
              <w:marBottom w:val="0"/>
              <w:divBdr>
                <w:top w:val="none" w:sz="0" w:space="0" w:color="auto"/>
                <w:left w:val="none" w:sz="0" w:space="0" w:color="auto"/>
                <w:bottom w:val="none" w:sz="0" w:space="0" w:color="auto"/>
                <w:right w:val="none" w:sz="0" w:space="0" w:color="auto"/>
              </w:divBdr>
            </w:div>
            <w:div w:id="1585602157">
              <w:marLeft w:val="0"/>
              <w:marRight w:val="0"/>
              <w:marTop w:val="0"/>
              <w:marBottom w:val="0"/>
              <w:divBdr>
                <w:top w:val="none" w:sz="0" w:space="0" w:color="auto"/>
                <w:left w:val="none" w:sz="0" w:space="0" w:color="auto"/>
                <w:bottom w:val="none" w:sz="0" w:space="0" w:color="auto"/>
                <w:right w:val="none" w:sz="0" w:space="0" w:color="auto"/>
              </w:divBdr>
            </w:div>
            <w:div w:id="441456002">
              <w:marLeft w:val="0"/>
              <w:marRight w:val="0"/>
              <w:marTop w:val="0"/>
              <w:marBottom w:val="0"/>
              <w:divBdr>
                <w:top w:val="none" w:sz="0" w:space="0" w:color="auto"/>
                <w:left w:val="none" w:sz="0" w:space="0" w:color="auto"/>
                <w:bottom w:val="none" w:sz="0" w:space="0" w:color="auto"/>
                <w:right w:val="none" w:sz="0" w:space="0" w:color="auto"/>
              </w:divBdr>
            </w:div>
            <w:div w:id="439373694">
              <w:marLeft w:val="0"/>
              <w:marRight w:val="0"/>
              <w:marTop w:val="0"/>
              <w:marBottom w:val="0"/>
              <w:divBdr>
                <w:top w:val="none" w:sz="0" w:space="0" w:color="auto"/>
                <w:left w:val="none" w:sz="0" w:space="0" w:color="auto"/>
                <w:bottom w:val="none" w:sz="0" w:space="0" w:color="auto"/>
                <w:right w:val="none" w:sz="0" w:space="0" w:color="auto"/>
              </w:divBdr>
            </w:div>
            <w:div w:id="937446788">
              <w:marLeft w:val="0"/>
              <w:marRight w:val="0"/>
              <w:marTop w:val="0"/>
              <w:marBottom w:val="0"/>
              <w:divBdr>
                <w:top w:val="none" w:sz="0" w:space="0" w:color="auto"/>
                <w:left w:val="none" w:sz="0" w:space="0" w:color="auto"/>
                <w:bottom w:val="none" w:sz="0" w:space="0" w:color="auto"/>
                <w:right w:val="none" w:sz="0" w:space="0" w:color="auto"/>
              </w:divBdr>
            </w:div>
            <w:div w:id="1702978620">
              <w:marLeft w:val="0"/>
              <w:marRight w:val="0"/>
              <w:marTop w:val="0"/>
              <w:marBottom w:val="0"/>
              <w:divBdr>
                <w:top w:val="none" w:sz="0" w:space="0" w:color="auto"/>
                <w:left w:val="none" w:sz="0" w:space="0" w:color="auto"/>
                <w:bottom w:val="none" w:sz="0" w:space="0" w:color="auto"/>
                <w:right w:val="none" w:sz="0" w:space="0" w:color="auto"/>
              </w:divBdr>
            </w:div>
            <w:div w:id="2043900134">
              <w:marLeft w:val="0"/>
              <w:marRight w:val="0"/>
              <w:marTop w:val="0"/>
              <w:marBottom w:val="0"/>
              <w:divBdr>
                <w:top w:val="none" w:sz="0" w:space="0" w:color="auto"/>
                <w:left w:val="none" w:sz="0" w:space="0" w:color="auto"/>
                <w:bottom w:val="none" w:sz="0" w:space="0" w:color="auto"/>
                <w:right w:val="none" w:sz="0" w:space="0" w:color="auto"/>
              </w:divBdr>
            </w:div>
            <w:div w:id="1119494244">
              <w:marLeft w:val="0"/>
              <w:marRight w:val="0"/>
              <w:marTop w:val="0"/>
              <w:marBottom w:val="0"/>
              <w:divBdr>
                <w:top w:val="none" w:sz="0" w:space="0" w:color="auto"/>
                <w:left w:val="none" w:sz="0" w:space="0" w:color="auto"/>
                <w:bottom w:val="none" w:sz="0" w:space="0" w:color="auto"/>
                <w:right w:val="none" w:sz="0" w:space="0" w:color="auto"/>
              </w:divBdr>
            </w:div>
            <w:div w:id="857045177">
              <w:marLeft w:val="0"/>
              <w:marRight w:val="0"/>
              <w:marTop w:val="0"/>
              <w:marBottom w:val="0"/>
              <w:divBdr>
                <w:top w:val="none" w:sz="0" w:space="0" w:color="auto"/>
                <w:left w:val="none" w:sz="0" w:space="0" w:color="auto"/>
                <w:bottom w:val="none" w:sz="0" w:space="0" w:color="auto"/>
                <w:right w:val="none" w:sz="0" w:space="0" w:color="auto"/>
              </w:divBdr>
            </w:div>
            <w:div w:id="232661378">
              <w:marLeft w:val="0"/>
              <w:marRight w:val="0"/>
              <w:marTop w:val="0"/>
              <w:marBottom w:val="0"/>
              <w:divBdr>
                <w:top w:val="none" w:sz="0" w:space="0" w:color="auto"/>
                <w:left w:val="none" w:sz="0" w:space="0" w:color="auto"/>
                <w:bottom w:val="none" w:sz="0" w:space="0" w:color="auto"/>
                <w:right w:val="none" w:sz="0" w:space="0" w:color="auto"/>
              </w:divBdr>
            </w:div>
            <w:div w:id="2070877510">
              <w:marLeft w:val="0"/>
              <w:marRight w:val="0"/>
              <w:marTop w:val="0"/>
              <w:marBottom w:val="0"/>
              <w:divBdr>
                <w:top w:val="none" w:sz="0" w:space="0" w:color="auto"/>
                <w:left w:val="none" w:sz="0" w:space="0" w:color="auto"/>
                <w:bottom w:val="none" w:sz="0" w:space="0" w:color="auto"/>
                <w:right w:val="none" w:sz="0" w:space="0" w:color="auto"/>
              </w:divBdr>
            </w:div>
            <w:div w:id="56102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24008">
      <w:bodyDiv w:val="1"/>
      <w:marLeft w:val="0"/>
      <w:marRight w:val="0"/>
      <w:marTop w:val="0"/>
      <w:marBottom w:val="0"/>
      <w:divBdr>
        <w:top w:val="none" w:sz="0" w:space="0" w:color="auto"/>
        <w:left w:val="none" w:sz="0" w:space="0" w:color="auto"/>
        <w:bottom w:val="none" w:sz="0" w:space="0" w:color="auto"/>
        <w:right w:val="none" w:sz="0" w:space="0" w:color="auto"/>
      </w:divBdr>
      <w:divsChild>
        <w:div w:id="836841391">
          <w:marLeft w:val="0"/>
          <w:marRight w:val="0"/>
          <w:marTop w:val="0"/>
          <w:marBottom w:val="0"/>
          <w:divBdr>
            <w:top w:val="none" w:sz="0" w:space="0" w:color="auto"/>
            <w:left w:val="none" w:sz="0" w:space="0" w:color="auto"/>
            <w:bottom w:val="none" w:sz="0" w:space="0" w:color="auto"/>
            <w:right w:val="none" w:sz="0" w:space="0" w:color="auto"/>
          </w:divBdr>
          <w:divsChild>
            <w:div w:id="550113100">
              <w:marLeft w:val="0"/>
              <w:marRight w:val="0"/>
              <w:marTop w:val="0"/>
              <w:marBottom w:val="0"/>
              <w:divBdr>
                <w:top w:val="none" w:sz="0" w:space="0" w:color="auto"/>
                <w:left w:val="none" w:sz="0" w:space="0" w:color="auto"/>
                <w:bottom w:val="none" w:sz="0" w:space="0" w:color="auto"/>
                <w:right w:val="none" w:sz="0" w:space="0" w:color="auto"/>
              </w:divBdr>
            </w:div>
            <w:div w:id="1417478483">
              <w:marLeft w:val="0"/>
              <w:marRight w:val="0"/>
              <w:marTop w:val="0"/>
              <w:marBottom w:val="0"/>
              <w:divBdr>
                <w:top w:val="none" w:sz="0" w:space="0" w:color="auto"/>
                <w:left w:val="none" w:sz="0" w:space="0" w:color="auto"/>
                <w:bottom w:val="none" w:sz="0" w:space="0" w:color="auto"/>
                <w:right w:val="none" w:sz="0" w:space="0" w:color="auto"/>
              </w:divBdr>
            </w:div>
            <w:div w:id="15695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2476">
      <w:bodyDiv w:val="1"/>
      <w:marLeft w:val="0"/>
      <w:marRight w:val="0"/>
      <w:marTop w:val="0"/>
      <w:marBottom w:val="0"/>
      <w:divBdr>
        <w:top w:val="none" w:sz="0" w:space="0" w:color="auto"/>
        <w:left w:val="none" w:sz="0" w:space="0" w:color="auto"/>
        <w:bottom w:val="none" w:sz="0" w:space="0" w:color="auto"/>
        <w:right w:val="none" w:sz="0" w:space="0" w:color="auto"/>
      </w:divBdr>
      <w:divsChild>
        <w:div w:id="1979217294">
          <w:marLeft w:val="0"/>
          <w:marRight w:val="0"/>
          <w:marTop w:val="0"/>
          <w:marBottom w:val="0"/>
          <w:divBdr>
            <w:top w:val="none" w:sz="0" w:space="0" w:color="auto"/>
            <w:left w:val="none" w:sz="0" w:space="0" w:color="auto"/>
            <w:bottom w:val="none" w:sz="0" w:space="0" w:color="auto"/>
            <w:right w:val="none" w:sz="0" w:space="0" w:color="auto"/>
          </w:divBdr>
          <w:divsChild>
            <w:div w:id="11536569">
              <w:marLeft w:val="0"/>
              <w:marRight w:val="0"/>
              <w:marTop w:val="0"/>
              <w:marBottom w:val="0"/>
              <w:divBdr>
                <w:top w:val="none" w:sz="0" w:space="0" w:color="auto"/>
                <w:left w:val="none" w:sz="0" w:space="0" w:color="auto"/>
                <w:bottom w:val="none" w:sz="0" w:space="0" w:color="auto"/>
                <w:right w:val="none" w:sz="0" w:space="0" w:color="auto"/>
              </w:divBdr>
            </w:div>
            <w:div w:id="903107336">
              <w:marLeft w:val="0"/>
              <w:marRight w:val="0"/>
              <w:marTop w:val="0"/>
              <w:marBottom w:val="0"/>
              <w:divBdr>
                <w:top w:val="none" w:sz="0" w:space="0" w:color="auto"/>
                <w:left w:val="none" w:sz="0" w:space="0" w:color="auto"/>
                <w:bottom w:val="none" w:sz="0" w:space="0" w:color="auto"/>
                <w:right w:val="none" w:sz="0" w:space="0" w:color="auto"/>
              </w:divBdr>
            </w:div>
            <w:div w:id="1977027327">
              <w:marLeft w:val="0"/>
              <w:marRight w:val="0"/>
              <w:marTop w:val="0"/>
              <w:marBottom w:val="0"/>
              <w:divBdr>
                <w:top w:val="none" w:sz="0" w:space="0" w:color="auto"/>
                <w:left w:val="none" w:sz="0" w:space="0" w:color="auto"/>
                <w:bottom w:val="none" w:sz="0" w:space="0" w:color="auto"/>
                <w:right w:val="none" w:sz="0" w:space="0" w:color="auto"/>
              </w:divBdr>
            </w:div>
            <w:div w:id="1905872280">
              <w:marLeft w:val="0"/>
              <w:marRight w:val="0"/>
              <w:marTop w:val="0"/>
              <w:marBottom w:val="0"/>
              <w:divBdr>
                <w:top w:val="none" w:sz="0" w:space="0" w:color="auto"/>
                <w:left w:val="none" w:sz="0" w:space="0" w:color="auto"/>
                <w:bottom w:val="none" w:sz="0" w:space="0" w:color="auto"/>
                <w:right w:val="none" w:sz="0" w:space="0" w:color="auto"/>
              </w:divBdr>
            </w:div>
            <w:div w:id="1532914523">
              <w:marLeft w:val="0"/>
              <w:marRight w:val="0"/>
              <w:marTop w:val="0"/>
              <w:marBottom w:val="0"/>
              <w:divBdr>
                <w:top w:val="none" w:sz="0" w:space="0" w:color="auto"/>
                <w:left w:val="none" w:sz="0" w:space="0" w:color="auto"/>
                <w:bottom w:val="none" w:sz="0" w:space="0" w:color="auto"/>
                <w:right w:val="none" w:sz="0" w:space="0" w:color="auto"/>
              </w:divBdr>
            </w:div>
            <w:div w:id="823855270">
              <w:marLeft w:val="0"/>
              <w:marRight w:val="0"/>
              <w:marTop w:val="0"/>
              <w:marBottom w:val="0"/>
              <w:divBdr>
                <w:top w:val="none" w:sz="0" w:space="0" w:color="auto"/>
                <w:left w:val="none" w:sz="0" w:space="0" w:color="auto"/>
                <w:bottom w:val="none" w:sz="0" w:space="0" w:color="auto"/>
                <w:right w:val="none" w:sz="0" w:space="0" w:color="auto"/>
              </w:divBdr>
            </w:div>
            <w:div w:id="1704088593">
              <w:marLeft w:val="0"/>
              <w:marRight w:val="0"/>
              <w:marTop w:val="0"/>
              <w:marBottom w:val="0"/>
              <w:divBdr>
                <w:top w:val="none" w:sz="0" w:space="0" w:color="auto"/>
                <w:left w:val="none" w:sz="0" w:space="0" w:color="auto"/>
                <w:bottom w:val="none" w:sz="0" w:space="0" w:color="auto"/>
                <w:right w:val="none" w:sz="0" w:space="0" w:color="auto"/>
              </w:divBdr>
            </w:div>
            <w:div w:id="786311077">
              <w:marLeft w:val="0"/>
              <w:marRight w:val="0"/>
              <w:marTop w:val="0"/>
              <w:marBottom w:val="0"/>
              <w:divBdr>
                <w:top w:val="none" w:sz="0" w:space="0" w:color="auto"/>
                <w:left w:val="none" w:sz="0" w:space="0" w:color="auto"/>
                <w:bottom w:val="none" w:sz="0" w:space="0" w:color="auto"/>
                <w:right w:val="none" w:sz="0" w:space="0" w:color="auto"/>
              </w:divBdr>
            </w:div>
            <w:div w:id="2020426099">
              <w:marLeft w:val="0"/>
              <w:marRight w:val="0"/>
              <w:marTop w:val="0"/>
              <w:marBottom w:val="0"/>
              <w:divBdr>
                <w:top w:val="none" w:sz="0" w:space="0" w:color="auto"/>
                <w:left w:val="none" w:sz="0" w:space="0" w:color="auto"/>
                <w:bottom w:val="none" w:sz="0" w:space="0" w:color="auto"/>
                <w:right w:val="none" w:sz="0" w:space="0" w:color="auto"/>
              </w:divBdr>
            </w:div>
            <w:div w:id="1740707566">
              <w:marLeft w:val="0"/>
              <w:marRight w:val="0"/>
              <w:marTop w:val="0"/>
              <w:marBottom w:val="0"/>
              <w:divBdr>
                <w:top w:val="none" w:sz="0" w:space="0" w:color="auto"/>
                <w:left w:val="none" w:sz="0" w:space="0" w:color="auto"/>
                <w:bottom w:val="none" w:sz="0" w:space="0" w:color="auto"/>
                <w:right w:val="none" w:sz="0" w:space="0" w:color="auto"/>
              </w:divBdr>
            </w:div>
            <w:div w:id="1139227692">
              <w:marLeft w:val="0"/>
              <w:marRight w:val="0"/>
              <w:marTop w:val="0"/>
              <w:marBottom w:val="0"/>
              <w:divBdr>
                <w:top w:val="none" w:sz="0" w:space="0" w:color="auto"/>
                <w:left w:val="none" w:sz="0" w:space="0" w:color="auto"/>
                <w:bottom w:val="none" w:sz="0" w:space="0" w:color="auto"/>
                <w:right w:val="none" w:sz="0" w:space="0" w:color="auto"/>
              </w:divBdr>
            </w:div>
            <w:div w:id="1986229736">
              <w:marLeft w:val="0"/>
              <w:marRight w:val="0"/>
              <w:marTop w:val="0"/>
              <w:marBottom w:val="0"/>
              <w:divBdr>
                <w:top w:val="none" w:sz="0" w:space="0" w:color="auto"/>
                <w:left w:val="none" w:sz="0" w:space="0" w:color="auto"/>
                <w:bottom w:val="none" w:sz="0" w:space="0" w:color="auto"/>
                <w:right w:val="none" w:sz="0" w:space="0" w:color="auto"/>
              </w:divBdr>
            </w:div>
            <w:div w:id="2077391765">
              <w:marLeft w:val="0"/>
              <w:marRight w:val="0"/>
              <w:marTop w:val="0"/>
              <w:marBottom w:val="0"/>
              <w:divBdr>
                <w:top w:val="none" w:sz="0" w:space="0" w:color="auto"/>
                <w:left w:val="none" w:sz="0" w:space="0" w:color="auto"/>
                <w:bottom w:val="none" w:sz="0" w:space="0" w:color="auto"/>
                <w:right w:val="none" w:sz="0" w:space="0" w:color="auto"/>
              </w:divBdr>
            </w:div>
            <w:div w:id="640621354">
              <w:marLeft w:val="0"/>
              <w:marRight w:val="0"/>
              <w:marTop w:val="0"/>
              <w:marBottom w:val="0"/>
              <w:divBdr>
                <w:top w:val="none" w:sz="0" w:space="0" w:color="auto"/>
                <w:left w:val="none" w:sz="0" w:space="0" w:color="auto"/>
                <w:bottom w:val="none" w:sz="0" w:space="0" w:color="auto"/>
                <w:right w:val="none" w:sz="0" w:space="0" w:color="auto"/>
              </w:divBdr>
            </w:div>
            <w:div w:id="438989971">
              <w:marLeft w:val="0"/>
              <w:marRight w:val="0"/>
              <w:marTop w:val="0"/>
              <w:marBottom w:val="0"/>
              <w:divBdr>
                <w:top w:val="none" w:sz="0" w:space="0" w:color="auto"/>
                <w:left w:val="none" w:sz="0" w:space="0" w:color="auto"/>
                <w:bottom w:val="none" w:sz="0" w:space="0" w:color="auto"/>
                <w:right w:val="none" w:sz="0" w:space="0" w:color="auto"/>
              </w:divBdr>
            </w:div>
            <w:div w:id="1444300271">
              <w:marLeft w:val="0"/>
              <w:marRight w:val="0"/>
              <w:marTop w:val="0"/>
              <w:marBottom w:val="0"/>
              <w:divBdr>
                <w:top w:val="none" w:sz="0" w:space="0" w:color="auto"/>
                <w:left w:val="none" w:sz="0" w:space="0" w:color="auto"/>
                <w:bottom w:val="none" w:sz="0" w:space="0" w:color="auto"/>
                <w:right w:val="none" w:sz="0" w:space="0" w:color="auto"/>
              </w:divBdr>
            </w:div>
            <w:div w:id="1821385627">
              <w:marLeft w:val="0"/>
              <w:marRight w:val="0"/>
              <w:marTop w:val="0"/>
              <w:marBottom w:val="0"/>
              <w:divBdr>
                <w:top w:val="none" w:sz="0" w:space="0" w:color="auto"/>
                <w:left w:val="none" w:sz="0" w:space="0" w:color="auto"/>
                <w:bottom w:val="none" w:sz="0" w:space="0" w:color="auto"/>
                <w:right w:val="none" w:sz="0" w:space="0" w:color="auto"/>
              </w:divBdr>
            </w:div>
            <w:div w:id="2009823180">
              <w:marLeft w:val="0"/>
              <w:marRight w:val="0"/>
              <w:marTop w:val="0"/>
              <w:marBottom w:val="0"/>
              <w:divBdr>
                <w:top w:val="none" w:sz="0" w:space="0" w:color="auto"/>
                <w:left w:val="none" w:sz="0" w:space="0" w:color="auto"/>
                <w:bottom w:val="none" w:sz="0" w:space="0" w:color="auto"/>
                <w:right w:val="none" w:sz="0" w:space="0" w:color="auto"/>
              </w:divBdr>
            </w:div>
            <w:div w:id="113989953">
              <w:marLeft w:val="0"/>
              <w:marRight w:val="0"/>
              <w:marTop w:val="0"/>
              <w:marBottom w:val="0"/>
              <w:divBdr>
                <w:top w:val="none" w:sz="0" w:space="0" w:color="auto"/>
                <w:left w:val="none" w:sz="0" w:space="0" w:color="auto"/>
                <w:bottom w:val="none" w:sz="0" w:space="0" w:color="auto"/>
                <w:right w:val="none" w:sz="0" w:space="0" w:color="auto"/>
              </w:divBdr>
            </w:div>
            <w:div w:id="584385130">
              <w:marLeft w:val="0"/>
              <w:marRight w:val="0"/>
              <w:marTop w:val="0"/>
              <w:marBottom w:val="0"/>
              <w:divBdr>
                <w:top w:val="none" w:sz="0" w:space="0" w:color="auto"/>
                <w:left w:val="none" w:sz="0" w:space="0" w:color="auto"/>
                <w:bottom w:val="none" w:sz="0" w:space="0" w:color="auto"/>
                <w:right w:val="none" w:sz="0" w:space="0" w:color="auto"/>
              </w:divBdr>
            </w:div>
            <w:div w:id="542060161">
              <w:marLeft w:val="0"/>
              <w:marRight w:val="0"/>
              <w:marTop w:val="0"/>
              <w:marBottom w:val="0"/>
              <w:divBdr>
                <w:top w:val="none" w:sz="0" w:space="0" w:color="auto"/>
                <w:left w:val="none" w:sz="0" w:space="0" w:color="auto"/>
                <w:bottom w:val="none" w:sz="0" w:space="0" w:color="auto"/>
                <w:right w:val="none" w:sz="0" w:space="0" w:color="auto"/>
              </w:divBdr>
            </w:div>
            <w:div w:id="840897686">
              <w:marLeft w:val="0"/>
              <w:marRight w:val="0"/>
              <w:marTop w:val="0"/>
              <w:marBottom w:val="0"/>
              <w:divBdr>
                <w:top w:val="none" w:sz="0" w:space="0" w:color="auto"/>
                <w:left w:val="none" w:sz="0" w:space="0" w:color="auto"/>
                <w:bottom w:val="none" w:sz="0" w:space="0" w:color="auto"/>
                <w:right w:val="none" w:sz="0" w:space="0" w:color="auto"/>
              </w:divBdr>
            </w:div>
            <w:div w:id="1003898395">
              <w:marLeft w:val="0"/>
              <w:marRight w:val="0"/>
              <w:marTop w:val="0"/>
              <w:marBottom w:val="0"/>
              <w:divBdr>
                <w:top w:val="none" w:sz="0" w:space="0" w:color="auto"/>
                <w:left w:val="none" w:sz="0" w:space="0" w:color="auto"/>
                <w:bottom w:val="none" w:sz="0" w:space="0" w:color="auto"/>
                <w:right w:val="none" w:sz="0" w:space="0" w:color="auto"/>
              </w:divBdr>
            </w:div>
            <w:div w:id="287931692">
              <w:marLeft w:val="0"/>
              <w:marRight w:val="0"/>
              <w:marTop w:val="0"/>
              <w:marBottom w:val="0"/>
              <w:divBdr>
                <w:top w:val="none" w:sz="0" w:space="0" w:color="auto"/>
                <w:left w:val="none" w:sz="0" w:space="0" w:color="auto"/>
                <w:bottom w:val="none" w:sz="0" w:space="0" w:color="auto"/>
                <w:right w:val="none" w:sz="0" w:space="0" w:color="auto"/>
              </w:divBdr>
            </w:div>
            <w:div w:id="567112891">
              <w:marLeft w:val="0"/>
              <w:marRight w:val="0"/>
              <w:marTop w:val="0"/>
              <w:marBottom w:val="0"/>
              <w:divBdr>
                <w:top w:val="none" w:sz="0" w:space="0" w:color="auto"/>
                <w:left w:val="none" w:sz="0" w:space="0" w:color="auto"/>
                <w:bottom w:val="none" w:sz="0" w:space="0" w:color="auto"/>
                <w:right w:val="none" w:sz="0" w:space="0" w:color="auto"/>
              </w:divBdr>
            </w:div>
            <w:div w:id="1102654244">
              <w:marLeft w:val="0"/>
              <w:marRight w:val="0"/>
              <w:marTop w:val="0"/>
              <w:marBottom w:val="0"/>
              <w:divBdr>
                <w:top w:val="none" w:sz="0" w:space="0" w:color="auto"/>
                <w:left w:val="none" w:sz="0" w:space="0" w:color="auto"/>
                <w:bottom w:val="none" w:sz="0" w:space="0" w:color="auto"/>
                <w:right w:val="none" w:sz="0" w:space="0" w:color="auto"/>
              </w:divBdr>
            </w:div>
            <w:div w:id="419523850">
              <w:marLeft w:val="0"/>
              <w:marRight w:val="0"/>
              <w:marTop w:val="0"/>
              <w:marBottom w:val="0"/>
              <w:divBdr>
                <w:top w:val="none" w:sz="0" w:space="0" w:color="auto"/>
                <w:left w:val="none" w:sz="0" w:space="0" w:color="auto"/>
                <w:bottom w:val="none" w:sz="0" w:space="0" w:color="auto"/>
                <w:right w:val="none" w:sz="0" w:space="0" w:color="auto"/>
              </w:divBdr>
            </w:div>
            <w:div w:id="918946328">
              <w:marLeft w:val="0"/>
              <w:marRight w:val="0"/>
              <w:marTop w:val="0"/>
              <w:marBottom w:val="0"/>
              <w:divBdr>
                <w:top w:val="none" w:sz="0" w:space="0" w:color="auto"/>
                <w:left w:val="none" w:sz="0" w:space="0" w:color="auto"/>
                <w:bottom w:val="none" w:sz="0" w:space="0" w:color="auto"/>
                <w:right w:val="none" w:sz="0" w:space="0" w:color="auto"/>
              </w:divBdr>
            </w:div>
            <w:div w:id="1787381742">
              <w:marLeft w:val="0"/>
              <w:marRight w:val="0"/>
              <w:marTop w:val="0"/>
              <w:marBottom w:val="0"/>
              <w:divBdr>
                <w:top w:val="none" w:sz="0" w:space="0" w:color="auto"/>
                <w:left w:val="none" w:sz="0" w:space="0" w:color="auto"/>
                <w:bottom w:val="none" w:sz="0" w:space="0" w:color="auto"/>
                <w:right w:val="none" w:sz="0" w:space="0" w:color="auto"/>
              </w:divBdr>
            </w:div>
            <w:div w:id="136996006">
              <w:marLeft w:val="0"/>
              <w:marRight w:val="0"/>
              <w:marTop w:val="0"/>
              <w:marBottom w:val="0"/>
              <w:divBdr>
                <w:top w:val="none" w:sz="0" w:space="0" w:color="auto"/>
                <w:left w:val="none" w:sz="0" w:space="0" w:color="auto"/>
                <w:bottom w:val="none" w:sz="0" w:space="0" w:color="auto"/>
                <w:right w:val="none" w:sz="0" w:space="0" w:color="auto"/>
              </w:divBdr>
            </w:div>
            <w:div w:id="1369796296">
              <w:marLeft w:val="0"/>
              <w:marRight w:val="0"/>
              <w:marTop w:val="0"/>
              <w:marBottom w:val="0"/>
              <w:divBdr>
                <w:top w:val="none" w:sz="0" w:space="0" w:color="auto"/>
                <w:left w:val="none" w:sz="0" w:space="0" w:color="auto"/>
                <w:bottom w:val="none" w:sz="0" w:space="0" w:color="auto"/>
                <w:right w:val="none" w:sz="0" w:space="0" w:color="auto"/>
              </w:divBdr>
            </w:div>
            <w:div w:id="107823140">
              <w:marLeft w:val="0"/>
              <w:marRight w:val="0"/>
              <w:marTop w:val="0"/>
              <w:marBottom w:val="0"/>
              <w:divBdr>
                <w:top w:val="none" w:sz="0" w:space="0" w:color="auto"/>
                <w:left w:val="none" w:sz="0" w:space="0" w:color="auto"/>
                <w:bottom w:val="none" w:sz="0" w:space="0" w:color="auto"/>
                <w:right w:val="none" w:sz="0" w:space="0" w:color="auto"/>
              </w:divBdr>
            </w:div>
            <w:div w:id="1360547196">
              <w:marLeft w:val="0"/>
              <w:marRight w:val="0"/>
              <w:marTop w:val="0"/>
              <w:marBottom w:val="0"/>
              <w:divBdr>
                <w:top w:val="none" w:sz="0" w:space="0" w:color="auto"/>
                <w:left w:val="none" w:sz="0" w:space="0" w:color="auto"/>
                <w:bottom w:val="none" w:sz="0" w:space="0" w:color="auto"/>
                <w:right w:val="none" w:sz="0" w:space="0" w:color="auto"/>
              </w:divBdr>
            </w:div>
            <w:div w:id="836530985">
              <w:marLeft w:val="0"/>
              <w:marRight w:val="0"/>
              <w:marTop w:val="0"/>
              <w:marBottom w:val="0"/>
              <w:divBdr>
                <w:top w:val="none" w:sz="0" w:space="0" w:color="auto"/>
                <w:left w:val="none" w:sz="0" w:space="0" w:color="auto"/>
                <w:bottom w:val="none" w:sz="0" w:space="0" w:color="auto"/>
                <w:right w:val="none" w:sz="0" w:space="0" w:color="auto"/>
              </w:divBdr>
            </w:div>
            <w:div w:id="577982207">
              <w:marLeft w:val="0"/>
              <w:marRight w:val="0"/>
              <w:marTop w:val="0"/>
              <w:marBottom w:val="0"/>
              <w:divBdr>
                <w:top w:val="none" w:sz="0" w:space="0" w:color="auto"/>
                <w:left w:val="none" w:sz="0" w:space="0" w:color="auto"/>
                <w:bottom w:val="none" w:sz="0" w:space="0" w:color="auto"/>
                <w:right w:val="none" w:sz="0" w:space="0" w:color="auto"/>
              </w:divBdr>
            </w:div>
            <w:div w:id="439448216">
              <w:marLeft w:val="0"/>
              <w:marRight w:val="0"/>
              <w:marTop w:val="0"/>
              <w:marBottom w:val="0"/>
              <w:divBdr>
                <w:top w:val="none" w:sz="0" w:space="0" w:color="auto"/>
                <w:left w:val="none" w:sz="0" w:space="0" w:color="auto"/>
                <w:bottom w:val="none" w:sz="0" w:space="0" w:color="auto"/>
                <w:right w:val="none" w:sz="0" w:space="0" w:color="auto"/>
              </w:divBdr>
            </w:div>
            <w:div w:id="1236671714">
              <w:marLeft w:val="0"/>
              <w:marRight w:val="0"/>
              <w:marTop w:val="0"/>
              <w:marBottom w:val="0"/>
              <w:divBdr>
                <w:top w:val="none" w:sz="0" w:space="0" w:color="auto"/>
                <w:left w:val="none" w:sz="0" w:space="0" w:color="auto"/>
                <w:bottom w:val="none" w:sz="0" w:space="0" w:color="auto"/>
                <w:right w:val="none" w:sz="0" w:space="0" w:color="auto"/>
              </w:divBdr>
            </w:div>
            <w:div w:id="657464841">
              <w:marLeft w:val="0"/>
              <w:marRight w:val="0"/>
              <w:marTop w:val="0"/>
              <w:marBottom w:val="0"/>
              <w:divBdr>
                <w:top w:val="none" w:sz="0" w:space="0" w:color="auto"/>
                <w:left w:val="none" w:sz="0" w:space="0" w:color="auto"/>
                <w:bottom w:val="none" w:sz="0" w:space="0" w:color="auto"/>
                <w:right w:val="none" w:sz="0" w:space="0" w:color="auto"/>
              </w:divBdr>
            </w:div>
            <w:div w:id="1360858343">
              <w:marLeft w:val="0"/>
              <w:marRight w:val="0"/>
              <w:marTop w:val="0"/>
              <w:marBottom w:val="0"/>
              <w:divBdr>
                <w:top w:val="none" w:sz="0" w:space="0" w:color="auto"/>
                <w:left w:val="none" w:sz="0" w:space="0" w:color="auto"/>
                <w:bottom w:val="none" w:sz="0" w:space="0" w:color="auto"/>
                <w:right w:val="none" w:sz="0" w:space="0" w:color="auto"/>
              </w:divBdr>
            </w:div>
            <w:div w:id="136191910">
              <w:marLeft w:val="0"/>
              <w:marRight w:val="0"/>
              <w:marTop w:val="0"/>
              <w:marBottom w:val="0"/>
              <w:divBdr>
                <w:top w:val="none" w:sz="0" w:space="0" w:color="auto"/>
                <w:left w:val="none" w:sz="0" w:space="0" w:color="auto"/>
                <w:bottom w:val="none" w:sz="0" w:space="0" w:color="auto"/>
                <w:right w:val="none" w:sz="0" w:space="0" w:color="auto"/>
              </w:divBdr>
            </w:div>
            <w:div w:id="676925647">
              <w:marLeft w:val="0"/>
              <w:marRight w:val="0"/>
              <w:marTop w:val="0"/>
              <w:marBottom w:val="0"/>
              <w:divBdr>
                <w:top w:val="none" w:sz="0" w:space="0" w:color="auto"/>
                <w:left w:val="none" w:sz="0" w:space="0" w:color="auto"/>
                <w:bottom w:val="none" w:sz="0" w:space="0" w:color="auto"/>
                <w:right w:val="none" w:sz="0" w:space="0" w:color="auto"/>
              </w:divBdr>
            </w:div>
            <w:div w:id="1362970523">
              <w:marLeft w:val="0"/>
              <w:marRight w:val="0"/>
              <w:marTop w:val="0"/>
              <w:marBottom w:val="0"/>
              <w:divBdr>
                <w:top w:val="none" w:sz="0" w:space="0" w:color="auto"/>
                <w:left w:val="none" w:sz="0" w:space="0" w:color="auto"/>
                <w:bottom w:val="none" w:sz="0" w:space="0" w:color="auto"/>
                <w:right w:val="none" w:sz="0" w:space="0" w:color="auto"/>
              </w:divBdr>
            </w:div>
            <w:div w:id="660087266">
              <w:marLeft w:val="0"/>
              <w:marRight w:val="0"/>
              <w:marTop w:val="0"/>
              <w:marBottom w:val="0"/>
              <w:divBdr>
                <w:top w:val="none" w:sz="0" w:space="0" w:color="auto"/>
                <w:left w:val="none" w:sz="0" w:space="0" w:color="auto"/>
                <w:bottom w:val="none" w:sz="0" w:space="0" w:color="auto"/>
                <w:right w:val="none" w:sz="0" w:space="0" w:color="auto"/>
              </w:divBdr>
            </w:div>
            <w:div w:id="1618488281">
              <w:marLeft w:val="0"/>
              <w:marRight w:val="0"/>
              <w:marTop w:val="0"/>
              <w:marBottom w:val="0"/>
              <w:divBdr>
                <w:top w:val="none" w:sz="0" w:space="0" w:color="auto"/>
                <w:left w:val="none" w:sz="0" w:space="0" w:color="auto"/>
                <w:bottom w:val="none" w:sz="0" w:space="0" w:color="auto"/>
                <w:right w:val="none" w:sz="0" w:space="0" w:color="auto"/>
              </w:divBdr>
            </w:div>
            <w:div w:id="954748265">
              <w:marLeft w:val="0"/>
              <w:marRight w:val="0"/>
              <w:marTop w:val="0"/>
              <w:marBottom w:val="0"/>
              <w:divBdr>
                <w:top w:val="none" w:sz="0" w:space="0" w:color="auto"/>
                <w:left w:val="none" w:sz="0" w:space="0" w:color="auto"/>
                <w:bottom w:val="none" w:sz="0" w:space="0" w:color="auto"/>
                <w:right w:val="none" w:sz="0" w:space="0" w:color="auto"/>
              </w:divBdr>
            </w:div>
            <w:div w:id="1195731640">
              <w:marLeft w:val="0"/>
              <w:marRight w:val="0"/>
              <w:marTop w:val="0"/>
              <w:marBottom w:val="0"/>
              <w:divBdr>
                <w:top w:val="none" w:sz="0" w:space="0" w:color="auto"/>
                <w:left w:val="none" w:sz="0" w:space="0" w:color="auto"/>
                <w:bottom w:val="none" w:sz="0" w:space="0" w:color="auto"/>
                <w:right w:val="none" w:sz="0" w:space="0" w:color="auto"/>
              </w:divBdr>
            </w:div>
            <w:div w:id="1180310558">
              <w:marLeft w:val="0"/>
              <w:marRight w:val="0"/>
              <w:marTop w:val="0"/>
              <w:marBottom w:val="0"/>
              <w:divBdr>
                <w:top w:val="none" w:sz="0" w:space="0" w:color="auto"/>
                <w:left w:val="none" w:sz="0" w:space="0" w:color="auto"/>
                <w:bottom w:val="none" w:sz="0" w:space="0" w:color="auto"/>
                <w:right w:val="none" w:sz="0" w:space="0" w:color="auto"/>
              </w:divBdr>
            </w:div>
            <w:div w:id="1002514404">
              <w:marLeft w:val="0"/>
              <w:marRight w:val="0"/>
              <w:marTop w:val="0"/>
              <w:marBottom w:val="0"/>
              <w:divBdr>
                <w:top w:val="none" w:sz="0" w:space="0" w:color="auto"/>
                <w:left w:val="none" w:sz="0" w:space="0" w:color="auto"/>
                <w:bottom w:val="none" w:sz="0" w:space="0" w:color="auto"/>
                <w:right w:val="none" w:sz="0" w:space="0" w:color="auto"/>
              </w:divBdr>
            </w:div>
            <w:div w:id="179617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22680">
      <w:bodyDiv w:val="1"/>
      <w:marLeft w:val="0"/>
      <w:marRight w:val="0"/>
      <w:marTop w:val="0"/>
      <w:marBottom w:val="0"/>
      <w:divBdr>
        <w:top w:val="none" w:sz="0" w:space="0" w:color="auto"/>
        <w:left w:val="none" w:sz="0" w:space="0" w:color="auto"/>
        <w:bottom w:val="none" w:sz="0" w:space="0" w:color="auto"/>
        <w:right w:val="none" w:sz="0" w:space="0" w:color="auto"/>
      </w:divBdr>
      <w:divsChild>
        <w:div w:id="196309353">
          <w:marLeft w:val="0"/>
          <w:marRight w:val="0"/>
          <w:marTop w:val="0"/>
          <w:marBottom w:val="0"/>
          <w:divBdr>
            <w:top w:val="none" w:sz="0" w:space="0" w:color="auto"/>
            <w:left w:val="none" w:sz="0" w:space="0" w:color="auto"/>
            <w:bottom w:val="none" w:sz="0" w:space="0" w:color="auto"/>
            <w:right w:val="none" w:sz="0" w:space="0" w:color="auto"/>
          </w:divBdr>
          <w:divsChild>
            <w:div w:id="332343968">
              <w:marLeft w:val="0"/>
              <w:marRight w:val="0"/>
              <w:marTop w:val="0"/>
              <w:marBottom w:val="0"/>
              <w:divBdr>
                <w:top w:val="none" w:sz="0" w:space="0" w:color="auto"/>
                <w:left w:val="none" w:sz="0" w:space="0" w:color="auto"/>
                <w:bottom w:val="none" w:sz="0" w:space="0" w:color="auto"/>
                <w:right w:val="none" w:sz="0" w:space="0" w:color="auto"/>
              </w:divBdr>
            </w:div>
            <w:div w:id="1197430216">
              <w:marLeft w:val="0"/>
              <w:marRight w:val="0"/>
              <w:marTop w:val="0"/>
              <w:marBottom w:val="0"/>
              <w:divBdr>
                <w:top w:val="none" w:sz="0" w:space="0" w:color="auto"/>
                <w:left w:val="none" w:sz="0" w:space="0" w:color="auto"/>
                <w:bottom w:val="none" w:sz="0" w:space="0" w:color="auto"/>
                <w:right w:val="none" w:sz="0" w:space="0" w:color="auto"/>
              </w:divBdr>
            </w:div>
            <w:div w:id="90787330">
              <w:marLeft w:val="0"/>
              <w:marRight w:val="0"/>
              <w:marTop w:val="0"/>
              <w:marBottom w:val="0"/>
              <w:divBdr>
                <w:top w:val="none" w:sz="0" w:space="0" w:color="auto"/>
                <w:left w:val="none" w:sz="0" w:space="0" w:color="auto"/>
                <w:bottom w:val="none" w:sz="0" w:space="0" w:color="auto"/>
                <w:right w:val="none" w:sz="0" w:space="0" w:color="auto"/>
              </w:divBdr>
            </w:div>
            <w:div w:id="1072238421">
              <w:marLeft w:val="0"/>
              <w:marRight w:val="0"/>
              <w:marTop w:val="0"/>
              <w:marBottom w:val="0"/>
              <w:divBdr>
                <w:top w:val="none" w:sz="0" w:space="0" w:color="auto"/>
                <w:left w:val="none" w:sz="0" w:space="0" w:color="auto"/>
                <w:bottom w:val="none" w:sz="0" w:space="0" w:color="auto"/>
                <w:right w:val="none" w:sz="0" w:space="0" w:color="auto"/>
              </w:divBdr>
            </w:div>
            <w:div w:id="1084034437">
              <w:marLeft w:val="0"/>
              <w:marRight w:val="0"/>
              <w:marTop w:val="0"/>
              <w:marBottom w:val="0"/>
              <w:divBdr>
                <w:top w:val="none" w:sz="0" w:space="0" w:color="auto"/>
                <w:left w:val="none" w:sz="0" w:space="0" w:color="auto"/>
                <w:bottom w:val="none" w:sz="0" w:space="0" w:color="auto"/>
                <w:right w:val="none" w:sz="0" w:space="0" w:color="auto"/>
              </w:divBdr>
            </w:div>
            <w:div w:id="1121414837">
              <w:marLeft w:val="0"/>
              <w:marRight w:val="0"/>
              <w:marTop w:val="0"/>
              <w:marBottom w:val="0"/>
              <w:divBdr>
                <w:top w:val="none" w:sz="0" w:space="0" w:color="auto"/>
                <w:left w:val="none" w:sz="0" w:space="0" w:color="auto"/>
                <w:bottom w:val="none" w:sz="0" w:space="0" w:color="auto"/>
                <w:right w:val="none" w:sz="0" w:space="0" w:color="auto"/>
              </w:divBdr>
            </w:div>
            <w:div w:id="823929237">
              <w:marLeft w:val="0"/>
              <w:marRight w:val="0"/>
              <w:marTop w:val="0"/>
              <w:marBottom w:val="0"/>
              <w:divBdr>
                <w:top w:val="none" w:sz="0" w:space="0" w:color="auto"/>
                <w:left w:val="none" w:sz="0" w:space="0" w:color="auto"/>
                <w:bottom w:val="none" w:sz="0" w:space="0" w:color="auto"/>
                <w:right w:val="none" w:sz="0" w:space="0" w:color="auto"/>
              </w:divBdr>
            </w:div>
            <w:div w:id="1279993917">
              <w:marLeft w:val="0"/>
              <w:marRight w:val="0"/>
              <w:marTop w:val="0"/>
              <w:marBottom w:val="0"/>
              <w:divBdr>
                <w:top w:val="none" w:sz="0" w:space="0" w:color="auto"/>
                <w:left w:val="none" w:sz="0" w:space="0" w:color="auto"/>
                <w:bottom w:val="none" w:sz="0" w:space="0" w:color="auto"/>
                <w:right w:val="none" w:sz="0" w:space="0" w:color="auto"/>
              </w:divBdr>
            </w:div>
            <w:div w:id="992299295">
              <w:marLeft w:val="0"/>
              <w:marRight w:val="0"/>
              <w:marTop w:val="0"/>
              <w:marBottom w:val="0"/>
              <w:divBdr>
                <w:top w:val="none" w:sz="0" w:space="0" w:color="auto"/>
                <w:left w:val="none" w:sz="0" w:space="0" w:color="auto"/>
                <w:bottom w:val="none" w:sz="0" w:space="0" w:color="auto"/>
                <w:right w:val="none" w:sz="0" w:space="0" w:color="auto"/>
              </w:divBdr>
            </w:div>
            <w:div w:id="1333068718">
              <w:marLeft w:val="0"/>
              <w:marRight w:val="0"/>
              <w:marTop w:val="0"/>
              <w:marBottom w:val="0"/>
              <w:divBdr>
                <w:top w:val="none" w:sz="0" w:space="0" w:color="auto"/>
                <w:left w:val="none" w:sz="0" w:space="0" w:color="auto"/>
                <w:bottom w:val="none" w:sz="0" w:space="0" w:color="auto"/>
                <w:right w:val="none" w:sz="0" w:space="0" w:color="auto"/>
              </w:divBdr>
            </w:div>
            <w:div w:id="710148613">
              <w:marLeft w:val="0"/>
              <w:marRight w:val="0"/>
              <w:marTop w:val="0"/>
              <w:marBottom w:val="0"/>
              <w:divBdr>
                <w:top w:val="none" w:sz="0" w:space="0" w:color="auto"/>
                <w:left w:val="none" w:sz="0" w:space="0" w:color="auto"/>
                <w:bottom w:val="none" w:sz="0" w:space="0" w:color="auto"/>
                <w:right w:val="none" w:sz="0" w:space="0" w:color="auto"/>
              </w:divBdr>
            </w:div>
            <w:div w:id="76825362">
              <w:marLeft w:val="0"/>
              <w:marRight w:val="0"/>
              <w:marTop w:val="0"/>
              <w:marBottom w:val="0"/>
              <w:divBdr>
                <w:top w:val="none" w:sz="0" w:space="0" w:color="auto"/>
                <w:left w:val="none" w:sz="0" w:space="0" w:color="auto"/>
                <w:bottom w:val="none" w:sz="0" w:space="0" w:color="auto"/>
                <w:right w:val="none" w:sz="0" w:space="0" w:color="auto"/>
              </w:divBdr>
            </w:div>
            <w:div w:id="843588374">
              <w:marLeft w:val="0"/>
              <w:marRight w:val="0"/>
              <w:marTop w:val="0"/>
              <w:marBottom w:val="0"/>
              <w:divBdr>
                <w:top w:val="none" w:sz="0" w:space="0" w:color="auto"/>
                <w:left w:val="none" w:sz="0" w:space="0" w:color="auto"/>
                <w:bottom w:val="none" w:sz="0" w:space="0" w:color="auto"/>
                <w:right w:val="none" w:sz="0" w:space="0" w:color="auto"/>
              </w:divBdr>
            </w:div>
            <w:div w:id="340203869">
              <w:marLeft w:val="0"/>
              <w:marRight w:val="0"/>
              <w:marTop w:val="0"/>
              <w:marBottom w:val="0"/>
              <w:divBdr>
                <w:top w:val="none" w:sz="0" w:space="0" w:color="auto"/>
                <w:left w:val="none" w:sz="0" w:space="0" w:color="auto"/>
                <w:bottom w:val="none" w:sz="0" w:space="0" w:color="auto"/>
                <w:right w:val="none" w:sz="0" w:space="0" w:color="auto"/>
              </w:divBdr>
            </w:div>
            <w:div w:id="429855572">
              <w:marLeft w:val="0"/>
              <w:marRight w:val="0"/>
              <w:marTop w:val="0"/>
              <w:marBottom w:val="0"/>
              <w:divBdr>
                <w:top w:val="none" w:sz="0" w:space="0" w:color="auto"/>
                <w:left w:val="none" w:sz="0" w:space="0" w:color="auto"/>
                <w:bottom w:val="none" w:sz="0" w:space="0" w:color="auto"/>
                <w:right w:val="none" w:sz="0" w:space="0" w:color="auto"/>
              </w:divBdr>
            </w:div>
            <w:div w:id="395010747">
              <w:marLeft w:val="0"/>
              <w:marRight w:val="0"/>
              <w:marTop w:val="0"/>
              <w:marBottom w:val="0"/>
              <w:divBdr>
                <w:top w:val="none" w:sz="0" w:space="0" w:color="auto"/>
                <w:left w:val="none" w:sz="0" w:space="0" w:color="auto"/>
                <w:bottom w:val="none" w:sz="0" w:space="0" w:color="auto"/>
                <w:right w:val="none" w:sz="0" w:space="0" w:color="auto"/>
              </w:divBdr>
            </w:div>
            <w:div w:id="1302005862">
              <w:marLeft w:val="0"/>
              <w:marRight w:val="0"/>
              <w:marTop w:val="0"/>
              <w:marBottom w:val="0"/>
              <w:divBdr>
                <w:top w:val="none" w:sz="0" w:space="0" w:color="auto"/>
                <w:left w:val="none" w:sz="0" w:space="0" w:color="auto"/>
                <w:bottom w:val="none" w:sz="0" w:space="0" w:color="auto"/>
                <w:right w:val="none" w:sz="0" w:space="0" w:color="auto"/>
              </w:divBdr>
            </w:div>
            <w:div w:id="1072124807">
              <w:marLeft w:val="0"/>
              <w:marRight w:val="0"/>
              <w:marTop w:val="0"/>
              <w:marBottom w:val="0"/>
              <w:divBdr>
                <w:top w:val="none" w:sz="0" w:space="0" w:color="auto"/>
                <w:left w:val="none" w:sz="0" w:space="0" w:color="auto"/>
                <w:bottom w:val="none" w:sz="0" w:space="0" w:color="auto"/>
                <w:right w:val="none" w:sz="0" w:space="0" w:color="auto"/>
              </w:divBdr>
            </w:div>
            <w:div w:id="191000712">
              <w:marLeft w:val="0"/>
              <w:marRight w:val="0"/>
              <w:marTop w:val="0"/>
              <w:marBottom w:val="0"/>
              <w:divBdr>
                <w:top w:val="none" w:sz="0" w:space="0" w:color="auto"/>
                <w:left w:val="none" w:sz="0" w:space="0" w:color="auto"/>
                <w:bottom w:val="none" w:sz="0" w:space="0" w:color="auto"/>
                <w:right w:val="none" w:sz="0" w:space="0" w:color="auto"/>
              </w:divBdr>
            </w:div>
            <w:div w:id="857043506">
              <w:marLeft w:val="0"/>
              <w:marRight w:val="0"/>
              <w:marTop w:val="0"/>
              <w:marBottom w:val="0"/>
              <w:divBdr>
                <w:top w:val="none" w:sz="0" w:space="0" w:color="auto"/>
                <w:left w:val="none" w:sz="0" w:space="0" w:color="auto"/>
                <w:bottom w:val="none" w:sz="0" w:space="0" w:color="auto"/>
                <w:right w:val="none" w:sz="0" w:space="0" w:color="auto"/>
              </w:divBdr>
            </w:div>
            <w:div w:id="158353750">
              <w:marLeft w:val="0"/>
              <w:marRight w:val="0"/>
              <w:marTop w:val="0"/>
              <w:marBottom w:val="0"/>
              <w:divBdr>
                <w:top w:val="none" w:sz="0" w:space="0" w:color="auto"/>
                <w:left w:val="none" w:sz="0" w:space="0" w:color="auto"/>
                <w:bottom w:val="none" w:sz="0" w:space="0" w:color="auto"/>
                <w:right w:val="none" w:sz="0" w:space="0" w:color="auto"/>
              </w:divBdr>
            </w:div>
            <w:div w:id="383910575">
              <w:marLeft w:val="0"/>
              <w:marRight w:val="0"/>
              <w:marTop w:val="0"/>
              <w:marBottom w:val="0"/>
              <w:divBdr>
                <w:top w:val="none" w:sz="0" w:space="0" w:color="auto"/>
                <w:left w:val="none" w:sz="0" w:space="0" w:color="auto"/>
                <w:bottom w:val="none" w:sz="0" w:space="0" w:color="auto"/>
                <w:right w:val="none" w:sz="0" w:space="0" w:color="auto"/>
              </w:divBdr>
            </w:div>
            <w:div w:id="150486918">
              <w:marLeft w:val="0"/>
              <w:marRight w:val="0"/>
              <w:marTop w:val="0"/>
              <w:marBottom w:val="0"/>
              <w:divBdr>
                <w:top w:val="none" w:sz="0" w:space="0" w:color="auto"/>
                <w:left w:val="none" w:sz="0" w:space="0" w:color="auto"/>
                <w:bottom w:val="none" w:sz="0" w:space="0" w:color="auto"/>
                <w:right w:val="none" w:sz="0" w:space="0" w:color="auto"/>
              </w:divBdr>
            </w:div>
            <w:div w:id="573050486">
              <w:marLeft w:val="0"/>
              <w:marRight w:val="0"/>
              <w:marTop w:val="0"/>
              <w:marBottom w:val="0"/>
              <w:divBdr>
                <w:top w:val="none" w:sz="0" w:space="0" w:color="auto"/>
                <w:left w:val="none" w:sz="0" w:space="0" w:color="auto"/>
                <w:bottom w:val="none" w:sz="0" w:space="0" w:color="auto"/>
                <w:right w:val="none" w:sz="0" w:space="0" w:color="auto"/>
              </w:divBdr>
            </w:div>
            <w:div w:id="1505318659">
              <w:marLeft w:val="0"/>
              <w:marRight w:val="0"/>
              <w:marTop w:val="0"/>
              <w:marBottom w:val="0"/>
              <w:divBdr>
                <w:top w:val="none" w:sz="0" w:space="0" w:color="auto"/>
                <w:left w:val="none" w:sz="0" w:space="0" w:color="auto"/>
                <w:bottom w:val="none" w:sz="0" w:space="0" w:color="auto"/>
                <w:right w:val="none" w:sz="0" w:space="0" w:color="auto"/>
              </w:divBdr>
            </w:div>
            <w:div w:id="679236184">
              <w:marLeft w:val="0"/>
              <w:marRight w:val="0"/>
              <w:marTop w:val="0"/>
              <w:marBottom w:val="0"/>
              <w:divBdr>
                <w:top w:val="none" w:sz="0" w:space="0" w:color="auto"/>
                <w:left w:val="none" w:sz="0" w:space="0" w:color="auto"/>
                <w:bottom w:val="none" w:sz="0" w:space="0" w:color="auto"/>
                <w:right w:val="none" w:sz="0" w:space="0" w:color="auto"/>
              </w:divBdr>
            </w:div>
            <w:div w:id="448668551">
              <w:marLeft w:val="0"/>
              <w:marRight w:val="0"/>
              <w:marTop w:val="0"/>
              <w:marBottom w:val="0"/>
              <w:divBdr>
                <w:top w:val="none" w:sz="0" w:space="0" w:color="auto"/>
                <w:left w:val="none" w:sz="0" w:space="0" w:color="auto"/>
                <w:bottom w:val="none" w:sz="0" w:space="0" w:color="auto"/>
                <w:right w:val="none" w:sz="0" w:space="0" w:color="auto"/>
              </w:divBdr>
            </w:div>
            <w:div w:id="351341359">
              <w:marLeft w:val="0"/>
              <w:marRight w:val="0"/>
              <w:marTop w:val="0"/>
              <w:marBottom w:val="0"/>
              <w:divBdr>
                <w:top w:val="none" w:sz="0" w:space="0" w:color="auto"/>
                <w:left w:val="none" w:sz="0" w:space="0" w:color="auto"/>
                <w:bottom w:val="none" w:sz="0" w:space="0" w:color="auto"/>
                <w:right w:val="none" w:sz="0" w:space="0" w:color="auto"/>
              </w:divBdr>
            </w:div>
            <w:div w:id="418334269">
              <w:marLeft w:val="0"/>
              <w:marRight w:val="0"/>
              <w:marTop w:val="0"/>
              <w:marBottom w:val="0"/>
              <w:divBdr>
                <w:top w:val="none" w:sz="0" w:space="0" w:color="auto"/>
                <w:left w:val="none" w:sz="0" w:space="0" w:color="auto"/>
                <w:bottom w:val="none" w:sz="0" w:space="0" w:color="auto"/>
                <w:right w:val="none" w:sz="0" w:space="0" w:color="auto"/>
              </w:divBdr>
            </w:div>
            <w:div w:id="692998229">
              <w:marLeft w:val="0"/>
              <w:marRight w:val="0"/>
              <w:marTop w:val="0"/>
              <w:marBottom w:val="0"/>
              <w:divBdr>
                <w:top w:val="none" w:sz="0" w:space="0" w:color="auto"/>
                <w:left w:val="none" w:sz="0" w:space="0" w:color="auto"/>
                <w:bottom w:val="none" w:sz="0" w:space="0" w:color="auto"/>
                <w:right w:val="none" w:sz="0" w:space="0" w:color="auto"/>
              </w:divBdr>
            </w:div>
            <w:div w:id="1692754968">
              <w:marLeft w:val="0"/>
              <w:marRight w:val="0"/>
              <w:marTop w:val="0"/>
              <w:marBottom w:val="0"/>
              <w:divBdr>
                <w:top w:val="none" w:sz="0" w:space="0" w:color="auto"/>
                <w:left w:val="none" w:sz="0" w:space="0" w:color="auto"/>
                <w:bottom w:val="none" w:sz="0" w:space="0" w:color="auto"/>
                <w:right w:val="none" w:sz="0" w:space="0" w:color="auto"/>
              </w:divBdr>
            </w:div>
            <w:div w:id="515309952">
              <w:marLeft w:val="0"/>
              <w:marRight w:val="0"/>
              <w:marTop w:val="0"/>
              <w:marBottom w:val="0"/>
              <w:divBdr>
                <w:top w:val="none" w:sz="0" w:space="0" w:color="auto"/>
                <w:left w:val="none" w:sz="0" w:space="0" w:color="auto"/>
                <w:bottom w:val="none" w:sz="0" w:space="0" w:color="auto"/>
                <w:right w:val="none" w:sz="0" w:space="0" w:color="auto"/>
              </w:divBdr>
            </w:div>
            <w:div w:id="304362756">
              <w:marLeft w:val="0"/>
              <w:marRight w:val="0"/>
              <w:marTop w:val="0"/>
              <w:marBottom w:val="0"/>
              <w:divBdr>
                <w:top w:val="none" w:sz="0" w:space="0" w:color="auto"/>
                <w:left w:val="none" w:sz="0" w:space="0" w:color="auto"/>
                <w:bottom w:val="none" w:sz="0" w:space="0" w:color="auto"/>
                <w:right w:val="none" w:sz="0" w:space="0" w:color="auto"/>
              </w:divBdr>
            </w:div>
            <w:div w:id="1977028657">
              <w:marLeft w:val="0"/>
              <w:marRight w:val="0"/>
              <w:marTop w:val="0"/>
              <w:marBottom w:val="0"/>
              <w:divBdr>
                <w:top w:val="none" w:sz="0" w:space="0" w:color="auto"/>
                <w:left w:val="none" w:sz="0" w:space="0" w:color="auto"/>
                <w:bottom w:val="none" w:sz="0" w:space="0" w:color="auto"/>
                <w:right w:val="none" w:sz="0" w:space="0" w:color="auto"/>
              </w:divBdr>
            </w:div>
            <w:div w:id="824708579">
              <w:marLeft w:val="0"/>
              <w:marRight w:val="0"/>
              <w:marTop w:val="0"/>
              <w:marBottom w:val="0"/>
              <w:divBdr>
                <w:top w:val="none" w:sz="0" w:space="0" w:color="auto"/>
                <w:left w:val="none" w:sz="0" w:space="0" w:color="auto"/>
                <w:bottom w:val="none" w:sz="0" w:space="0" w:color="auto"/>
                <w:right w:val="none" w:sz="0" w:space="0" w:color="auto"/>
              </w:divBdr>
            </w:div>
            <w:div w:id="1068845440">
              <w:marLeft w:val="0"/>
              <w:marRight w:val="0"/>
              <w:marTop w:val="0"/>
              <w:marBottom w:val="0"/>
              <w:divBdr>
                <w:top w:val="none" w:sz="0" w:space="0" w:color="auto"/>
                <w:left w:val="none" w:sz="0" w:space="0" w:color="auto"/>
                <w:bottom w:val="none" w:sz="0" w:space="0" w:color="auto"/>
                <w:right w:val="none" w:sz="0" w:space="0" w:color="auto"/>
              </w:divBdr>
            </w:div>
            <w:div w:id="1281299522">
              <w:marLeft w:val="0"/>
              <w:marRight w:val="0"/>
              <w:marTop w:val="0"/>
              <w:marBottom w:val="0"/>
              <w:divBdr>
                <w:top w:val="none" w:sz="0" w:space="0" w:color="auto"/>
                <w:left w:val="none" w:sz="0" w:space="0" w:color="auto"/>
                <w:bottom w:val="none" w:sz="0" w:space="0" w:color="auto"/>
                <w:right w:val="none" w:sz="0" w:space="0" w:color="auto"/>
              </w:divBdr>
            </w:div>
            <w:div w:id="800998602">
              <w:marLeft w:val="0"/>
              <w:marRight w:val="0"/>
              <w:marTop w:val="0"/>
              <w:marBottom w:val="0"/>
              <w:divBdr>
                <w:top w:val="none" w:sz="0" w:space="0" w:color="auto"/>
                <w:left w:val="none" w:sz="0" w:space="0" w:color="auto"/>
                <w:bottom w:val="none" w:sz="0" w:space="0" w:color="auto"/>
                <w:right w:val="none" w:sz="0" w:space="0" w:color="auto"/>
              </w:divBdr>
            </w:div>
            <w:div w:id="674112187">
              <w:marLeft w:val="0"/>
              <w:marRight w:val="0"/>
              <w:marTop w:val="0"/>
              <w:marBottom w:val="0"/>
              <w:divBdr>
                <w:top w:val="none" w:sz="0" w:space="0" w:color="auto"/>
                <w:left w:val="none" w:sz="0" w:space="0" w:color="auto"/>
                <w:bottom w:val="none" w:sz="0" w:space="0" w:color="auto"/>
                <w:right w:val="none" w:sz="0" w:space="0" w:color="auto"/>
              </w:divBdr>
            </w:div>
            <w:div w:id="72357757">
              <w:marLeft w:val="0"/>
              <w:marRight w:val="0"/>
              <w:marTop w:val="0"/>
              <w:marBottom w:val="0"/>
              <w:divBdr>
                <w:top w:val="none" w:sz="0" w:space="0" w:color="auto"/>
                <w:left w:val="none" w:sz="0" w:space="0" w:color="auto"/>
                <w:bottom w:val="none" w:sz="0" w:space="0" w:color="auto"/>
                <w:right w:val="none" w:sz="0" w:space="0" w:color="auto"/>
              </w:divBdr>
            </w:div>
            <w:div w:id="781071919">
              <w:marLeft w:val="0"/>
              <w:marRight w:val="0"/>
              <w:marTop w:val="0"/>
              <w:marBottom w:val="0"/>
              <w:divBdr>
                <w:top w:val="none" w:sz="0" w:space="0" w:color="auto"/>
                <w:left w:val="none" w:sz="0" w:space="0" w:color="auto"/>
                <w:bottom w:val="none" w:sz="0" w:space="0" w:color="auto"/>
                <w:right w:val="none" w:sz="0" w:space="0" w:color="auto"/>
              </w:divBdr>
            </w:div>
            <w:div w:id="933167531">
              <w:marLeft w:val="0"/>
              <w:marRight w:val="0"/>
              <w:marTop w:val="0"/>
              <w:marBottom w:val="0"/>
              <w:divBdr>
                <w:top w:val="none" w:sz="0" w:space="0" w:color="auto"/>
                <w:left w:val="none" w:sz="0" w:space="0" w:color="auto"/>
                <w:bottom w:val="none" w:sz="0" w:space="0" w:color="auto"/>
                <w:right w:val="none" w:sz="0" w:space="0" w:color="auto"/>
              </w:divBdr>
            </w:div>
            <w:div w:id="51971473">
              <w:marLeft w:val="0"/>
              <w:marRight w:val="0"/>
              <w:marTop w:val="0"/>
              <w:marBottom w:val="0"/>
              <w:divBdr>
                <w:top w:val="none" w:sz="0" w:space="0" w:color="auto"/>
                <w:left w:val="none" w:sz="0" w:space="0" w:color="auto"/>
                <w:bottom w:val="none" w:sz="0" w:space="0" w:color="auto"/>
                <w:right w:val="none" w:sz="0" w:space="0" w:color="auto"/>
              </w:divBdr>
            </w:div>
            <w:div w:id="127362427">
              <w:marLeft w:val="0"/>
              <w:marRight w:val="0"/>
              <w:marTop w:val="0"/>
              <w:marBottom w:val="0"/>
              <w:divBdr>
                <w:top w:val="none" w:sz="0" w:space="0" w:color="auto"/>
                <w:left w:val="none" w:sz="0" w:space="0" w:color="auto"/>
                <w:bottom w:val="none" w:sz="0" w:space="0" w:color="auto"/>
                <w:right w:val="none" w:sz="0" w:space="0" w:color="auto"/>
              </w:divBdr>
            </w:div>
            <w:div w:id="1044133627">
              <w:marLeft w:val="0"/>
              <w:marRight w:val="0"/>
              <w:marTop w:val="0"/>
              <w:marBottom w:val="0"/>
              <w:divBdr>
                <w:top w:val="none" w:sz="0" w:space="0" w:color="auto"/>
                <w:left w:val="none" w:sz="0" w:space="0" w:color="auto"/>
                <w:bottom w:val="none" w:sz="0" w:space="0" w:color="auto"/>
                <w:right w:val="none" w:sz="0" w:space="0" w:color="auto"/>
              </w:divBdr>
            </w:div>
            <w:div w:id="1429153586">
              <w:marLeft w:val="0"/>
              <w:marRight w:val="0"/>
              <w:marTop w:val="0"/>
              <w:marBottom w:val="0"/>
              <w:divBdr>
                <w:top w:val="none" w:sz="0" w:space="0" w:color="auto"/>
                <w:left w:val="none" w:sz="0" w:space="0" w:color="auto"/>
                <w:bottom w:val="none" w:sz="0" w:space="0" w:color="auto"/>
                <w:right w:val="none" w:sz="0" w:space="0" w:color="auto"/>
              </w:divBdr>
            </w:div>
            <w:div w:id="1120420524">
              <w:marLeft w:val="0"/>
              <w:marRight w:val="0"/>
              <w:marTop w:val="0"/>
              <w:marBottom w:val="0"/>
              <w:divBdr>
                <w:top w:val="none" w:sz="0" w:space="0" w:color="auto"/>
                <w:left w:val="none" w:sz="0" w:space="0" w:color="auto"/>
                <w:bottom w:val="none" w:sz="0" w:space="0" w:color="auto"/>
                <w:right w:val="none" w:sz="0" w:space="0" w:color="auto"/>
              </w:divBdr>
            </w:div>
            <w:div w:id="1484346831">
              <w:marLeft w:val="0"/>
              <w:marRight w:val="0"/>
              <w:marTop w:val="0"/>
              <w:marBottom w:val="0"/>
              <w:divBdr>
                <w:top w:val="none" w:sz="0" w:space="0" w:color="auto"/>
                <w:left w:val="none" w:sz="0" w:space="0" w:color="auto"/>
                <w:bottom w:val="none" w:sz="0" w:space="0" w:color="auto"/>
                <w:right w:val="none" w:sz="0" w:space="0" w:color="auto"/>
              </w:divBdr>
            </w:div>
            <w:div w:id="22526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18026">
      <w:bodyDiv w:val="1"/>
      <w:marLeft w:val="0"/>
      <w:marRight w:val="0"/>
      <w:marTop w:val="0"/>
      <w:marBottom w:val="0"/>
      <w:divBdr>
        <w:top w:val="none" w:sz="0" w:space="0" w:color="auto"/>
        <w:left w:val="none" w:sz="0" w:space="0" w:color="auto"/>
        <w:bottom w:val="none" w:sz="0" w:space="0" w:color="auto"/>
        <w:right w:val="none" w:sz="0" w:space="0" w:color="auto"/>
      </w:divBdr>
    </w:div>
    <w:div w:id="2060664625">
      <w:bodyDiv w:val="1"/>
      <w:marLeft w:val="0"/>
      <w:marRight w:val="0"/>
      <w:marTop w:val="0"/>
      <w:marBottom w:val="0"/>
      <w:divBdr>
        <w:top w:val="none" w:sz="0" w:space="0" w:color="auto"/>
        <w:left w:val="none" w:sz="0" w:space="0" w:color="auto"/>
        <w:bottom w:val="none" w:sz="0" w:space="0" w:color="auto"/>
        <w:right w:val="none" w:sz="0" w:space="0" w:color="auto"/>
      </w:divBdr>
      <w:divsChild>
        <w:div w:id="1496456591">
          <w:marLeft w:val="0"/>
          <w:marRight w:val="0"/>
          <w:marTop w:val="0"/>
          <w:marBottom w:val="0"/>
          <w:divBdr>
            <w:top w:val="none" w:sz="0" w:space="0" w:color="auto"/>
            <w:left w:val="none" w:sz="0" w:space="0" w:color="auto"/>
            <w:bottom w:val="none" w:sz="0" w:space="0" w:color="auto"/>
            <w:right w:val="none" w:sz="0" w:space="0" w:color="auto"/>
          </w:divBdr>
          <w:divsChild>
            <w:div w:id="780687543">
              <w:marLeft w:val="0"/>
              <w:marRight w:val="0"/>
              <w:marTop w:val="0"/>
              <w:marBottom w:val="0"/>
              <w:divBdr>
                <w:top w:val="none" w:sz="0" w:space="0" w:color="auto"/>
                <w:left w:val="none" w:sz="0" w:space="0" w:color="auto"/>
                <w:bottom w:val="none" w:sz="0" w:space="0" w:color="auto"/>
                <w:right w:val="none" w:sz="0" w:space="0" w:color="auto"/>
              </w:divBdr>
            </w:div>
            <w:div w:id="1978099200">
              <w:marLeft w:val="0"/>
              <w:marRight w:val="0"/>
              <w:marTop w:val="0"/>
              <w:marBottom w:val="0"/>
              <w:divBdr>
                <w:top w:val="none" w:sz="0" w:space="0" w:color="auto"/>
                <w:left w:val="none" w:sz="0" w:space="0" w:color="auto"/>
                <w:bottom w:val="none" w:sz="0" w:space="0" w:color="auto"/>
                <w:right w:val="none" w:sz="0" w:space="0" w:color="auto"/>
              </w:divBdr>
            </w:div>
            <w:div w:id="904488932">
              <w:marLeft w:val="0"/>
              <w:marRight w:val="0"/>
              <w:marTop w:val="0"/>
              <w:marBottom w:val="0"/>
              <w:divBdr>
                <w:top w:val="none" w:sz="0" w:space="0" w:color="auto"/>
                <w:left w:val="none" w:sz="0" w:space="0" w:color="auto"/>
                <w:bottom w:val="none" w:sz="0" w:space="0" w:color="auto"/>
                <w:right w:val="none" w:sz="0" w:space="0" w:color="auto"/>
              </w:divBdr>
            </w:div>
            <w:div w:id="751046593">
              <w:marLeft w:val="0"/>
              <w:marRight w:val="0"/>
              <w:marTop w:val="0"/>
              <w:marBottom w:val="0"/>
              <w:divBdr>
                <w:top w:val="none" w:sz="0" w:space="0" w:color="auto"/>
                <w:left w:val="none" w:sz="0" w:space="0" w:color="auto"/>
                <w:bottom w:val="none" w:sz="0" w:space="0" w:color="auto"/>
                <w:right w:val="none" w:sz="0" w:space="0" w:color="auto"/>
              </w:divBdr>
            </w:div>
            <w:div w:id="1688290713">
              <w:marLeft w:val="0"/>
              <w:marRight w:val="0"/>
              <w:marTop w:val="0"/>
              <w:marBottom w:val="0"/>
              <w:divBdr>
                <w:top w:val="none" w:sz="0" w:space="0" w:color="auto"/>
                <w:left w:val="none" w:sz="0" w:space="0" w:color="auto"/>
                <w:bottom w:val="none" w:sz="0" w:space="0" w:color="auto"/>
                <w:right w:val="none" w:sz="0" w:space="0" w:color="auto"/>
              </w:divBdr>
            </w:div>
            <w:div w:id="328947606">
              <w:marLeft w:val="0"/>
              <w:marRight w:val="0"/>
              <w:marTop w:val="0"/>
              <w:marBottom w:val="0"/>
              <w:divBdr>
                <w:top w:val="none" w:sz="0" w:space="0" w:color="auto"/>
                <w:left w:val="none" w:sz="0" w:space="0" w:color="auto"/>
                <w:bottom w:val="none" w:sz="0" w:space="0" w:color="auto"/>
                <w:right w:val="none" w:sz="0" w:space="0" w:color="auto"/>
              </w:divBdr>
            </w:div>
            <w:div w:id="1199661553">
              <w:marLeft w:val="0"/>
              <w:marRight w:val="0"/>
              <w:marTop w:val="0"/>
              <w:marBottom w:val="0"/>
              <w:divBdr>
                <w:top w:val="none" w:sz="0" w:space="0" w:color="auto"/>
                <w:left w:val="none" w:sz="0" w:space="0" w:color="auto"/>
                <w:bottom w:val="none" w:sz="0" w:space="0" w:color="auto"/>
                <w:right w:val="none" w:sz="0" w:space="0" w:color="auto"/>
              </w:divBdr>
            </w:div>
            <w:div w:id="2105876704">
              <w:marLeft w:val="0"/>
              <w:marRight w:val="0"/>
              <w:marTop w:val="0"/>
              <w:marBottom w:val="0"/>
              <w:divBdr>
                <w:top w:val="none" w:sz="0" w:space="0" w:color="auto"/>
                <w:left w:val="none" w:sz="0" w:space="0" w:color="auto"/>
                <w:bottom w:val="none" w:sz="0" w:space="0" w:color="auto"/>
                <w:right w:val="none" w:sz="0" w:space="0" w:color="auto"/>
              </w:divBdr>
            </w:div>
            <w:div w:id="914050834">
              <w:marLeft w:val="0"/>
              <w:marRight w:val="0"/>
              <w:marTop w:val="0"/>
              <w:marBottom w:val="0"/>
              <w:divBdr>
                <w:top w:val="none" w:sz="0" w:space="0" w:color="auto"/>
                <w:left w:val="none" w:sz="0" w:space="0" w:color="auto"/>
                <w:bottom w:val="none" w:sz="0" w:space="0" w:color="auto"/>
                <w:right w:val="none" w:sz="0" w:space="0" w:color="auto"/>
              </w:divBdr>
            </w:div>
            <w:div w:id="321856828">
              <w:marLeft w:val="0"/>
              <w:marRight w:val="0"/>
              <w:marTop w:val="0"/>
              <w:marBottom w:val="0"/>
              <w:divBdr>
                <w:top w:val="none" w:sz="0" w:space="0" w:color="auto"/>
                <w:left w:val="none" w:sz="0" w:space="0" w:color="auto"/>
                <w:bottom w:val="none" w:sz="0" w:space="0" w:color="auto"/>
                <w:right w:val="none" w:sz="0" w:space="0" w:color="auto"/>
              </w:divBdr>
            </w:div>
            <w:div w:id="2016885599">
              <w:marLeft w:val="0"/>
              <w:marRight w:val="0"/>
              <w:marTop w:val="0"/>
              <w:marBottom w:val="0"/>
              <w:divBdr>
                <w:top w:val="none" w:sz="0" w:space="0" w:color="auto"/>
                <w:left w:val="none" w:sz="0" w:space="0" w:color="auto"/>
                <w:bottom w:val="none" w:sz="0" w:space="0" w:color="auto"/>
                <w:right w:val="none" w:sz="0" w:space="0" w:color="auto"/>
              </w:divBdr>
            </w:div>
            <w:div w:id="1126587504">
              <w:marLeft w:val="0"/>
              <w:marRight w:val="0"/>
              <w:marTop w:val="0"/>
              <w:marBottom w:val="0"/>
              <w:divBdr>
                <w:top w:val="none" w:sz="0" w:space="0" w:color="auto"/>
                <w:left w:val="none" w:sz="0" w:space="0" w:color="auto"/>
                <w:bottom w:val="none" w:sz="0" w:space="0" w:color="auto"/>
                <w:right w:val="none" w:sz="0" w:space="0" w:color="auto"/>
              </w:divBdr>
            </w:div>
            <w:div w:id="1715541000">
              <w:marLeft w:val="0"/>
              <w:marRight w:val="0"/>
              <w:marTop w:val="0"/>
              <w:marBottom w:val="0"/>
              <w:divBdr>
                <w:top w:val="none" w:sz="0" w:space="0" w:color="auto"/>
                <w:left w:val="none" w:sz="0" w:space="0" w:color="auto"/>
                <w:bottom w:val="none" w:sz="0" w:space="0" w:color="auto"/>
                <w:right w:val="none" w:sz="0" w:space="0" w:color="auto"/>
              </w:divBdr>
            </w:div>
            <w:div w:id="98380258">
              <w:marLeft w:val="0"/>
              <w:marRight w:val="0"/>
              <w:marTop w:val="0"/>
              <w:marBottom w:val="0"/>
              <w:divBdr>
                <w:top w:val="none" w:sz="0" w:space="0" w:color="auto"/>
                <w:left w:val="none" w:sz="0" w:space="0" w:color="auto"/>
                <w:bottom w:val="none" w:sz="0" w:space="0" w:color="auto"/>
                <w:right w:val="none" w:sz="0" w:space="0" w:color="auto"/>
              </w:divBdr>
            </w:div>
            <w:div w:id="1177421768">
              <w:marLeft w:val="0"/>
              <w:marRight w:val="0"/>
              <w:marTop w:val="0"/>
              <w:marBottom w:val="0"/>
              <w:divBdr>
                <w:top w:val="none" w:sz="0" w:space="0" w:color="auto"/>
                <w:left w:val="none" w:sz="0" w:space="0" w:color="auto"/>
                <w:bottom w:val="none" w:sz="0" w:space="0" w:color="auto"/>
                <w:right w:val="none" w:sz="0" w:space="0" w:color="auto"/>
              </w:divBdr>
            </w:div>
            <w:div w:id="2099860675">
              <w:marLeft w:val="0"/>
              <w:marRight w:val="0"/>
              <w:marTop w:val="0"/>
              <w:marBottom w:val="0"/>
              <w:divBdr>
                <w:top w:val="none" w:sz="0" w:space="0" w:color="auto"/>
                <w:left w:val="none" w:sz="0" w:space="0" w:color="auto"/>
                <w:bottom w:val="none" w:sz="0" w:space="0" w:color="auto"/>
                <w:right w:val="none" w:sz="0" w:space="0" w:color="auto"/>
              </w:divBdr>
            </w:div>
            <w:div w:id="1789422793">
              <w:marLeft w:val="0"/>
              <w:marRight w:val="0"/>
              <w:marTop w:val="0"/>
              <w:marBottom w:val="0"/>
              <w:divBdr>
                <w:top w:val="none" w:sz="0" w:space="0" w:color="auto"/>
                <w:left w:val="none" w:sz="0" w:space="0" w:color="auto"/>
                <w:bottom w:val="none" w:sz="0" w:space="0" w:color="auto"/>
                <w:right w:val="none" w:sz="0" w:space="0" w:color="auto"/>
              </w:divBdr>
            </w:div>
            <w:div w:id="1897233528">
              <w:marLeft w:val="0"/>
              <w:marRight w:val="0"/>
              <w:marTop w:val="0"/>
              <w:marBottom w:val="0"/>
              <w:divBdr>
                <w:top w:val="none" w:sz="0" w:space="0" w:color="auto"/>
                <w:left w:val="none" w:sz="0" w:space="0" w:color="auto"/>
                <w:bottom w:val="none" w:sz="0" w:space="0" w:color="auto"/>
                <w:right w:val="none" w:sz="0" w:space="0" w:color="auto"/>
              </w:divBdr>
            </w:div>
            <w:div w:id="1130824874">
              <w:marLeft w:val="0"/>
              <w:marRight w:val="0"/>
              <w:marTop w:val="0"/>
              <w:marBottom w:val="0"/>
              <w:divBdr>
                <w:top w:val="none" w:sz="0" w:space="0" w:color="auto"/>
                <w:left w:val="none" w:sz="0" w:space="0" w:color="auto"/>
                <w:bottom w:val="none" w:sz="0" w:space="0" w:color="auto"/>
                <w:right w:val="none" w:sz="0" w:space="0" w:color="auto"/>
              </w:divBdr>
            </w:div>
            <w:div w:id="1705062096">
              <w:marLeft w:val="0"/>
              <w:marRight w:val="0"/>
              <w:marTop w:val="0"/>
              <w:marBottom w:val="0"/>
              <w:divBdr>
                <w:top w:val="none" w:sz="0" w:space="0" w:color="auto"/>
                <w:left w:val="none" w:sz="0" w:space="0" w:color="auto"/>
                <w:bottom w:val="none" w:sz="0" w:space="0" w:color="auto"/>
                <w:right w:val="none" w:sz="0" w:space="0" w:color="auto"/>
              </w:divBdr>
            </w:div>
            <w:div w:id="149099507">
              <w:marLeft w:val="0"/>
              <w:marRight w:val="0"/>
              <w:marTop w:val="0"/>
              <w:marBottom w:val="0"/>
              <w:divBdr>
                <w:top w:val="none" w:sz="0" w:space="0" w:color="auto"/>
                <w:left w:val="none" w:sz="0" w:space="0" w:color="auto"/>
                <w:bottom w:val="none" w:sz="0" w:space="0" w:color="auto"/>
                <w:right w:val="none" w:sz="0" w:space="0" w:color="auto"/>
              </w:divBdr>
            </w:div>
            <w:div w:id="1882479802">
              <w:marLeft w:val="0"/>
              <w:marRight w:val="0"/>
              <w:marTop w:val="0"/>
              <w:marBottom w:val="0"/>
              <w:divBdr>
                <w:top w:val="none" w:sz="0" w:space="0" w:color="auto"/>
                <w:left w:val="none" w:sz="0" w:space="0" w:color="auto"/>
                <w:bottom w:val="none" w:sz="0" w:space="0" w:color="auto"/>
                <w:right w:val="none" w:sz="0" w:space="0" w:color="auto"/>
              </w:divBdr>
            </w:div>
            <w:div w:id="1796176097">
              <w:marLeft w:val="0"/>
              <w:marRight w:val="0"/>
              <w:marTop w:val="0"/>
              <w:marBottom w:val="0"/>
              <w:divBdr>
                <w:top w:val="none" w:sz="0" w:space="0" w:color="auto"/>
                <w:left w:val="none" w:sz="0" w:space="0" w:color="auto"/>
                <w:bottom w:val="none" w:sz="0" w:space="0" w:color="auto"/>
                <w:right w:val="none" w:sz="0" w:space="0" w:color="auto"/>
              </w:divBdr>
            </w:div>
            <w:div w:id="2133089929">
              <w:marLeft w:val="0"/>
              <w:marRight w:val="0"/>
              <w:marTop w:val="0"/>
              <w:marBottom w:val="0"/>
              <w:divBdr>
                <w:top w:val="none" w:sz="0" w:space="0" w:color="auto"/>
                <w:left w:val="none" w:sz="0" w:space="0" w:color="auto"/>
                <w:bottom w:val="none" w:sz="0" w:space="0" w:color="auto"/>
                <w:right w:val="none" w:sz="0" w:space="0" w:color="auto"/>
              </w:divBdr>
            </w:div>
            <w:div w:id="1546526166">
              <w:marLeft w:val="0"/>
              <w:marRight w:val="0"/>
              <w:marTop w:val="0"/>
              <w:marBottom w:val="0"/>
              <w:divBdr>
                <w:top w:val="none" w:sz="0" w:space="0" w:color="auto"/>
                <w:left w:val="none" w:sz="0" w:space="0" w:color="auto"/>
                <w:bottom w:val="none" w:sz="0" w:space="0" w:color="auto"/>
                <w:right w:val="none" w:sz="0" w:space="0" w:color="auto"/>
              </w:divBdr>
            </w:div>
            <w:div w:id="469520071">
              <w:marLeft w:val="0"/>
              <w:marRight w:val="0"/>
              <w:marTop w:val="0"/>
              <w:marBottom w:val="0"/>
              <w:divBdr>
                <w:top w:val="none" w:sz="0" w:space="0" w:color="auto"/>
                <w:left w:val="none" w:sz="0" w:space="0" w:color="auto"/>
                <w:bottom w:val="none" w:sz="0" w:space="0" w:color="auto"/>
                <w:right w:val="none" w:sz="0" w:space="0" w:color="auto"/>
              </w:divBdr>
            </w:div>
            <w:div w:id="1465124227">
              <w:marLeft w:val="0"/>
              <w:marRight w:val="0"/>
              <w:marTop w:val="0"/>
              <w:marBottom w:val="0"/>
              <w:divBdr>
                <w:top w:val="none" w:sz="0" w:space="0" w:color="auto"/>
                <w:left w:val="none" w:sz="0" w:space="0" w:color="auto"/>
                <w:bottom w:val="none" w:sz="0" w:space="0" w:color="auto"/>
                <w:right w:val="none" w:sz="0" w:space="0" w:color="auto"/>
              </w:divBdr>
            </w:div>
            <w:div w:id="1963684692">
              <w:marLeft w:val="0"/>
              <w:marRight w:val="0"/>
              <w:marTop w:val="0"/>
              <w:marBottom w:val="0"/>
              <w:divBdr>
                <w:top w:val="none" w:sz="0" w:space="0" w:color="auto"/>
                <w:left w:val="none" w:sz="0" w:space="0" w:color="auto"/>
                <w:bottom w:val="none" w:sz="0" w:space="0" w:color="auto"/>
                <w:right w:val="none" w:sz="0" w:space="0" w:color="auto"/>
              </w:divBdr>
            </w:div>
            <w:div w:id="28536414">
              <w:marLeft w:val="0"/>
              <w:marRight w:val="0"/>
              <w:marTop w:val="0"/>
              <w:marBottom w:val="0"/>
              <w:divBdr>
                <w:top w:val="none" w:sz="0" w:space="0" w:color="auto"/>
                <w:left w:val="none" w:sz="0" w:space="0" w:color="auto"/>
                <w:bottom w:val="none" w:sz="0" w:space="0" w:color="auto"/>
                <w:right w:val="none" w:sz="0" w:space="0" w:color="auto"/>
              </w:divBdr>
            </w:div>
            <w:div w:id="1074862874">
              <w:marLeft w:val="0"/>
              <w:marRight w:val="0"/>
              <w:marTop w:val="0"/>
              <w:marBottom w:val="0"/>
              <w:divBdr>
                <w:top w:val="none" w:sz="0" w:space="0" w:color="auto"/>
                <w:left w:val="none" w:sz="0" w:space="0" w:color="auto"/>
                <w:bottom w:val="none" w:sz="0" w:space="0" w:color="auto"/>
                <w:right w:val="none" w:sz="0" w:space="0" w:color="auto"/>
              </w:divBdr>
            </w:div>
            <w:div w:id="1210074961">
              <w:marLeft w:val="0"/>
              <w:marRight w:val="0"/>
              <w:marTop w:val="0"/>
              <w:marBottom w:val="0"/>
              <w:divBdr>
                <w:top w:val="none" w:sz="0" w:space="0" w:color="auto"/>
                <w:left w:val="none" w:sz="0" w:space="0" w:color="auto"/>
                <w:bottom w:val="none" w:sz="0" w:space="0" w:color="auto"/>
                <w:right w:val="none" w:sz="0" w:space="0" w:color="auto"/>
              </w:divBdr>
            </w:div>
            <w:div w:id="411702396">
              <w:marLeft w:val="0"/>
              <w:marRight w:val="0"/>
              <w:marTop w:val="0"/>
              <w:marBottom w:val="0"/>
              <w:divBdr>
                <w:top w:val="none" w:sz="0" w:space="0" w:color="auto"/>
                <w:left w:val="none" w:sz="0" w:space="0" w:color="auto"/>
                <w:bottom w:val="none" w:sz="0" w:space="0" w:color="auto"/>
                <w:right w:val="none" w:sz="0" w:space="0" w:color="auto"/>
              </w:divBdr>
            </w:div>
            <w:div w:id="158191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883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700</Words>
  <Characters>3992</Characters>
  <Application>Microsoft Office Word</Application>
  <DocSecurity>0</DocSecurity>
  <Lines>33</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4683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Всеволод Николаев</cp:lastModifiedBy>
  <cp:revision>7</cp:revision>
  <dcterms:created xsi:type="dcterms:W3CDTF">2013-12-23T23:15:00Z</dcterms:created>
  <dcterms:modified xsi:type="dcterms:W3CDTF">2024-09-19T14:49:00Z</dcterms:modified>
  <cp:category/>
</cp:coreProperties>
</file>