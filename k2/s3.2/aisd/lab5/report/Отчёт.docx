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7231C" w14:textId="77777777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МИНОБРНАУКИ РОССИИ</w:t>
      </w:r>
    </w:p>
    <w:p w14:paraId="643ADEE2" w14:textId="77777777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САНКТ-ПЕТЕРБУРГСКИЙ ГОСУДАРСТВЕННЫЙ ЭЛЕКТРОТЕХНИЧЕСКИЙ УНИВЕРСИТЕТ</w:t>
      </w:r>
    </w:p>
    <w:p w14:paraId="41856BA7" w14:textId="77777777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«ЛЭТИ» ИМ. В.И. УЛЬЯНОВА (ЛЕНИНА)</w:t>
      </w:r>
    </w:p>
    <w:p w14:paraId="367FC08F" w14:textId="77777777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Кафедра АПУ</w:t>
      </w:r>
    </w:p>
    <w:p w14:paraId="5E0AEE16" w14:textId="77777777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br/>
      </w:r>
      <w:r w:rsidRPr="007E5740">
        <w:rPr>
          <w:b/>
          <w:bCs/>
        </w:rPr>
        <w:br/>
      </w:r>
      <w:r w:rsidRPr="007E5740">
        <w:rPr>
          <w:b/>
          <w:bCs/>
        </w:rPr>
        <w:br/>
      </w:r>
      <w:r w:rsidRPr="007E5740">
        <w:rPr>
          <w:b/>
          <w:bCs/>
        </w:rPr>
        <w:br/>
      </w:r>
    </w:p>
    <w:p w14:paraId="645CAE69" w14:textId="77777777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ОТЧЕТ</w:t>
      </w:r>
    </w:p>
    <w:p w14:paraId="529BEBFA" w14:textId="76F88A7E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по лабораторной работе №</w:t>
      </w:r>
      <w:r w:rsidR="001F4667">
        <w:rPr>
          <w:b/>
          <w:bCs/>
        </w:rPr>
        <w:t>5</w:t>
      </w:r>
    </w:p>
    <w:p w14:paraId="643B211D" w14:textId="41034F9C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на тему: «</w:t>
      </w:r>
      <w:r w:rsidR="001F4667" w:rsidRPr="001F4667">
        <w:rPr>
          <w:b/>
          <w:bCs/>
        </w:rPr>
        <w:t>АВЛ-дерево</w:t>
      </w:r>
      <w:r w:rsidR="001F4667">
        <w:rPr>
          <w:b/>
          <w:bCs/>
        </w:rPr>
        <w:t>»</w:t>
      </w:r>
    </w:p>
    <w:p w14:paraId="3612C411" w14:textId="4955120B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по дисциплине «Алгоритмы и структуры данных»</w:t>
      </w:r>
    </w:p>
    <w:p w14:paraId="388B94A8" w14:textId="77777777" w:rsidR="00D92C93" w:rsidRDefault="00AB0C67" w:rsidP="007E5740">
      <w:pPr>
        <w:jc w:val="center"/>
      </w:pPr>
      <w:r w:rsidRPr="00AB0C67">
        <w:br/>
      </w:r>
      <w:r w:rsidRPr="00AB0C67">
        <w:br/>
      </w:r>
      <w:r w:rsidRPr="00AB0C67">
        <w:br/>
      </w:r>
      <w:r w:rsidRPr="00AB0C67">
        <w:br/>
      </w:r>
    </w:p>
    <w:p w14:paraId="4437610C" w14:textId="1E798FBA" w:rsidR="00AB0C67" w:rsidRPr="00AB0C67" w:rsidRDefault="00AB0C67" w:rsidP="007E5740">
      <w:pPr>
        <w:jc w:val="center"/>
      </w:pPr>
      <w:r w:rsidRPr="00AB0C67">
        <w:br/>
      </w:r>
      <w:r w:rsidRPr="00AB0C67">
        <w:br/>
      </w:r>
      <w:r w:rsidRPr="00AB0C67">
        <w:br/>
      </w:r>
      <w:r w:rsidRPr="00AB0C67">
        <w:br/>
      </w:r>
    </w:p>
    <w:tbl>
      <w:tblPr>
        <w:tblW w:w="10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4447"/>
        <w:gridCol w:w="2758"/>
      </w:tblGrid>
      <w:tr w:rsidR="00AB0C67" w:rsidRPr="00AB0C67" w14:paraId="684F35E2" w14:textId="77777777" w:rsidTr="00AB0C67">
        <w:trPr>
          <w:trHeight w:val="5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2DE1B" w14:textId="77777777" w:rsidR="00AB0C67" w:rsidRPr="00AB0C67" w:rsidRDefault="00AB0C67" w:rsidP="00D92C93">
            <w:pPr>
              <w:jc w:val="right"/>
            </w:pPr>
            <w:r w:rsidRPr="00AB0C67">
              <w:t>Студент гр. 3391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F75FE" w14:textId="77777777" w:rsidR="00AB0C67" w:rsidRPr="00AB0C67" w:rsidRDefault="00AB0C67" w:rsidP="007E5740">
            <w:r w:rsidRPr="00AB0C67">
              <w:t>______________________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765B" w14:textId="77777777" w:rsidR="00AB0C67" w:rsidRPr="00AB0C67" w:rsidRDefault="00AB0C67" w:rsidP="00D92C93">
            <w:pPr>
              <w:jc w:val="left"/>
            </w:pPr>
            <w:r w:rsidRPr="00AB0C67">
              <w:t>Николаев В.Ю.</w:t>
            </w:r>
          </w:p>
        </w:tc>
      </w:tr>
      <w:tr w:rsidR="00AB0C67" w:rsidRPr="00AB0C67" w14:paraId="4C107630" w14:textId="77777777" w:rsidTr="00AB0C67">
        <w:trPr>
          <w:trHeight w:val="2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FB1D" w14:textId="77777777" w:rsidR="00AB0C67" w:rsidRPr="00AB0C67" w:rsidRDefault="00AB0C67" w:rsidP="00D92C93">
            <w:pPr>
              <w:jc w:val="right"/>
            </w:pPr>
            <w:r w:rsidRPr="00AB0C67">
              <w:t>Преподаватель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6379" w14:textId="77777777" w:rsidR="00AB0C67" w:rsidRPr="00AB0C67" w:rsidRDefault="00AB0C67" w:rsidP="007E5740">
            <w:r w:rsidRPr="00AB0C67">
              <w:t>______________________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CEDED" w14:textId="37E64BB7" w:rsidR="00AB0C67" w:rsidRPr="00A91A9E" w:rsidRDefault="00A91A9E" w:rsidP="00D92C93">
            <w:pPr>
              <w:jc w:val="left"/>
            </w:pPr>
            <w:proofErr w:type="spellStart"/>
            <w:r w:rsidRPr="00A91A9E">
              <w:t>Ряскова</w:t>
            </w:r>
            <w:proofErr w:type="spellEnd"/>
            <w:r w:rsidRPr="00A91A9E">
              <w:t xml:space="preserve"> </w:t>
            </w:r>
            <w:r>
              <w:t>Е.Б.</w:t>
            </w:r>
          </w:p>
        </w:tc>
      </w:tr>
    </w:tbl>
    <w:p w14:paraId="67E4BB2B" w14:textId="2ABE801B" w:rsidR="00AB0C67" w:rsidRPr="00AB0C67" w:rsidRDefault="00AB0C67" w:rsidP="007E5740">
      <w:pPr>
        <w:jc w:val="center"/>
      </w:pP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</w:p>
    <w:p w14:paraId="447B2BF2" w14:textId="77777777" w:rsidR="00AB0C67" w:rsidRPr="00AB0C67" w:rsidRDefault="00AB0C67" w:rsidP="007E5740">
      <w:pPr>
        <w:jc w:val="center"/>
      </w:pPr>
    </w:p>
    <w:p w14:paraId="6A7D1079" w14:textId="77777777" w:rsidR="00AB0C67" w:rsidRPr="00AB0C67" w:rsidRDefault="00AB0C67" w:rsidP="007E5740">
      <w:pPr>
        <w:jc w:val="center"/>
      </w:pPr>
    </w:p>
    <w:p w14:paraId="7017E052" w14:textId="77777777" w:rsidR="00AB0C67" w:rsidRPr="00AB0C67" w:rsidRDefault="00AB0C67" w:rsidP="007E5740">
      <w:pPr>
        <w:jc w:val="center"/>
      </w:pPr>
    </w:p>
    <w:p w14:paraId="54E0FC67" w14:textId="77777777" w:rsidR="00AB0C67" w:rsidRPr="00AB0C67" w:rsidRDefault="00AB0C67" w:rsidP="007E5740">
      <w:pPr>
        <w:jc w:val="center"/>
      </w:pPr>
      <w:r w:rsidRPr="00AB0C67">
        <w:t>Санкт-Петербург</w:t>
      </w:r>
    </w:p>
    <w:p w14:paraId="74CFBB5E" w14:textId="5AEDE5A5" w:rsidR="007169A8" w:rsidRPr="00AB0C67" w:rsidRDefault="00AB0C67" w:rsidP="007E5740">
      <w:pPr>
        <w:jc w:val="center"/>
      </w:pPr>
      <w:r w:rsidRPr="00AB0C67">
        <w:t>2024 г.</w:t>
      </w:r>
      <w:r w:rsidR="007169A8" w:rsidRPr="00AB0C67">
        <w:br w:type="page"/>
      </w:r>
    </w:p>
    <w:p w14:paraId="443FD86E" w14:textId="5B99BC0C" w:rsidR="002E7B06" w:rsidRDefault="002B02A0" w:rsidP="001F4667">
      <w:pPr>
        <w:pStyle w:val="21"/>
        <w:rPr>
          <w:rFonts w:eastAsiaTheme="minorEastAsia"/>
          <w:b w:val="0"/>
          <w:bCs w:val="0"/>
          <w:color w:val="auto"/>
        </w:rPr>
      </w:pPr>
      <w:r w:rsidRPr="00DA43B0">
        <w:lastRenderedPageBreak/>
        <w:t>Цель работы</w:t>
      </w:r>
    </w:p>
    <w:p w14:paraId="4D404C8B" w14:textId="47ECF447" w:rsidR="001F4667" w:rsidRPr="001F4667" w:rsidRDefault="001F4667" w:rsidP="001F4667">
      <w:r w:rsidRPr="001F4667">
        <w:t>Получить практические навыки реализации и применения алгоритмов для построения и работы с АВЛ-деревом.</w:t>
      </w:r>
    </w:p>
    <w:p w14:paraId="1AC6313C" w14:textId="77430D91" w:rsidR="002E7B06" w:rsidRDefault="002B02A0" w:rsidP="001F4667">
      <w:pPr>
        <w:pStyle w:val="21"/>
        <w:rPr>
          <w:rFonts w:eastAsiaTheme="minorEastAsia"/>
          <w:b w:val="0"/>
          <w:bCs w:val="0"/>
          <w:color w:val="auto"/>
        </w:rPr>
      </w:pPr>
      <w:r w:rsidRPr="00AB0C67">
        <w:t>Задачи</w:t>
      </w:r>
    </w:p>
    <w:p w14:paraId="4973D3CF" w14:textId="77777777" w:rsidR="001F4667" w:rsidRPr="001F4667" w:rsidRDefault="001F4667" w:rsidP="001F4667">
      <w:r w:rsidRPr="001F4667">
        <w:t>Создать программу, которая:</w:t>
      </w:r>
    </w:p>
    <w:p w14:paraId="7B917B52" w14:textId="77777777" w:rsidR="001F4667" w:rsidRPr="001F4667" w:rsidRDefault="001F4667" w:rsidP="001F4667">
      <w:pPr>
        <w:numPr>
          <w:ilvl w:val="0"/>
          <w:numId w:val="26"/>
        </w:numPr>
      </w:pPr>
      <w:r w:rsidRPr="001F4667">
        <w:t>Реализует АВЛ-дерево для хранения информации о студентах.</w:t>
      </w:r>
    </w:p>
    <w:p w14:paraId="1734F1CD" w14:textId="77777777" w:rsidR="001F4667" w:rsidRPr="001F4667" w:rsidRDefault="001F4667" w:rsidP="001F4667">
      <w:pPr>
        <w:numPr>
          <w:ilvl w:val="0"/>
          <w:numId w:val="26"/>
        </w:numPr>
      </w:pPr>
      <w:r w:rsidRPr="001F4667">
        <w:t>Включает следующие функции: добавление, вывод, поиск, удаление информации о студенте.</w:t>
      </w:r>
    </w:p>
    <w:p w14:paraId="652D066F" w14:textId="77777777" w:rsidR="001F4667" w:rsidRPr="001F4667" w:rsidRDefault="001F4667" w:rsidP="001F4667">
      <w:pPr>
        <w:numPr>
          <w:ilvl w:val="0"/>
          <w:numId w:val="26"/>
        </w:numPr>
      </w:pPr>
      <w:r w:rsidRPr="001F4667">
        <w:t>Обеспечивает диалог с пользователем через меню для выполнения операций с деревом.</w:t>
      </w:r>
    </w:p>
    <w:p w14:paraId="2B335B6C" w14:textId="64DB810F" w:rsidR="002E7B06" w:rsidRDefault="002B02A0" w:rsidP="001F4667">
      <w:pPr>
        <w:pStyle w:val="21"/>
        <w:rPr>
          <w:rFonts w:eastAsiaTheme="minorEastAsia"/>
          <w:b w:val="0"/>
          <w:bCs w:val="0"/>
          <w:color w:val="auto"/>
        </w:rPr>
      </w:pPr>
      <w:r w:rsidRPr="00AB0C67">
        <w:t>Описание программы</w:t>
      </w:r>
    </w:p>
    <w:p w14:paraId="272114B9" w14:textId="77777777" w:rsidR="001F4667" w:rsidRPr="001F4667" w:rsidRDefault="001F4667" w:rsidP="001F4667">
      <w:r w:rsidRPr="001F4667">
        <w:t>Программа предоставляет пользователю возможность хранить и обрабатывать данные студентов с помощью АВЛ-дерева. Реализованы следующие функции:</w:t>
      </w:r>
    </w:p>
    <w:p w14:paraId="3B24D360" w14:textId="77777777" w:rsidR="001F4667" w:rsidRPr="001F4667" w:rsidRDefault="001F4667" w:rsidP="001F4667">
      <w:pPr>
        <w:numPr>
          <w:ilvl w:val="0"/>
          <w:numId w:val="27"/>
        </w:numPr>
      </w:pPr>
      <w:r w:rsidRPr="001F4667">
        <w:t>Добавление студента: ввод данных студента (№ студенческого билета, ФИО, курс, дата зачисления, контактная информация) и добавление их в АВЛ-дерево.</w:t>
      </w:r>
    </w:p>
    <w:p w14:paraId="0ECDDF5F" w14:textId="77777777" w:rsidR="001F4667" w:rsidRPr="001F4667" w:rsidRDefault="001F4667" w:rsidP="001F4667">
      <w:pPr>
        <w:numPr>
          <w:ilvl w:val="0"/>
          <w:numId w:val="27"/>
        </w:numPr>
      </w:pPr>
      <w:r w:rsidRPr="001F4667">
        <w:t>Вывод информации: визуализация АВЛ-дерева (можно использовать любой удобный метод отображения дерева).</w:t>
      </w:r>
    </w:p>
    <w:p w14:paraId="0AFEFCA8" w14:textId="77777777" w:rsidR="001F4667" w:rsidRPr="001F4667" w:rsidRDefault="001F4667" w:rsidP="001F4667">
      <w:pPr>
        <w:numPr>
          <w:ilvl w:val="0"/>
          <w:numId w:val="27"/>
        </w:numPr>
      </w:pPr>
      <w:r w:rsidRPr="001F4667">
        <w:t>Поиск студента по номеру студенческого билета: вывод всех данных студента, если он найден.</w:t>
      </w:r>
    </w:p>
    <w:p w14:paraId="732F74E5" w14:textId="77777777" w:rsidR="001F4667" w:rsidRPr="001F4667" w:rsidRDefault="001F4667" w:rsidP="001F4667">
      <w:pPr>
        <w:numPr>
          <w:ilvl w:val="0"/>
          <w:numId w:val="27"/>
        </w:numPr>
      </w:pPr>
      <w:r w:rsidRPr="001F4667">
        <w:t>Удаление информации: удаление записи о студенте по номеру студенческого билета.</w:t>
      </w:r>
    </w:p>
    <w:p w14:paraId="5C07426B" w14:textId="618E8DA5" w:rsidR="002E7B06" w:rsidRDefault="001F4667" w:rsidP="001F4667">
      <w:pPr>
        <w:numPr>
          <w:ilvl w:val="0"/>
          <w:numId w:val="27"/>
        </w:numPr>
      </w:pPr>
      <w:r w:rsidRPr="001F4667">
        <w:t>Очистка дерева: удаление всех записей.</w:t>
      </w:r>
    </w:p>
    <w:p w14:paraId="33160C4A" w14:textId="33FDE50B" w:rsidR="00956603" w:rsidRPr="002E7B06" w:rsidRDefault="00956603" w:rsidP="00956603">
      <w:pPr>
        <w:ind w:left="720" w:firstLine="0"/>
      </w:pPr>
      <w:r w:rsidRPr="00956603">
        <w:t>Листинг кода программы приведён в Приложении 1.</w:t>
      </w:r>
    </w:p>
    <w:p w14:paraId="70A4080D" w14:textId="1BDA022D" w:rsidR="00B20877" w:rsidRDefault="00C74B8B" w:rsidP="007E5740">
      <w:pPr>
        <w:pStyle w:val="21"/>
      </w:pPr>
      <w:r>
        <w:t>А</w:t>
      </w:r>
      <w:r w:rsidR="002B02A0" w:rsidRPr="00AB0C67">
        <w:t>лгоритмы</w:t>
      </w:r>
    </w:p>
    <w:p w14:paraId="7F8F58E8" w14:textId="442C3A0D" w:rsidR="001F4667" w:rsidRPr="001F4667" w:rsidRDefault="001F4667" w:rsidP="001F4667">
      <w:pPr>
        <w:pStyle w:val="31"/>
      </w:pPr>
      <w:r w:rsidRPr="001F4667">
        <w:t>Ввод данных</w:t>
      </w:r>
    </w:p>
    <w:p w14:paraId="3952B6DD" w14:textId="77777777" w:rsidR="001F4667" w:rsidRPr="001F4667" w:rsidRDefault="001F4667" w:rsidP="001F4667">
      <w:r w:rsidRPr="001F4667">
        <w:t>Пользователь вводит данные о студенте через интерфейс программы. Для каждого студента необходимо ввести следующие данные:</w:t>
      </w:r>
    </w:p>
    <w:p w14:paraId="353E1C6B" w14:textId="77777777" w:rsidR="001F4667" w:rsidRPr="001F4667" w:rsidRDefault="001F4667" w:rsidP="001F4667">
      <w:pPr>
        <w:numPr>
          <w:ilvl w:val="0"/>
          <w:numId w:val="34"/>
        </w:numPr>
      </w:pPr>
      <w:r w:rsidRPr="001F4667">
        <w:t>Номер студенческого билета (ключ для АВЛ-дерева).</w:t>
      </w:r>
    </w:p>
    <w:p w14:paraId="2AD5106F" w14:textId="77777777" w:rsidR="001F4667" w:rsidRPr="001F4667" w:rsidRDefault="001F4667" w:rsidP="001F4667">
      <w:pPr>
        <w:numPr>
          <w:ilvl w:val="0"/>
          <w:numId w:val="34"/>
        </w:numPr>
      </w:pPr>
      <w:r w:rsidRPr="001F4667">
        <w:t>ФИО студента.</w:t>
      </w:r>
    </w:p>
    <w:p w14:paraId="4AE44AD0" w14:textId="77777777" w:rsidR="001F4667" w:rsidRPr="001F4667" w:rsidRDefault="001F4667" w:rsidP="001F4667">
      <w:pPr>
        <w:numPr>
          <w:ilvl w:val="0"/>
          <w:numId w:val="34"/>
        </w:numPr>
      </w:pPr>
      <w:r w:rsidRPr="001F4667">
        <w:t>Курс.</w:t>
      </w:r>
    </w:p>
    <w:p w14:paraId="3316FB42" w14:textId="77777777" w:rsidR="001F4667" w:rsidRPr="001F4667" w:rsidRDefault="001F4667" w:rsidP="001F4667">
      <w:pPr>
        <w:numPr>
          <w:ilvl w:val="0"/>
          <w:numId w:val="34"/>
        </w:numPr>
      </w:pPr>
      <w:r w:rsidRPr="001F4667">
        <w:t>Дата зачисления.</w:t>
      </w:r>
    </w:p>
    <w:p w14:paraId="13B1E9D2" w14:textId="77777777" w:rsidR="001F4667" w:rsidRPr="001F4667" w:rsidRDefault="001F4667" w:rsidP="001F4667">
      <w:pPr>
        <w:numPr>
          <w:ilvl w:val="0"/>
          <w:numId w:val="34"/>
        </w:numPr>
      </w:pPr>
      <w:r w:rsidRPr="001F4667">
        <w:t>Контактная информация.</w:t>
      </w:r>
    </w:p>
    <w:p w14:paraId="2B63E4C6" w14:textId="77777777" w:rsidR="001F4667" w:rsidRPr="001F4667" w:rsidRDefault="001F4667" w:rsidP="001F4667">
      <w:r w:rsidRPr="001F4667">
        <w:t>В программе будет реализована функция для ввода этих данных, которые затем добавляются в дерево с использованием функции добавления.</w:t>
      </w:r>
    </w:p>
    <w:p w14:paraId="324C3E59" w14:textId="6C1B8C04" w:rsidR="001F4667" w:rsidRPr="001F4667" w:rsidRDefault="001F4667" w:rsidP="001F4667">
      <w:pPr>
        <w:pStyle w:val="31"/>
      </w:pPr>
      <w:r w:rsidRPr="001F4667">
        <w:t>Добавление в АВЛ-дерево</w:t>
      </w:r>
    </w:p>
    <w:p w14:paraId="32009B93" w14:textId="77777777" w:rsidR="001F4667" w:rsidRPr="001F4667" w:rsidRDefault="001F4667" w:rsidP="001F4667">
      <w:r w:rsidRPr="001F4667">
        <w:t xml:space="preserve">АВЛ-дерево — это самобалансирующееся бинарное дерево поиска. Основная его особенность заключается в поддержании сбалансированности дерева при добавлении и удалении элементов, чтобы время поиска, добавления и удаления оставалось логарифмическим — </w:t>
      </w:r>
      <w:proofErr w:type="gramStart"/>
      <w:r w:rsidRPr="001F4667">
        <w:t>O(</w:t>
      </w:r>
      <w:proofErr w:type="spellStart"/>
      <w:proofErr w:type="gramEnd"/>
      <w:r w:rsidRPr="001F4667">
        <w:t>log</w:t>
      </w:r>
      <w:proofErr w:type="spellEnd"/>
      <w:r w:rsidRPr="001F4667">
        <w:t xml:space="preserve"> n).</w:t>
      </w:r>
    </w:p>
    <w:p w14:paraId="5C5D1591" w14:textId="77777777" w:rsidR="001F4667" w:rsidRPr="001F4667" w:rsidRDefault="001F4667" w:rsidP="001F4667">
      <w:r w:rsidRPr="001F4667">
        <w:t>Алгоритм добавления в АВЛ-дерево включает следующие шаги:</w:t>
      </w:r>
    </w:p>
    <w:p w14:paraId="7A113A3B" w14:textId="77777777" w:rsidR="001F4667" w:rsidRPr="001F4667" w:rsidRDefault="001F4667" w:rsidP="001F4667">
      <w:pPr>
        <w:numPr>
          <w:ilvl w:val="0"/>
          <w:numId w:val="35"/>
        </w:numPr>
      </w:pPr>
      <w:r w:rsidRPr="001F4667">
        <w:rPr>
          <w:b/>
          <w:bCs/>
        </w:rPr>
        <w:t>Вставка узла</w:t>
      </w:r>
      <w:proofErr w:type="gramStart"/>
      <w:r w:rsidRPr="001F4667">
        <w:t>: Как и</w:t>
      </w:r>
      <w:proofErr w:type="gramEnd"/>
      <w:r w:rsidRPr="001F4667">
        <w:t xml:space="preserve"> в обычном бинарном дереве поиска, новый узел добавляется в то место, где нарушается свойство порядка. Для этого поочередно сравнивается значение номера студенческого билета (ключ) нового студента с ключами узлов, начиная с корня дерева. Если новый ключ меньше, переход осуществляется к левому поддереву; если больше — к правому.</w:t>
      </w:r>
    </w:p>
    <w:p w14:paraId="01F3F27B" w14:textId="77777777" w:rsidR="001F4667" w:rsidRPr="001F4667" w:rsidRDefault="001F4667" w:rsidP="001F4667">
      <w:pPr>
        <w:numPr>
          <w:ilvl w:val="0"/>
          <w:numId w:val="35"/>
        </w:numPr>
      </w:pPr>
      <w:r w:rsidRPr="001F4667">
        <w:rPr>
          <w:b/>
          <w:bCs/>
        </w:rPr>
        <w:t>Проверка баланса</w:t>
      </w:r>
      <w:proofErr w:type="gramStart"/>
      <w:r w:rsidRPr="001F4667">
        <w:t>: После</w:t>
      </w:r>
      <w:proofErr w:type="gramEnd"/>
      <w:r w:rsidRPr="001F4667">
        <w:t xml:space="preserve"> вставки узла проверяется балансировка всех узлов, начиная с узла, в который было вставлено новое значение. Важный параметр — разница высот левого и правого поддеревьев каждого узла (баланс-фактор). Если она больше 1 или меньше -1, балансировка нарушена.</w:t>
      </w:r>
    </w:p>
    <w:p w14:paraId="06AA14B4" w14:textId="77777777" w:rsidR="001F4667" w:rsidRPr="001F4667" w:rsidRDefault="001F4667" w:rsidP="001F4667">
      <w:pPr>
        <w:numPr>
          <w:ilvl w:val="0"/>
          <w:numId w:val="35"/>
        </w:numPr>
      </w:pPr>
      <w:r w:rsidRPr="001F4667">
        <w:rPr>
          <w:b/>
          <w:bCs/>
        </w:rPr>
        <w:t>Балансировка</w:t>
      </w:r>
      <w:proofErr w:type="gramStart"/>
      <w:r w:rsidRPr="001F4667">
        <w:t>: Если</w:t>
      </w:r>
      <w:proofErr w:type="gramEnd"/>
      <w:r w:rsidRPr="001F4667">
        <w:t xml:space="preserve"> балансировка нарушена, выполняется одно из четырех вращений:</w:t>
      </w:r>
    </w:p>
    <w:p w14:paraId="45E903D3" w14:textId="77777777" w:rsidR="001F4667" w:rsidRPr="001F4667" w:rsidRDefault="001F4667" w:rsidP="001F4667">
      <w:pPr>
        <w:numPr>
          <w:ilvl w:val="1"/>
          <w:numId w:val="35"/>
        </w:numPr>
      </w:pPr>
      <w:r w:rsidRPr="001F4667">
        <w:rPr>
          <w:b/>
          <w:bCs/>
        </w:rPr>
        <w:t>Одно правое вращение</w:t>
      </w:r>
      <w:r w:rsidRPr="001F4667">
        <w:t xml:space="preserve"> (если вставка произошла в левое поддерево левого поддерева).</w:t>
      </w:r>
    </w:p>
    <w:p w14:paraId="17449C99" w14:textId="77777777" w:rsidR="001F4667" w:rsidRPr="001F4667" w:rsidRDefault="001F4667" w:rsidP="001F4667">
      <w:pPr>
        <w:numPr>
          <w:ilvl w:val="1"/>
          <w:numId w:val="35"/>
        </w:numPr>
      </w:pPr>
      <w:r w:rsidRPr="001F4667">
        <w:rPr>
          <w:b/>
          <w:bCs/>
        </w:rPr>
        <w:t>Одно левое вращение</w:t>
      </w:r>
      <w:r w:rsidRPr="001F4667">
        <w:t xml:space="preserve"> (если вставка произошла в правое поддерево правого поддерева).</w:t>
      </w:r>
    </w:p>
    <w:p w14:paraId="3E3853CD" w14:textId="77777777" w:rsidR="001F4667" w:rsidRPr="001F4667" w:rsidRDefault="001F4667" w:rsidP="001F4667">
      <w:pPr>
        <w:numPr>
          <w:ilvl w:val="1"/>
          <w:numId w:val="35"/>
        </w:numPr>
      </w:pPr>
      <w:r w:rsidRPr="001F4667">
        <w:rPr>
          <w:b/>
          <w:bCs/>
        </w:rPr>
        <w:t>Левое-правое вращение</w:t>
      </w:r>
      <w:r w:rsidRPr="001F4667">
        <w:t xml:space="preserve"> (если вставка произошла в правое поддерево левого поддерева).</w:t>
      </w:r>
    </w:p>
    <w:p w14:paraId="11F3BE7C" w14:textId="77777777" w:rsidR="001F4667" w:rsidRPr="001F4667" w:rsidRDefault="001F4667" w:rsidP="001F4667">
      <w:pPr>
        <w:numPr>
          <w:ilvl w:val="1"/>
          <w:numId w:val="35"/>
        </w:numPr>
      </w:pPr>
      <w:r w:rsidRPr="001F4667">
        <w:rPr>
          <w:b/>
          <w:bCs/>
        </w:rPr>
        <w:t>Правое-левое вращение</w:t>
      </w:r>
      <w:r w:rsidRPr="001F4667">
        <w:t xml:space="preserve"> (если вставка произошла в левое поддерево правого поддерева).</w:t>
      </w:r>
    </w:p>
    <w:p w14:paraId="4EDF5ACF" w14:textId="77777777" w:rsidR="001F4667" w:rsidRPr="001F4667" w:rsidRDefault="001F4667" w:rsidP="001F4667">
      <w:r w:rsidRPr="001F4667">
        <w:t>Эти вращения восстанавливают баланс дерева и сохраняют его как сбалансированное бинарное дерево поиска.</w:t>
      </w:r>
    </w:p>
    <w:p w14:paraId="69ABA724" w14:textId="0466BCDC" w:rsidR="001F4667" w:rsidRPr="001F4667" w:rsidRDefault="001F4667" w:rsidP="001F4667">
      <w:pPr>
        <w:pStyle w:val="31"/>
      </w:pPr>
      <w:r w:rsidRPr="001F4667">
        <w:t>Поиск студента</w:t>
      </w:r>
    </w:p>
    <w:p w14:paraId="7937F826" w14:textId="77777777" w:rsidR="001F4667" w:rsidRPr="001F4667" w:rsidRDefault="001F4667" w:rsidP="001F4667">
      <w:r w:rsidRPr="001F4667">
        <w:t>Поиск в АВЛ-дереве выполняется так же, как и в обычном бинарном дереве поиска:</w:t>
      </w:r>
    </w:p>
    <w:p w14:paraId="7337D578" w14:textId="77777777" w:rsidR="001F4667" w:rsidRPr="001F4667" w:rsidRDefault="001F4667" w:rsidP="001F4667">
      <w:pPr>
        <w:numPr>
          <w:ilvl w:val="0"/>
          <w:numId w:val="36"/>
        </w:numPr>
      </w:pPr>
      <w:r w:rsidRPr="001F4667">
        <w:t>Поиск начинается с корневого узла дерева. Номер студенческого билета нового студента сравнивается с ключом корневого узла.</w:t>
      </w:r>
    </w:p>
    <w:p w14:paraId="40054C9D" w14:textId="77777777" w:rsidR="001F4667" w:rsidRPr="001F4667" w:rsidRDefault="001F4667" w:rsidP="001F4667">
      <w:pPr>
        <w:numPr>
          <w:ilvl w:val="0"/>
          <w:numId w:val="36"/>
        </w:numPr>
      </w:pPr>
      <w:r w:rsidRPr="001F4667">
        <w:t>Если номер совпадает — найден нужный узел, и программа выводит все данные о студенте.</w:t>
      </w:r>
    </w:p>
    <w:p w14:paraId="2658EBCB" w14:textId="77777777" w:rsidR="001F4667" w:rsidRPr="001F4667" w:rsidRDefault="001F4667" w:rsidP="001F4667">
      <w:pPr>
        <w:numPr>
          <w:ilvl w:val="0"/>
          <w:numId w:val="36"/>
        </w:numPr>
      </w:pPr>
      <w:r w:rsidRPr="001F4667">
        <w:t>Если ключ меньше, переход осуществляется в левое поддерево, если больше — в правое.</w:t>
      </w:r>
    </w:p>
    <w:p w14:paraId="3C5A8C89" w14:textId="77777777" w:rsidR="001F4667" w:rsidRPr="001F4667" w:rsidRDefault="001F4667" w:rsidP="001F4667">
      <w:pPr>
        <w:numPr>
          <w:ilvl w:val="0"/>
          <w:numId w:val="36"/>
        </w:numPr>
      </w:pPr>
      <w:r w:rsidRPr="001F4667">
        <w:t>Процесс повторяется до тех пор, пока не будет найден нужный узел, или пока не достигнется лист дерева, что означает, что студента с данным номером в дереве нет.</w:t>
      </w:r>
    </w:p>
    <w:p w14:paraId="78CE29AD" w14:textId="77777777" w:rsidR="001F4667" w:rsidRPr="001F4667" w:rsidRDefault="001F4667" w:rsidP="001F4667">
      <w:r w:rsidRPr="001F4667">
        <w:t xml:space="preserve">Поиск в АВЛ-дереве занимает время </w:t>
      </w:r>
      <w:proofErr w:type="gramStart"/>
      <w:r w:rsidRPr="001F4667">
        <w:t>O(</w:t>
      </w:r>
      <w:proofErr w:type="spellStart"/>
      <w:proofErr w:type="gramEnd"/>
      <w:r w:rsidRPr="001F4667">
        <w:t>log</w:t>
      </w:r>
      <w:proofErr w:type="spellEnd"/>
      <w:r w:rsidRPr="001F4667">
        <w:t xml:space="preserve"> n), поскольку дерево сбалансировано.</w:t>
      </w:r>
    </w:p>
    <w:p w14:paraId="1821BDBF" w14:textId="2356C0EC" w:rsidR="001F4667" w:rsidRPr="001F4667" w:rsidRDefault="001F4667" w:rsidP="001F4667">
      <w:pPr>
        <w:pStyle w:val="31"/>
      </w:pPr>
      <w:r w:rsidRPr="001F4667">
        <w:t>Удаление записи</w:t>
      </w:r>
    </w:p>
    <w:p w14:paraId="61791171" w14:textId="77777777" w:rsidR="001F4667" w:rsidRPr="001F4667" w:rsidRDefault="001F4667" w:rsidP="001F4667">
      <w:r w:rsidRPr="001F4667">
        <w:t>Удаление узла из АВЛ-дерева выполняется следующим образом:</w:t>
      </w:r>
    </w:p>
    <w:p w14:paraId="7C9EF9B5" w14:textId="77777777" w:rsidR="001F4667" w:rsidRPr="001F4667" w:rsidRDefault="001F4667" w:rsidP="001F4667">
      <w:pPr>
        <w:numPr>
          <w:ilvl w:val="0"/>
          <w:numId w:val="37"/>
        </w:numPr>
      </w:pPr>
      <w:r w:rsidRPr="001F4667">
        <w:rPr>
          <w:b/>
          <w:bCs/>
        </w:rPr>
        <w:t>Поиск удаляемого узла</w:t>
      </w:r>
      <w:proofErr w:type="gramStart"/>
      <w:r w:rsidRPr="001F4667">
        <w:t>: Сначала</w:t>
      </w:r>
      <w:proofErr w:type="gramEnd"/>
      <w:r w:rsidRPr="001F4667">
        <w:t xml:space="preserve"> находится узел, который нужно удалить, по ключу (номеру студенческого билета), аналогично процессу поиска.</w:t>
      </w:r>
    </w:p>
    <w:p w14:paraId="79DE96E7" w14:textId="77777777" w:rsidR="001F4667" w:rsidRPr="001F4667" w:rsidRDefault="001F4667" w:rsidP="001F4667">
      <w:pPr>
        <w:numPr>
          <w:ilvl w:val="0"/>
          <w:numId w:val="37"/>
        </w:numPr>
      </w:pPr>
      <w:r w:rsidRPr="001F4667">
        <w:rPr>
          <w:b/>
          <w:bCs/>
        </w:rPr>
        <w:t>Удаление узла</w:t>
      </w:r>
      <w:proofErr w:type="gramStart"/>
      <w:r w:rsidRPr="001F4667">
        <w:t>: Есть</w:t>
      </w:r>
      <w:proofErr w:type="gramEnd"/>
      <w:r w:rsidRPr="001F4667">
        <w:t xml:space="preserve"> три возможных случая:</w:t>
      </w:r>
    </w:p>
    <w:p w14:paraId="6B500963" w14:textId="77777777" w:rsidR="001F4667" w:rsidRPr="001F4667" w:rsidRDefault="001F4667" w:rsidP="001F4667">
      <w:pPr>
        <w:numPr>
          <w:ilvl w:val="1"/>
          <w:numId w:val="37"/>
        </w:numPr>
      </w:pPr>
      <w:r w:rsidRPr="001F4667">
        <w:rPr>
          <w:b/>
          <w:bCs/>
        </w:rPr>
        <w:t>Узел — лист</w:t>
      </w:r>
      <w:proofErr w:type="gramStart"/>
      <w:r w:rsidRPr="001F4667">
        <w:t>: Просто</w:t>
      </w:r>
      <w:proofErr w:type="gramEnd"/>
      <w:r w:rsidRPr="001F4667">
        <w:t xml:space="preserve"> удаляется узел.</w:t>
      </w:r>
    </w:p>
    <w:p w14:paraId="78850356" w14:textId="77777777" w:rsidR="001F4667" w:rsidRPr="001F4667" w:rsidRDefault="001F4667" w:rsidP="001F4667">
      <w:pPr>
        <w:numPr>
          <w:ilvl w:val="1"/>
          <w:numId w:val="37"/>
        </w:numPr>
      </w:pPr>
      <w:r w:rsidRPr="001F4667">
        <w:rPr>
          <w:b/>
          <w:bCs/>
        </w:rPr>
        <w:t>У узла одно поддерево</w:t>
      </w:r>
      <w:r w:rsidRPr="001F4667">
        <w:t>: Узел удаляется, и его поддерево заменяет его.</w:t>
      </w:r>
    </w:p>
    <w:p w14:paraId="21DDFB7F" w14:textId="77777777" w:rsidR="001F4667" w:rsidRPr="001F4667" w:rsidRDefault="001F4667" w:rsidP="001F4667">
      <w:pPr>
        <w:numPr>
          <w:ilvl w:val="1"/>
          <w:numId w:val="37"/>
        </w:numPr>
      </w:pPr>
      <w:r w:rsidRPr="001F4667">
        <w:rPr>
          <w:b/>
          <w:bCs/>
        </w:rPr>
        <w:t>У узла два поддерева</w:t>
      </w:r>
      <w:proofErr w:type="gramStart"/>
      <w:r w:rsidRPr="001F4667">
        <w:t>: Необходимо</w:t>
      </w:r>
      <w:proofErr w:type="gramEnd"/>
      <w:r w:rsidRPr="001F4667">
        <w:t xml:space="preserve"> найти узел с минимальным значением в правом поддереве (преемник), заменить значение удаляемого узла на значение преемника и удалить преемник.</w:t>
      </w:r>
    </w:p>
    <w:p w14:paraId="5C05F759" w14:textId="77777777" w:rsidR="001F4667" w:rsidRPr="001F4667" w:rsidRDefault="001F4667" w:rsidP="001F4667">
      <w:pPr>
        <w:numPr>
          <w:ilvl w:val="0"/>
          <w:numId w:val="37"/>
        </w:numPr>
      </w:pPr>
      <w:r w:rsidRPr="001F4667">
        <w:rPr>
          <w:b/>
          <w:bCs/>
        </w:rPr>
        <w:t>Проверка баланса</w:t>
      </w:r>
      <w:proofErr w:type="gramStart"/>
      <w:r w:rsidRPr="001F4667">
        <w:t>: После</w:t>
      </w:r>
      <w:proofErr w:type="gramEnd"/>
      <w:r w:rsidRPr="001F4667">
        <w:t xml:space="preserve"> удаления, как и в случае добавления, необходимо проверить балансировку дерева на всех уровнях, начиная с удаленного узла. Если баланс нарушен, выполняются соответствующие вращения для восстановления балансировки.</w:t>
      </w:r>
    </w:p>
    <w:p w14:paraId="6BEF04B8" w14:textId="3F083BF3" w:rsidR="001F4667" w:rsidRPr="001F4667" w:rsidRDefault="001F4667" w:rsidP="001F4667">
      <w:pPr>
        <w:pStyle w:val="31"/>
      </w:pPr>
      <w:r w:rsidRPr="001F4667">
        <w:t>Очистка дерева</w:t>
      </w:r>
    </w:p>
    <w:p w14:paraId="4B94FC8E" w14:textId="77777777" w:rsidR="001F4667" w:rsidRPr="001F4667" w:rsidRDefault="001F4667" w:rsidP="001F4667">
      <w:r w:rsidRPr="001F4667">
        <w:t>Функция очистки удаляет все узлы дерева, тем самым освобождая память, выделенную под них. Алгоритм может выполняться как постфиксный обход дерева:</w:t>
      </w:r>
    </w:p>
    <w:p w14:paraId="2DA9BB37" w14:textId="77777777" w:rsidR="001F4667" w:rsidRPr="001F4667" w:rsidRDefault="001F4667" w:rsidP="001F4667">
      <w:pPr>
        <w:numPr>
          <w:ilvl w:val="0"/>
          <w:numId w:val="38"/>
        </w:numPr>
      </w:pPr>
      <w:r w:rsidRPr="001F4667">
        <w:t>Для каждого узла вызывается рекурсивное удаление его поддеревьев.</w:t>
      </w:r>
    </w:p>
    <w:p w14:paraId="637FE879" w14:textId="77777777" w:rsidR="001F4667" w:rsidRPr="001F4667" w:rsidRDefault="001F4667" w:rsidP="001F4667">
      <w:pPr>
        <w:numPr>
          <w:ilvl w:val="0"/>
          <w:numId w:val="38"/>
        </w:numPr>
      </w:pPr>
      <w:r w:rsidRPr="001F4667">
        <w:t>Затем удаляется сам узел.</w:t>
      </w:r>
    </w:p>
    <w:p w14:paraId="5C97A59D" w14:textId="127D1F46" w:rsidR="001F4667" w:rsidRPr="001F4667" w:rsidRDefault="001F4667" w:rsidP="0049401F">
      <w:r w:rsidRPr="001F4667">
        <w:t>Очистка дерева освобождает всю память и обнуляет указатель на корень дерева, тем самым делая дерево пустым.</w:t>
      </w:r>
    </w:p>
    <w:p w14:paraId="05934C1F" w14:textId="013B1474" w:rsidR="002B02A0" w:rsidRDefault="002B02A0" w:rsidP="008E4634">
      <w:pPr>
        <w:pStyle w:val="21"/>
      </w:pPr>
      <w:r w:rsidRPr="00AB0C67">
        <w:t>Результаты работы программы</w:t>
      </w:r>
    </w:p>
    <w:p w14:paraId="402B429C" w14:textId="2E03C5A7" w:rsidR="0049401F" w:rsidRDefault="0049401F" w:rsidP="0049401F">
      <w:r>
        <w:t>Для проверки работы программы используем следующий массив студентов: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"/>
        <w:gridCol w:w="4792"/>
        <w:gridCol w:w="747"/>
        <w:gridCol w:w="2073"/>
        <w:gridCol w:w="2395"/>
      </w:tblGrid>
      <w:tr w:rsidR="00956603" w:rsidRPr="00956603" w14:paraId="3E905B4D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hideMark/>
          </w:tcPr>
          <w:p w14:paraId="267F7563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ID</w:t>
            </w:r>
          </w:p>
        </w:tc>
        <w:tc>
          <w:tcPr>
            <w:tcW w:w="2175" w:type="pct"/>
            <w:shd w:val="clear" w:color="auto" w:fill="auto"/>
            <w:noWrap/>
            <w:hideMark/>
          </w:tcPr>
          <w:p w14:paraId="02C717DB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ФИО</w:t>
            </w:r>
          </w:p>
        </w:tc>
        <w:tc>
          <w:tcPr>
            <w:tcW w:w="339" w:type="pct"/>
            <w:shd w:val="clear" w:color="auto" w:fill="auto"/>
            <w:noWrap/>
            <w:hideMark/>
          </w:tcPr>
          <w:p w14:paraId="2AEAEB93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Курс</w:t>
            </w:r>
          </w:p>
        </w:tc>
        <w:tc>
          <w:tcPr>
            <w:tcW w:w="941" w:type="pct"/>
            <w:shd w:val="clear" w:color="auto" w:fill="auto"/>
            <w:noWrap/>
            <w:hideMark/>
          </w:tcPr>
          <w:p w14:paraId="115C3708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Дата зачисления</w:t>
            </w:r>
          </w:p>
        </w:tc>
        <w:tc>
          <w:tcPr>
            <w:tcW w:w="1087" w:type="pct"/>
            <w:shd w:val="clear" w:color="auto" w:fill="auto"/>
            <w:noWrap/>
            <w:hideMark/>
          </w:tcPr>
          <w:p w14:paraId="19B7E31C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Контакты</w:t>
            </w:r>
          </w:p>
        </w:tc>
      </w:tr>
      <w:tr w:rsidR="00956603" w:rsidRPr="00956603" w14:paraId="55FB71AD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430B604E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001001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267A672E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Александров Александр Александрович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40D51731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49E79794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01.09.2022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54AEEE5E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alexander@etu.com</w:t>
            </w:r>
          </w:p>
        </w:tc>
      </w:tr>
      <w:tr w:rsidR="00956603" w:rsidRPr="00956603" w14:paraId="6D53A632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2A44D869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001002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2E2EF077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Борисов Борис Борисович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59CBC12C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78BE9ACF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01.09.2021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4345F1A2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boris@etu.com</w:t>
            </w:r>
          </w:p>
        </w:tc>
      </w:tr>
      <w:tr w:rsidR="00956603" w:rsidRPr="00956603" w14:paraId="74C741C0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3D1BBDE8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001003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6C513CED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Владимиров Владимир Владимирович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039B5387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78E0063B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01.09.2020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455BFB5F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vladimir@etu.com</w:t>
            </w:r>
          </w:p>
        </w:tc>
      </w:tr>
      <w:tr w:rsidR="00956603" w:rsidRPr="00956603" w14:paraId="114E6925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1B326594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001004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776F97EF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Григорьев Григорий Григорьевич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0F249C5F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0A8F9566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01.09.2019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416315F7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grigory@etu.com</w:t>
            </w:r>
          </w:p>
        </w:tc>
      </w:tr>
      <w:tr w:rsidR="00956603" w:rsidRPr="00956603" w14:paraId="188F0BFC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08245DB4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001005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762B6AC6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Дмитриев Дмитрий Дмитриевич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7AAC2A75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39E5C683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01.09.2022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3EFD5ABE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dmitry@etu.com</w:t>
            </w:r>
          </w:p>
        </w:tc>
      </w:tr>
      <w:tr w:rsidR="00956603" w:rsidRPr="00956603" w14:paraId="15426094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42CB77AC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001006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12BAD302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Евгеньев Евгений Евгеньевич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243DBF2E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6FDC1E2D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01.09.2021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6A7E95B6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evgeny@etu.com</w:t>
            </w:r>
          </w:p>
        </w:tc>
      </w:tr>
      <w:tr w:rsidR="00956603" w:rsidRPr="00956603" w14:paraId="501FE501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2E7FD21A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001007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78ABFC18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Жданов Ждан Жданович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78F31DF3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21D0EF96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01.09.2020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67840E27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zhdan@etu.com</w:t>
            </w:r>
          </w:p>
        </w:tc>
      </w:tr>
      <w:tr w:rsidR="00956603" w:rsidRPr="00956603" w14:paraId="62D7AC37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72A13459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001008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2D622422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Захаров Захар Захарович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2910F21D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0A24FA23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01.09.2019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479CBBA6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zakhar@etu.com</w:t>
            </w:r>
          </w:p>
        </w:tc>
      </w:tr>
      <w:tr w:rsidR="00956603" w:rsidRPr="00956603" w14:paraId="1EDC6332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06F69CD1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001009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3DEAA171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Иванов Иван Иванович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6D4049A2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5655C708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01.09.2022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33C16F6C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ivan@etu.com</w:t>
            </w:r>
          </w:p>
        </w:tc>
      </w:tr>
      <w:tr w:rsidR="00956603" w:rsidRPr="00956603" w14:paraId="60B9C4C6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07D62A4B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001010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3E212A68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Константинов Константин Константинович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1964A33D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44D70B44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01.09.2021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08D7FAB6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konstantin@etu.com</w:t>
            </w:r>
          </w:p>
        </w:tc>
      </w:tr>
      <w:tr w:rsidR="00956603" w:rsidRPr="00956603" w14:paraId="38FB1C1C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51BEC3A9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001011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1E64FB2B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Леонидов Леонид Леонидович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2304731F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7CC11F36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01.09.2020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17D7483D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leonid@etu.com</w:t>
            </w:r>
          </w:p>
        </w:tc>
      </w:tr>
      <w:tr w:rsidR="00956603" w:rsidRPr="00956603" w14:paraId="1286A9DC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147230BF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001012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7BC4C94E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Михайлов Михаил Михайлович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476B9ED6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06B947FF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01.09.2019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0D0BA35C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mikhail@etu.com</w:t>
            </w:r>
          </w:p>
        </w:tc>
      </w:tr>
      <w:tr w:rsidR="00956603" w:rsidRPr="00956603" w14:paraId="3EC6E502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532F218E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001013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52272D1C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Николаев Николай Николаевич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43FA73EC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7A3DFC06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01.09.2022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36FA6379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nikolai@etu.com</w:t>
            </w:r>
          </w:p>
        </w:tc>
      </w:tr>
      <w:tr w:rsidR="00956603" w:rsidRPr="00956603" w14:paraId="32E4B1F4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6F4C6593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001014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60E1AF29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Олегов Олег Олегович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4D09B45A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0858AF39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01.09.2021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4D46DEF8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oleg@etu.com</w:t>
            </w:r>
          </w:p>
        </w:tc>
      </w:tr>
      <w:tr w:rsidR="00956603" w:rsidRPr="00956603" w14:paraId="1D11211D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0A8B99A9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001015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2892AED4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Петров Петр Петрович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1E49CAF7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0FFC384E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01.09.2020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5A08C241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petr@etu.com</w:t>
            </w:r>
          </w:p>
        </w:tc>
      </w:tr>
      <w:tr w:rsidR="00956603" w:rsidRPr="00956603" w14:paraId="5DE0DCEE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353025C9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001016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1326581B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Романов Роман Романович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410EAD3F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6B190E85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01.09.2019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3B4EECD8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roman@etu.com</w:t>
            </w:r>
          </w:p>
        </w:tc>
      </w:tr>
      <w:tr w:rsidR="00956603" w:rsidRPr="00956603" w14:paraId="7D0EC3A3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168874B9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001017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0BF2A405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Сергеев Сергей Сергеевич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768AF9E1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4CA11111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01.09.2022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5A189B68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sergey@etu.com</w:t>
            </w:r>
          </w:p>
        </w:tc>
      </w:tr>
      <w:tr w:rsidR="00956603" w:rsidRPr="00956603" w14:paraId="56CEF77D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3A7442C5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001018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19325177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Тимофеев Тимофей Тимофеевич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3A6C0A2A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5DCEAF1E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01.09.2021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5D210523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timofey@etu.com</w:t>
            </w:r>
          </w:p>
        </w:tc>
      </w:tr>
      <w:tr w:rsidR="00956603" w:rsidRPr="00956603" w14:paraId="2FA4D3D8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5CF96634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001019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66D2B307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Ульянов Ульян </w:t>
            </w:r>
            <w:proofErr w:type="spellStart"/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Ульянович</w:t>
            </w:r>
            <w:proofErr w:type="spellEnd"/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3C2B0117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58D59842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01.09.2020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153F1211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ulyan@etu.com</w:t>
            </w:r>
          </w:p>
        </w:tc>
      </w:tr>
      <w:tr w:rsidR="00956603" w:rsidRPr="00956603" w14:paraId="718B7E8F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615FCBC0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001020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33186D20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Фёдоров Фёдор Фёдорович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4B1F3F70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08D18B3A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01.09.2019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69D6D3E2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fedor@etu.com</w:t>
            </w:r>
          </w:p>
        </w:tc>
      </w:tr>
      <w:tr w:rsidR="00956603" w:rsidRPr="00956603" w14:paraId="42FFBED5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0F831EA6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001021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343B92F5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Харитонов Харитон Харитонович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6C8193DF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4212CE2B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01.09.2022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667C20B5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khariton@etu.com</w:t>
            </w:r>
          </w:p>
        </w:tc>
      </w:tr>
      <w:tr w:rsidR="00956603" w:rsidRPr="00956603" w14:paraId="42D594DB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6848CD9D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001022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4C04F0E0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Цветков Цветан </w:t>
            </w:r>
            <w:proofErr w:type="spellStart"/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Цветкович</w:t>
            </w:r>
            <w:proofErr w:type="spellEnd"/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7499B057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470EFA2F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01.09.2021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24A0AB3A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tsvetan@etu.com</w:t>
            </w:r>
          </w:p>
        </w:tc>
      </w:tr>
      <w:tr w:rsidR="00956603" w:rsidRPr="00956603" w14:paraId="250404AD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16BC65A9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001023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5494BE8A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Чернов </w:t>
            </w:r>
            <w:proofErr w:type="spellStart"/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Чернан</w:t>
            </w:r>
            <w:proofErr w:type="spellEnd"/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Чернович</w:t>
            </w:r>
            <w:proofErr w:type="spellEnd"/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695E8C2C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6B345E3B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01.09.2020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530FED00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chernan@etu.com</w:t>
            </w:r>
          </w:p>
        </w:tc>
      </w:tr>
      <w:tr w:rsidR="00956603" w:rsidRPr="00956603" w14:paraId="6984F3DF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26341500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001024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371664A9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Широков </w:t>
            </w:r>
            <w:proofErr w:type="spellStart"/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Ширан</w:t>
            </w:r>
            <w:proofErr w:type="spellEnd"/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Ширович</w:t>
            </w:r>
            <w:proofErr w:type="spellEnd"/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7120820E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072A4B0D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01.09.2019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7C8DDDDA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shiran@etu.com</w:t>
            </w:r>
          </w:p>
        </w:tc>
      </w:tr>
      <w:tr w:rsidR="00956603" w:rsidRPr="00956603" w14:paraId="63CE8520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2C8C9FA2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001025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29D4D9BA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Щербаков </w:t>
            </w:r>
            <w:proofErr w:type="spellStart"/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Щербан</w:t>
            </w:r>
            <w:proofErr w:type="spellEnd"/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Щербакович</w:t>
            </w:r>
            <w:proofErr w:type="spellEnd"/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65B1802C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658EFC63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01.09.2022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39754B17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shcherban@etu.com</w:t>
            </w:r>
          </w:p>
        </w:tc>
      </w:tr>
      <w:tr w:rsidR="00956603" w:rsidRPr="00956603" w14:paraId="7380739D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04D5F951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001026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1FCA3FFD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Эдгаров Эдгар Эдгарович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2D05A327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4C50EBA1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01.09.2021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576C5EDF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edgar@etu.com</w:t>
            </w:r>
          </w:p>
        </w:tc>
      </w:tr>
      <w:tr w:rsidR="00956603" w:rsidRPr="00956603" w14:paraId="4C8D40FA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21E04FBD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001027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355FC952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Юриев Юрий Юрьевич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36BB2974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453218BD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01.09.2020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2DEBDD15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yuri@etu.com</w:t>
            </w:r>
          </w:p>
        </w:tc>
      </w:tr>
      <w:tr w:rsidR="00956603" w:rsidRPr="00956603" w14:paraId="22BD8CAC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62028232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001028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1549AE07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Яковлев Яков Яковлевич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46A611AB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6C009FC4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01.09.2019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6EFE0974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yakov@etu.com</w:t>
            </w:r>
          </w:p>
        </w:tc>
      </w:tr>
      <w:tr w:rsidR="00956603" w:rsidRPr="00956603" w14:paraId="5892EBD5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5CCA5AC1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001029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5A0887C3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Абрамов Абрам Абрамович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144D2207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6E1F2661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01.09.2022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3C104E26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abram@etu.com</w:t>
            </w:r>
          </w:p>
        </w:tc>
      </w:tr>
      <w:tr w:rsidR="00956603" w:rsidRPr="00956603" w14:paraId="4340365D" w14:textId="77777777" w:rsidTr="00956603">
        <w:trPr>
          <w:trHeight w:val="300"/>
        </w:trPr>
        <w:tc>
          <w:tcPr>
            <w:tcW w:w="458" w:type="pct"/>
            <w:shd w:val="clear" w:color="auto" w:fill="auto"/>
            <w:noWrap/>
            <w:vAlign w:val="bottom"/>
            <w:hideMark/>
          </w:tcPr>
          <w:p w14:paraId="176E3707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001030</w:t>
            </w:r>
          </w:p>
        </w:tc>
        <w:tc>
          <w:tcPr>
            <w:tcW w:w="2175" w:type="pct"/>
            <w:shd w:val="clear" w:color="auto" w:fill="auto"/>
            <w:noWrap/>
            <w:vAlign w:val="bottom"/>
            <w:hideMark/>
          </w:tcPr>
          <w:p w14:paraId="7A41C98D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Бенедиктов Бенедикт Бенедиктович</w:t>
            </w:r>
          </w:p>
        </w:tc>
        <w:tc>
          <w:tcPr>
            <w:tcW w:w="339" w:type="pct"/>
            <w:shd w:val="clear" w:color="auto" w:fill="auto"/>
            <w:noWrap/>
            <w:vAlign w:val="bottom"/>
            <w:hideMark/>
          </w:tcPr>
          <w:p w14:paraId="48DE2766" w14:textId="77777777" w:rsidR="00956603" w:rsidRPr="00956603" w:rsidRDefault="00956603" w:rsidP="00956603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14:paraId="0D9A5397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01.09.2021</w:t>
            </w:r>
          </w:p>
        </w:tc>
        <w:tc>
          <w:tcPr>
            <w:tcW w:w="1087" w:type="pct"/>
            <w:shd w:val="clear" w:color="auto" w:fill="auto"/>
            <w:noWrap/>
            <w:vAlign w:val="bottom"/>
            <w:hideMark/>
          </w:tcPr>
          <w:p w14:paraId="74859208" w14:textId="77777777" w:rsidR="00956603" w:rsidRPr="00956603" w:rsidRDefault="00956603" w:rsidP="00956603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566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benedikt@etu.com</w:t>
            </w:r>
          </w:p>
        </w:tc>
      </w:tr>
    </w:tbl>
    <w:p w14:paraId="314BCAAD" w14:textId="6C79F34F" w:rsidR="008E4634" w:rsidRDefault="008E4634" w:rsidP="0049401F">
      <w:pPr>
        <w:ind w:firstLine="0"/>
        <w:jc w:val="center"/>
      </w:pPr>
      <w:r w:rsidRPr="008E4634">
        <w:drawing>
          <wp:inline distT="0" distB="0" distL="0" distR="0" wp14:anchorId="743B03B0" wp14:editId="7C656B02">
            <wp:extent cx="6858000" cy="4566920"/>
            <wp:effectExtent l="0" t="0" r="0" b="5080"/>
            <wp:docPr id="789276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76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E05A" w14:textId="778AFBA0" w:rsidR="008E4634" w:rsidRPr="0049401F" w:rsidRDefault="008E4634" w:rsidP="0049401F">
      <w:r>
        <w:t xml:space="preserve">Найдём студента </w:t>
      </w:r>
      <w:r w:rsidRPr="008E4634">
        <w:t>Иванов</w:t>
      </w:r>
      <w:r>
        <w:t>а</w:t>
      </w:r>
      <w:r w:rsidRPr="008E4634">
        <w:t xml:space="preserve"> Иван</w:t>
      </w:r>
      <w:r>
        <w:t>а</w:t>
      </w:r>
      <w:r w:rsidRPr="008E4634">
        <w:t xml:space="preserve"> Иванович</w:t>
      </w:r>
      <w:r>
        <w:t>а (</w:t>
      </w:r>
      <w:r>
        <w:rPr>
          <w:lang w:val="en-US"/>
        </w:rPr>
        <w:t>ID</w:t>
      </w:r>
      <w:r w:rsidRPr="008E4634">
        <w:t xml:space="preserve">: </w:t>
      </w:r>
      <w:r w:rsidRPr="008E4634">
        <w:t>001009</w:t>
      </w:r>
      <w:r w:rsidRPr="008E4634">
        <w:t>):</w:t>
      </w:r>
    </w:p>
    <w:p w14:paraId="572085CF" w14:textId="01DF77EC" w:rsidR="008E4634" w:rsidRDefault="008E4634" w:rsidP="0049401F">
      <w:pPr>
        <w:ind w:firstLine="0"/>
        <w:jc w:val="center"/>
        <w:rPr>
          <w:lang w:val="en-US"/>
        </w:rPr>
      </w:pPr>
      <w:r w:rsidRPr="008E4634">
        <w:rPr>
          <w:lang w:val="en-US"/>
        </w:rPr>
        <w:drawing>
          <wp:inline distT="0" distB="0" distL="0" distR="0" wp14:anchorId="750858CC" wp14:editId="4BA291BB">
            <wp:extent cx="6858000" cy="1455420"/>
            <wp:effectExtent l="0" t="0" r="0" b="0"/>
            <wp:docPr id="1196085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85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A080" w14:textId="77777777" w:rsidR="0049401F" w:rsidRDefault="008E4634" w:rsidP="008E46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00"/>
        </w:tabs>
        <w:ind w:firstLine="0"/>
        <w:rPr>
          <w:lang w:val="en-US"/>
        </w:rPr>
      </w:pPr>
      <w:r>
        <w:rPr>
          <w:lang w:val="en-US"/>
        </w:rPr>
        <w:tab/>
      </w:r>
    </w:p>
    <w:p w14:paraId="30BD348D" w14:textId="77777777" w:rsidR="0049401F" w:rsidRDefault="0049401F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175121A" w14:textId="6595DBD6" w:rsidR="008E4634" w:rsidRDefault="0049401F" w:rsidP="008E46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00"/>
        </w:tabs>
        <w:ind w:firstLine="0"/>
      </w:pPr>
      <w:r>
        <w:tab/>
      </w:r>
      <w:r w:rsidR="008E4634">
        <w:t>Отчислим этого студента:</w:t>
      </w:r>
    </w:p>
    <w:p w14:paraId="73589771" w14:textId="754BB723" w:rsidR="0049401F" w:rsidRDefault="0049401F" w:rsidP="0049401F">
      <w:pPr>
        <w:ind w:firstLine="0"/>
        <w:jc w:val="center"/>
      </w:pPr>
      <w:r w:rsidRPr="0049401F">
        <w:drawing>
          <wp:inline distT="0" distB="0" distL="0" distR="0" wp14:anchorId="3DDBFB7B" wp14:editId="3B4B83E3">
            <wp:extent cx="3791479" cy="3524742"/>
            <wp:effectExtent l="0" t="0" r="0" b="0"/>
            <wp:docPr id="404816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16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A4F2" w14:textId="4DA5F944" w:rsidR="0049401F" w:rsidRDefault="0049401F" w:rsidP="0049401F">
      <w:pPr>
        <w:ind w:firstLine="0"/>
      </w:pPr>
      <w:r>
        <w:tab/>
        <w:t>Отчистим данные:</w:t>
      </w:r>
    </w:p>
    <w:p w14:paraId="45809E6E" w14:textId="331EEABF" w:rsidR="0049401F" w:rsidRDefault="0049401F" w:rsidP="0049401F">
      <w:pPr>
        <w:ind w:firstLine="0"/>
        <w:jc w:val="center"/>
      </w:pPr>
      <w:r w:rsidRPr="0049401F">
        <w:drawing>
          <wp:inline distT="0" distB="0" distL="0" distR="0" wp14:anchorId="442067BF" wp14:editId="2A38D35E">
            <wp:extent cx="2572109" cy="4372585"/>
            <wp:effectExtent l="0" t="0" r="0" b="9525"/>
            <wp:docPr id="1372622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22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CA8A" w14:textId="77777777" w:rsidR="0049401F" w:rsidRPr="008E4634" w:rsidRDefault="0049401F" w:rsidP="0049401F">
      <w:pPr>
        <w:ind w:firstLine="0"/>
      </w:pPr>
    </w:p>
    <w:p w14:paraId="5C93AD72" w14:textId="77777777" w:rsidR="00B20877" w:rsidRPr="00AB0C67" w:rsidRDefault="002B02A0" w:rsidP="007E5740">
      <w:pPr>
        <w:pStyle w:val="21"/>
      </w:pPr>
      <w:r w:rsidRPr="00AB0C67">
        <w:t>Выводы</w:t>
      </w:r>
    </w:p>
    <w:p w14:paraId="5CEAA80F" w14:textId="7C534C78" w:rsidR="00956603" w:rsidRDefault="001F4667" w:rsidP="001F4667">
      <w:r w:rsidRPr="001F4667">
        <w:t>В ходе выполнения лабораторной работы были получены навыки построения и работы с АВЛ-деревом. Были реализованы различные операции с деревом, такие как добавление, поиск, удаление и балансировка.</w:t>
      </w:r>
    </w:p>
    <w:p w14:paraId="22A99181" w14:textId="77777777" w:rsidR="00956603" w:rsidRDefault="00956603">
      <w:pPr>
        <w:spacing w:after="200" w:line="276" w:lineRule="auto"/>
        <w:ind w:firstLine="0"/>
        <w:jc w:val="left"/>
      </w:pPr>
      <w:r>
        <w:br w:type="page"/>
      </w:r>
    </w:p>
    <w:p w14:paraId="1EDC1661" w14:textId="26EA8986" w:rsidR="00B20877" w:rsidRDefault="00956603" w:rsidP="00956603">
      <w:pPr>
        <w:pStyle w:val="21"/>
      </w:pPr>
      <w:r>
        <w:t>Приложение 1</w:t>
      </w:r>
    </w:p>
    <w:tbl>
      <w:tblPr>
        <w:tblStyle w:val="af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E77E39" w:rsidRPr="00E77E39" w14:paraId="6DFC80FF" w14:textId="77777777" w:rsidTr="006A0352">
        <w:tc>
          <w:tcPr>
            <w:tcW w:w="5508" w:type="dxa"/>
          </w:tcPr>
          <w:p w14:paraId="1134E3ED" w14:textId="35A56F9D" w:rsidR="00E77E39" w:rsidRDefault="00E77E39" w:rsidP="006A0352">
            <w:pPr>
              <w:pStyle w:val="21"/>
            </w:pPr>
            <w:proofErr w:type="spellStart"/>
            <w:r w:rsidRPr="00E77E39">
              <w:t>AVLTree.h</w:t>
            </w:r>
            <w:proofErr w:type="spellEnd"/>
          </w:p>
          <w:tbl>
            <w:tblPr>
              <w:tblStyle w:val="aff0"/>
              <w:tblW w:w="0" w:type="auto"/>
              <w:tblLook w:val="04A0" w:firstRow="1" w:lastRow="0" w:firstColumn="1" w:lastColumn="0" w:noHBand="0" w:noVBand="1"/>
            </w:tblPr>
            <w:tblGrid>
              <w:gridCol w:w="5277"/>
            </w:tblGrid>
            <w:tr w:rsidR="00E77E39" w:rsidRPr="00E77E39" w14:paraId="0FE0FD78" w14:textId="77777777" w:rsidTr="00E77E39">
              <w:tc>
                <w:tcPr>
                  <w:tcW w:w="5277" w:type="dxa"/>
                </w:tcPr>
                <w:p w14:paraId="15B9DD90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#ifndef AVL_TREE_H</w:t>
                  </w:r>
                </w:p>
                <w:p w14:paraId="1675AB9E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#define AVL_TREE_H</w:t>
                  </w:r>
                </w:p>
                <w:p w14:paraId="3B4578C2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73367254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#include "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Student.h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"</w:t>
                  </w:r>
                </w:p>
                <w:p w14:paraId="0ACD0824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76BDF7D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struct Node {</w:t>
                  </w:r>
                </w:p>
                <w:p w14:paraId="70DAA842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Student data;</w:t>
                  </w:r>
                </w:p>
                <w:p w14:paraId="0F75D734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Node* left;</w:t>
                  </w:r>
                </w:p>
                <w:p w14:paraId="36CD96AB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Node* right;</w:t>
                  </w:r>
                </w:p>
                <w:p w14:paraId="081A017B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int height;</w:t>
                  </w:r>
                </w:p>
                <w:p w14:paraId="68B7799D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61C16322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Node(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const Student&amp; student);</w:t>
                  </w:r>
                </w:p>
                <w:p w14:paraId="53050D28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};</w:t>
                  </w:r>
                </w:p>
                <w:p w14:paraId="03D69066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596E5CDD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class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{</w:t>
                  </w:r>
                </w:p>
                <w:p w14:paraId="79ED72E2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private:</w:t>
                  </w:r>
                </w:p>
                <w:p w14:paraId="255D37D2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Node* root;</w:t>
                  </w:r>
                </w:p>
                <w:p w14:paraId="0433468A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3E25C80B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Node*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insert(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Node* node, const Student&amp; student);</w:t>
                  </w:r>
                </w:p>
                <w:p w14:paraId="4A781268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Node*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deleteNode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Node* node, const char*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7B66F366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Node*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find(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Node* node, const char*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3794852B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void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clear(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Node* node);</w:t>
                  </w:r>
                </w:p>
                <w:p w14:paraId="57C598DD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void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printTreeHelper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Node* node, const std::string&amp; prefix, bool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isLeft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528632BF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int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getHeight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Node* node);</w:t>
                  </w:r>
                </w:p>
                <w:p w14:paraId="0155A8C6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int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getBalanceFactor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Node* node);</w:t>
                  </w:r>
                </w:p>
                <w:p w14:paraId="4E38702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Node*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rightRotate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Node* node);</w:t>
                  </w:r>
                </w:p>
                <w:p w14:paraId="66342352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Node*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leftRotate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Node* node);</w:t>
                  </w:r>
                </w:p>
                <w:p w14:paraId="793BF633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Node*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minValueNode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Node* node);</w:t>
                  </w:r>
                </w:p>
                <w:p w14:paraId="0C60F492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7E934A32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public:</w:t>
                  </w:r>
                </w:p>
                <w:p w14:paraId="7392531A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4F8AFED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~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226025D9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5D98CD32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void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insert(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const Student&amp; student);</w:t>
                  </w:r>
                </w:p>
                <w:p w14:paraId="4A04EF6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void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deleteStudent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const char*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3A61F088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Student*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find(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const char*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5A555344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void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print(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16684AF2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void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clear(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3A0FE754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};</w:t>
                  </w:r>
                </w:p>
                <w:p w14:paraId="0F2A4AF3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43362973" w14:textId="648A000D" w:rsidR="00E77E39" w:rsidRPr="00E77E39" w:rsidRDefault="00E77E39" w:rsidP="006A0352">
                  <w:pPr>
                    <w:ind w:firstLine="0"/>
                    <w:jc w:val="left"/>
                    <w:rPr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#endif // AVL_TREE_H</w:t>
                  </w:r>
                </w:p>
              </w:tc>
            </w:tr>
          </w:tbl>
          <w:p w14:paraId="05217F0D" w14:textId="77777777" w:rsidR="00E77E39" w:rsidRDefault="00E77E39" w:rsidP="006A0352">
            <w:pPr>
              <w:pStyle w:val="21"/>
            </w:pPr>
            <w:r w:rsidRPr="00E77E39">
              <w:t>AVLTree.cpp</w:t>
            </w:r>
          </w:p>
          <w:tbl>
            <w:tblPr>
              <w:tblStyle w:val="aff0"/>
              <w:tblW w:w="0" w:type="auto"/>
              <w:tblLook w:val="04A0" w:firstRow="1" w:lastRow="0" w:firstColumn="1" w:lastColumn="0" w:noHBand="0" w:noVBand="1"/>
            </w:tblPr>
            <w:tblGrid>
              <w:gridCol w:w="5277"/>
            </w:tblGrid>
            <w:tr w:rsidR="00E77E39" w14:paraId="50A882E9" w14:textId="77777777" w:rsidTr="00E77E39">
              <w:tc>
                <w:tcPr>
                  <w:tcW w:w="5277" w:type="dxa"/>
                </w:tcPr>
                <w:p w14:paraId="10FC9514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#include "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AVLTree.h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"</w:t>
                  </w:r>
                </w:p>
                <w:p w14:paraId="44EFE92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#include &lt;algorithm&gt;</w:t>
                  </w:r>
                </w:p>
                <w:p w14:paraId="42D10CB5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#include &lt;iostream&gt;</w:t>
                  </w:r>
                </w:p>
                <w:p w14:paraId="68E15FC8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2924684E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Node::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Node(const Student&amp; student) : data(student), left(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nullptr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), right(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nullptr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), height(1) {}</w:t>
                  </w:r>
                </w:p>
                <w:p w14:paraId="74C23A58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5A454325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::</w:t>
                  </w:r>
                  <w:proofErr w:type="spellStart"/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() : root(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nullptr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 {}</w:t>
                  </w:r>
                </w:p>
                <w:p w14:paraId="2E2DC1FA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2C775E00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::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~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() {</w:t>
                  </w:r>
                </w:p>
                <w:p w14:paraId="7A5DF918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clear(root);</w:t>
                  </w:r>
                </w:p>
                <w:p w14:paraId="0229F86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1F2BED86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7344008D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int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::</w:t>
                  </w:r>
                  <w:proofErr w:type="spellStart"/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getHeight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(Node* node) {</w:t>
                  </w:r>
                </w:p>
                <w:p w14:paraId="12D60E06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if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(!node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) return 0;</w:t>
                  </w:r>
                </w:p>
                <w:p w14:paraId="38E4A5C4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return node-&gt;height;</w:t>
                  </w:r>
                </w:p>
                <w:p w14:paraId="36B822C6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511AE636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0FFE8F1F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int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::</w:t>
                  </w:r>
                  <w:proofErr w:type="spellStart"/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getBalanceFactor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(Node* node) {</w:t>
                  </w:r>
                </w:p>
                <w:p w14:paraId="33C54226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if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(!node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) return 0;</w:t>
                  </w:r>
                </w:p>
                <w:p w14:paraId="318773E3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return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getHeight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(node-&gt;left) -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getHeight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(node-&gt;right);</w:t>
                  </w:r>
                </w:p>
                <w:p w14:paraId="34759B44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1ED24457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03947FC5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Node*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::</w:t>
                  </w:r>
                  <w:proofErr w:type="spellStart"/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rightRotate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(Node* y) {</w:t>
                  </w:r>
                </w:p>
                <w:p w14:paraId="72F66AF3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Node* x = y-&gt;left;</w:t>
                  </w:r>
                </w:p>
                <w:p w14:paraId="7271E9EE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Node* T2 = x-&gt;right;</w:t>
                  </w:r>
                </w:p>
                <w:p w14:paraId="172840D5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x-&gt;right = y;</w:t>
                  </w:r>
                </w:p>
                <w:p w14:paraId="7E4BD81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y-&gt;left = T2;</w:t>
                  </w:r>
                </w:p>
                <w:p w14:paraId="3EAE94DF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y-&gt;height =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max(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getHeight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(y-&gt;left),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getHeight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(y-&gt;right)) + 1;</w:t>
                  </w:r>
                </w:p>
                <w:p w14:paraId="4A91FBAA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x-&gt;height =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max(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getHeight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(x-&gt;left),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getHeight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(x-&gt;right)) + 1;</w:t>
                  </w:r>
                </w:p>
                <w:p w14:paraId="5D707BA1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return x;</w:t>
                  </w:r>
                </w:p>
                <w:p w14:paraId="3F43A548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2128942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2CC92DB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Node*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::</w:t>
                  </w:r>
                  <w:proofErr w:type="spellStart"/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leftRotate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(Node* x) {</w:t>
                  </w:r>
                </w:p>
                <w:p w14:paraId="3CEC3F4B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Node* y = x-&gt;right;</w:t>
                  </w:r>
                </w:p>
                <w:p w14:paraId="4E44EA5A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Node* T2 = y-&gt;left;</w:t>
                  </w:r>
                </w:p>
                <w:p w14:paraId="44DF4AD3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y-&gt;left = x;</w:t>
                  </w:r>
                </w:p>
                <w:p w14:paraId="4546491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x-&gt;right = T2;</w:t>
                  </w:r>
                </w:p>
                <w:p w14:paraId="346F8373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x-&gt;height =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max(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getHeight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(x-&gt;left),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getHeight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(x-&gt;right)) + 1;</w:t>
                  </w:r>
                </w:p>
                <w:p w14:paraId="3512A92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y-&gt;height =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max(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getHeight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(y-&gt;left),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getHeight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(y-&gt;right)) + 1;</w:t>
                  </w:r>
                </w:p>
                <w:p w14:paraId="27F0C105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return y;</w:t>
                  </w:r>
                </w:p>
                <w:p w14:paraId="5A29B3F5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0CE9A15D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79E01AB7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Node*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::</w:t>
                  </w:r>
                  <w:proofErr w:type="spellStart"/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minValueNode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(Node* node) {</w:t>
                  </w:r>
                </w:p>
                <w:p w14:paraId="256DC595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Node* current = node;</w:t>
                  </w:r>
                </w:p>
                <w:p w14:paraId="7F41BC91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while (current-&gt;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left !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=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nullptr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  <w:p w14:paraId="17EC05E8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current = current-&gt;left;</w:t>
                  </w:r>
                </w:p>
                <w:p w14:paraId="54AB593E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return current;</w:t>
                  </w:r>
                </w:p>
                <w:p w14:paraId="4C8B6FB2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1C48E724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33D82400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Node*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::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insert(Node* node, const Student&amp; student) {</w:t>
                  </w:r>
                </w:p>
                <w:p w14:paraId="05E9D843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if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(!node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) {</w:t>
                  </w:r>
                </w:p>
                <w:p w14:paraId="771A4805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return new Node(student);</w:t>
                  </w:r>
                </w:p>
                <w:p w14:paraId="4649E52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}</w:t>
                  </w:r>
                </w:p>
                <w:p w14:paraId="1BE99E7B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if (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strcmp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student.student_id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, node-&gt;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data.student_id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 &lt; 0) {</w:t>
                  </w:r>
                </w:p>
                <w:p w14:paraId="6C7191D3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node-&gt;left = insert(node-&gt;left, student);</w:t>
                  </w:r>
                </w:p>
                <w:p w14:paraId="5BF42DE2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} else if (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strcmp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student.student_id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, node-&gt;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data.student_id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 &gt; 0) {</w:t>
                  </w:r>
                </w:p>
                <w:p w14:paraId="41911609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node-&gt;right = insert(node-&gt;right, student);</w:t>
                  </w:r>
                </w:p>
                <w:p w14:paraId="7607366D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} else {</w:t>
                  </w:r>
                </w:p>
                <w:p w14:paraId="0DBFE7AA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return node;</w:t>
                  </w:r>
                </w:p>
                <w:p w14:paraId="1627262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}</w:t>
                  </w:r>
                </w:p>
                <w:p w14:paraId="76F02F69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7757CFA5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node-&gt;height = 1 +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max(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getHeight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(node-&gt;left),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getHeight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(node-&gt;right));</w:t>
                  </w:r>
                </w:p>
                <w:p w14:paraId="7EC5DA8F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int balance =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getBalanceFactor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(node);</w:t>
                  </w:r>
                </w:p>
                <w:p w14:paraId="075E9644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52B75AF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if (balance &gt; 1 &amp;&amp;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strcmp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student.student_id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, node-&gt;left-&gt;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data.student_id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 &lt; 0) {</w:t>
                  </w:r>
                </w:p>
                <w:p w14:paraId="5F2A5CC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return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rightRotate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(node);</w:t>
                  </w:r>
                </w:p>
                <w:p w14:paraId="7736E37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}</w:t>
                  </w:r>
                </w:p>
                <w:p w14:paraId="0FC20309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if (balance &lt; -1 &amp;&amp;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strcmp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student.student_id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, node-&gt;right-&gt;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data.student_id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 &gt; 0) {</w:t>
                  </w:r>
                </w:p>
                <w:p w14:paraId="20FB34D5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return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leftRotate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(node);</w:t>
                  </w:r>
                </w:p>
                <w:p w14:paraId="60268A92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}</w:t>
                  </w:r>
                </w:p>
                <w:p w14:paraId="419EEFE9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if (balance &gt; 1 &amp;&amp;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strcmp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student.student_id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, node-&gt;left-&gt;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data.student_id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 &gt; 0) {</w:t>
                  </w:r>
                </w:p>
                <w:p w14:paraId="09669491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node-&gt;left =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leftRotate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(node-&gt;left);</w:t>
                  </w:r>
                </w:p>
                <w:p w14:paraId="3F5E26C3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return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rightRotate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(node);</w:t>
                  </w:r>
                </w:p>
                <w:p w14:paraId="1A01E780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}</w:t>
                  </w:r>
                </w:p>
                <w:p w14:paraId="561AD91D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if (balance &lt; -1 &amp;&amp;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strcmp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student.student_id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, node-&gt;right-&gt;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data.student_id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 &lt; 0) {</w:t>
                  </w:r>
                </w:p>
                <w:p w14:paraId="5F080F8A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node-&gt;right =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rightRotate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(node-&gt;right);</w:t>
                  </w:r>
                </w:p>
                <w:p w14:paraId="53491173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return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leftRotate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(node);</w:t>
                  </w:r>
                </w:p>
                <w:p w14:paraId="352F4D55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}</w:t>
                  </w:r>
                </w:p>
                <w:p w14:paraId="72B68693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return node;</w:t>
                  </w:r>
                </w:p>
                <w:p w14:paraId="5F55A74B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73FFC5AE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364F9175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void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::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insert(const Student&amp; student) {</w:t>
                  </w:r>
                </w:p>
                <w:p w14:paraId="258C090D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root =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insert(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root, student);</w:t>
                  </w:r>
                </w:p>
                <w:p w14:paraId="0843FF82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33ADD227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2E63F74A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Node*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::</w:t>
                  </w:r>
                  <w:proofErr w:type="spellStart"/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deleteNode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(Node* node, const char*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 {</w:t>
                  </w:r>
                </w:p>
                <w:p w14:paraId="4C12928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if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(!node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) return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nullptr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7F8CD554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if (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strcmp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, node-&gt;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data.student_id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 &lt; 0) {</w:t>
                  </w:r>
                </w:p>
                <w:p w14:paraId="58E0FADD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node-&gt;left =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deleteNode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(node-&gt;left,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4A04DA29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} else if (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strcmp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, node-&gt;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data.student_id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 &gt; 0) {</w:t>
                  </w:r>
                </w:p>
                <w:p w14:paraId="3732239F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node-&gt;right =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deleteNode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(node-&gt;right,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198D649A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} else {</w:t>
                  </w:r>
                </w:p>
                <w:p w14:paraId="6059399E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if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(!node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-&gt;left || !node-&gt;right) {</w:t>
                  </w:r>
                </w:p>
                <w:p w14:paraId="5A043BC9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    Node* temp = node-&gt;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left ?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node-&gt;left : node-&gt;right;</w:t>
                  </w:r>
                </w:p>
                <w:p w14:paraId="6F76829B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    if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(!temp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) {</w:t>
                  </w:r>
                </w:p>
                <w:p w14:paraId="307D666D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        temp = node;</w:t>
                  </w:r>
                </w:p>
                <w:p w14:paraId="55CF2FA6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        node =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nullptr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0863DB29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    } else {</w:t>
                  </w:r>
                </w:p>
                <w:p w14:paraId="79DB5DED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        *node = *temp;</w:t>
                  </w:r>
                </w:p>
                <w:p w14:paraId="6FAF497A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    }</w:t>
                  </w:r>
                </w:p>
                <w:p w14:paraId="32A2BB3E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    delete temp;</w:t>
                  </w:r>
                </w:p>
                <w:p w14:paraId="27F5FEF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} else {</w:t>
                  </w:r>
                </w:p>
                <w:p w14:paraId="2343CBA3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    Node* temp =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minValueNode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(node-&gt;right);</w:t>
                  </w:r>
                </w:p>
                <w:p w14:paraId="7AE7E7A1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    node-&gt;data = temp-&gt;data;</w:t>
                  </w:r>
                </w:p>
                <w:p w14:paraId="2DAE0D44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    node-&gt;right =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deleteNode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(node-&gt;right, temp-&gt;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data.student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093FB443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}</w:t>
                  </w:r>
                </w:p>
                <w:p w14:paraId="6BF3178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}</w:t>
                  </w:r>
                </w:p>
                <w:p w14:paraId="67DB5250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if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(!node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) return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nullptr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63F1BC06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node-&gt;height = 1 +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max(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getHeight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(node-&gt;left),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getHeight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(node-&gt;right));</w:t>
                  </w:r>
                </w:p>
                <w:p w14:paraId="4BC720C6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int balance =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getBalanceFactor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(node);</w:t>
                  </w:r>
                </w:p>
                <w:p w14:paraId="314129AB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2BE84184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if (balance &gt; 1 &amp;&amp;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getBalanceFactor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(node-&gt;left) &gt;= 0) {</w:t>
                  </w:r>
                </w:p>
                <w:p w14:paraId="082627DE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return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rightRotate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(node);</w:t>
                  </w:r>
                </w:p>
                <w:p w14:paraId="3AD42AFE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}</w:t>
                  </w:r>
                </w:p>
                <w:p w14:paraId="788226B7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if (balance &gt; 1 &amp;&amp;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getBalanceFactor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(node-&gt;left) &lt; 0) {</w:t>
                  </w:r>
                </w:p>
                <w:p w14:paraId="34142F85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node-&gt;left =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leftRotate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(node-&gt;left);</w:t>
                  </w:r>
                </w:p>
                <w:p w14:paraId="056FD0AB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return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rightRotate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(node);</w:t>
                  </w:r>
                </w:p>
                <w:p w14:paraId="2DA4F14F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}</w:t>
                  </w:r>
                </w:p>
                <w:p w14:paraId="2BCA3E97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if (balance &lt; -1 &amp;&amp;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getBalanceFactor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(node-&gt;right) &lt;= 0) {</w:t>
                  </w:r>
                </w:p>
                <w:p w14:paraId="08CFE6FF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return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leftRotate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(node);</w:t>
                  </w:r>
                </w:p>
                <w:p w14:paraId="2ADD8AB2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}</w:t>
                  </w:r>
                </w:p>
                <w:p w14:paraId="101EA223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if (balance &lt; -1 &amp;&amp;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getBalanceFactor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(node-&gt;right) &gt; 0) {</w:t>
                  </w:r>
                </w:p>
                <w:p w14:paraId="023ED988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node-&gt;right =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rightRotate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(node-&gt;right);</w:t>
                  </w:r>
                </w:p>
                <w:p w14:paraId="402BEE74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return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leftRotate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(node);</w:t>
                  </w:r>
                </w:p>
                <w:p w14:paraId="7067ACE2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}</w:t>
                  </w:r>
                </w:p>
                <w:p w14:paraId="54605BA7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return node;</w:t>
                  </w:r>
                </w:p>
                <w:p w14:paraId="0FA8F1C2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5F4F5C04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0289FCAB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void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::</w:t>
                  </w:r>
                  <w:proofErr w:type="spellStart"/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deleteStudent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(const char*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 {</w:t>
                  </w:r>
                </w:p>
                <w:p w14:paraId="02AEDF3A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root =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deleteNode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root,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34FD168C" w14:textId="06674784" w:rsidR="00E77E39" w:rsidRPr="006A0352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6C56DAE2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Student*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::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find(const char*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 {</w:t>
                  </w:r>
                </w:p>
                <w:p w14:paraId="5B17F88D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Node* result =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find(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root,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41A71B27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return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result ?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&amp;result-&gt;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data :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nullptr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42C99084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05B124DE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  <w:p w14:paraId="7FB6F0CF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Node*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::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find(Node* node, const char*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 {</w:t>
                  </w:r>
                </w:p>
                <w:p w14:paraId="28412A9D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if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(!node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) return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nullptr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670C94C9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if (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strcmp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, node-&gt;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data.student_id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 == 0) {</w:t>
                  </w:r>
                </w:p>
                <w:p w14:paraId="68B4D55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return node;</w:t>
                  </w:r>
                </w:p>
                <w:p w14:paraId="7C6A0B4D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} else if (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strcmp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, node-&gt;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data.student_id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 &lt; 0) {</w:t>
                  </w:r>
                </w:p>
                <w:p w14:paraId="0B4083D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return find(node-&gt;left,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450F3E34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} else {</w:t>
                  </w:r>
                </w:p>
                <w:p w14:paraId="74D21BF7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return find(node-&gt;right,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3B87D315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}</w:t>
                  </w:r>
                </w:p>
                <w:p w14:paraId="64B9AC4F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4214512E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207B1C91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void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::</w:t>
                  </w:r>
                  <w:proofErr w:type="spellStart"/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printTreeHelper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(Node* root, const std::string&amp; prefix, bool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isLeft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 {</w:t>
                  </w:r>
                </w:p>
                <w:p w14:paraId="2E03ABC3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if (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root !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=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nullptr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) {</w:t>
                  </w:r>
                </w:p>
                <w:p w14:paraId="5DE11D72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cout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&lt;&lt; prefix;</w:t>
                  </w:r>
                </w:p>
                <w:p w14:paraId="203394CE" w14:textId="77777777" w:rsidR="00E77E39" w:rsidRPr="00E77E39" w:rsidRDefault="00E77E39" w:rsidP="006A0352">
                  <w:pPr>
                    <w:ind w:firstLine="0"/>
                    <w:jc w:val="left"/>
                    <w:rPr>
                      <w:rFonts w:hint="eastAsia"/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 xml:space="preserve">        </w:t>
                  </w:r>
                  <w:proofErr w:type="gramStart"/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>cout</w:t>
                  </w:r>
                  <w:proofErr w:type="spellEnd"/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 xml:space="preserve"> &lt;&lt; (</w:t>
                  </w:r>
                  <w:proofErr w:type="spellStart"/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>isLeft</w:t>
                  </w:r>
                  <w:proofErr w:type="spellEnd"/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 xml:space="preserve"> ? "</w:t>
                  </w:r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>├──</w:t>
                  </w:r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>" : "</w:t>
                  </w:r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>└──</w:t>
                  </w:r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>" );</w:t>
                  </w:r>
                </w:p>
                <w:p w14:paraId="75E05602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3A508D41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cout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&lt;&lt; root-&gt;data &lt;&lt; std::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endl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3F47BA46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3DC1EA18" w14:textId="77777777" w:rsidR="00E77E39" w:rsidRPr="00E77E39" w:rsidRDefault="00E77E39" w:rsidP="006A0352">
                  <w:pPr>
                    <w:ind w:firstLine="0"/>
                    <w:jc w:val="left"/>
                    <w:rPr>
                      <w:rFonts w:hint="eastAsia"/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 xml:space="preserve">        </w:t>
                  </w:r>
                  <w:proofErr w:type="spellStart"/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>printTreeHelper</w:t>
                  </w:r>
                  <w:proofErr w:type="spellEnd"/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>(root-&gt;left, prefix + (</w:t>
                  </w:r>
                  <w:proofErr w:type="spellStart"/>
                  <w:proofErr w:type="gramStart"/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>isLeft</w:t>
                  </w:r>
                  <w:proofErr w:type="spellEnd"/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 xml:space="preserve"> ?</w:t>
                  </w:r>
                  <w:proofErr w:type="gramEnd"/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 xml:space="preserve"> "</w:t>
                  </w:r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>│</w:t>
                  </w:r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 xml:space="preserve">   </w:t>
                  </w:r>
                  <w:proofErr w:type="gramStart"/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>" :</w:t>
                  </w:r>
                  <w:proofErr w:type="gramEnd"/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 xml:space="preserve"> "    "), true);</w:t>
                  </w:r>
                </w:p>
                <w:p w14:paraId="533E6C51" w14:textId="77777777" w:rsidR="00E77E39" w:rsidRPr="00E77E39" w:rsidRDefault="00E77E39" w:rsidP="006A0352">
                  <w:pPr>
                    <w:ind w:firstLine="0"/>
                    <w:jc w:val="left"/>
                    <w:rPr>
                      <w:rFonts w:hint="eastAsia"/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 xml:space="preserve">        </w:t>
                  </w:r>
                  <w:proofErr w:type="spellStart"/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>printTreeHelper</w:t>
                  </w:r>
                  <w:proofErr w:type="spellEnd"/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>(root-&gt;right, prefix + (</w:t>
                  </w:r>
                  <w:proofErr w:type="spellStart"/>
                  <w:proofErr w:type="gramStart"/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>isLeft</w:t>
                  </w:r>
                  <w:proofErr w:type="spellEnd"/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 xml:space="preserve"> ?</w:t>
                  </w:r>
                  <w:proofErr w:type="gramEnd"/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 xml:space="preserve"> "</w:t>
                  </w:r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>│</w:t>
                  </w:r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 xml:space="preserve">   </w:t>
                  </w:r>
                  <w:proofErr w:type="gramStart"/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>" :</w:t>
                  </w:r>
                  <w:proofErr w:type="gramEnd"/>
                  <w:r w:rsidRPr="00E77E39">
                    <w:rPr>
                      <w:rFonts w:hint="eastAsia"/>
                      <w:sz w:val="24"/>
                      <w:szCs w:val="24"/>
                      <w:lang w:val="en-US"/>
                    </w:rPr>
                    <w:t xml:space="preserve"> "    "), false);</w:t>
                  </w:r>
                </w:p>
                <w:p w14:paraId="1CCE31D9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}</w:t>
                  </w:r>
                </w:p>
                <w:p w14:paraId="2D5B242E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1C87C417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1F7A75DB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void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::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print() {</w:t>
                  </w:r>
                </w:p>
                <w:p w14:paraId="380821AF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printTreeHelper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root, "", false);</w:t>
                  </w:r>
                </w:p>
                <w:p w14:paraId="2B010939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61CB9098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5976FC98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void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::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clear(Node* node) {</w:t>
                  </w:r>
                </w:p>
                <w:p w14:paraId="44C54A34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if (node) {</w:t>
                  </w:r>
                </w:p>
                <w:p w14:paraId="5FBC97D0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clear(node-&gt;left);</w:t>
                  </w:r>
                </w:p>
                <w:p w14:paraId="6118E81E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clear(node-&gt;right);</w:t>
                  </w:r>
                </w:p>
                <w:p w14:paraId="138DB3C6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    delete node;</w:t>
                  </w:r>
                </w:p>
                <w:p w14:paraId="3E36637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}</w:t>
                  </w:r>
                </w:p>
                <w:p w14:paraId="47935A7F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7B039ACA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  <w:p w14:paraId="545643B9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void </w:t>
                  </w:r>
                  <w:proofErr w:type="spellStart"/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::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clear() {</w:t>
                  </w:r>
                </w:p>
                <w:p w14:paraId="0C70F24B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clear(root);</w:t>
                  </w:r>
                </w:p>
                <w:p w14:paraId="640BD1CE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r w:rsidRPr="00E77E39">
                    <w:rPr>
                      <w:sz w:val="24"/>
                      <w:szCs w:val="24"/>
                    </w:rPr>
                    <w:t>root</w:t>
                  </w:r>
                  <w:proofErr w:type="spellEnd"/>
                  <w:r w:rsidRPr="00E77E39">
                    <w:rPr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E77E39">
                    <w:rPr>
                      <w:sz w:val="24"/>
                      <w:szCs w:val="24"/>
                    </w:rPr>
                    <w:t>nullptr</w:t>
                  </w:r>
                  <w:proofErr w:type="spellEnd"/>
                  <w:r w:rsidRPr="00E77E39">
                    <w:rPr>
                      <w:sz w:val="24"/>
                      <w:szCs w:val="24"/>
                    </w:rPr>
                    <w:t>;</w:t>
                  </w:r>
                </w:p>
                <w:p w14:paraId="38813A5B" w14:textId="347CAC45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E77E39">
                    <w:rPr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4C13AE2D" w14:textId="190230C0" w:rsidR="00E77E39" w:rsidRPr="00E77E39" w:rsidRDefault="00E77E39" w:rsidP="00E77E39">
            <w:pPr>
              <w:ind w:firstLine="0"/>
            </w:pPr>
          </w:p>
        </w:tc>
        <w:tc>
          <w:tcPr>
            <w:tcW w:w="5508" w:type="dxa"/>
          </w:tcPr>
          <w:p w14:paraId="2B62CB1C" w14:textId="77777777" w:rsidR="00E77E39" w:rsidRDefault="00E77E39" w:rsidP="006A0352">
            <w:pPr>
              <w:pStyle w:val="21"/>
            </w:pPr>
            <w:proofErr w:type="spellStart"/>
            <w:r w:rsidRPr="00E77E39">
              <w:rPr>
                <w:lang w:val="en-US"/>
              </w:rPr>
              <w:t>Student.h</w:t>
            </w:r>
            <w:proofErr w:type="spellEnd"/>
          </w:p>
          <w:tbl>
            <w:tblPr>
              <w:tblStyle w:val="aff0"/>
              <w:tblW w:w="0" w:type="auto"/>
              <w:tblLook w:val="04A0" w:firstRow="1" w:lastRow="0" w:firstColumn="1" w:lastColumn="0" w:noHBand="0" w:noVBand="1"/>
            </w:tblPr>
            <w:tblGrid>
              <w:gridCol w:w="5277"/>
            </w:tblGrid>
            <w:tr w:rsidR="00E77E39" w:rsidRPr="00E77E39" w14:paraId="3AE99C38" w14:textId="77777777" w:rsidTr="00E77E39">
              <w:tc>
                <w:tcPr>
                  <w:tcW w:w="5277" w:type="dxa"/>
                </w:tcPr>
                <w:p w14:paraId="49754667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#ifndef STUDENT_H</w:t>
                  </w:r>
                </w:p>
                <w:p w14:paraId="331ACC9D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#define STUDENT_H</w:t>
                  </w:r>
                </w:p>
                <w:p w14:paraId="26286BCB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77BC0C88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#include &lt;iostream&gt;</w:t>
                  </w:r>
                </w:p>
                <w:p w14:paraId="0439A9AE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#include &lt;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cstring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&gt;</w:t>
                  </w:r>
                </w:p>
                <w:p w14:paraId="332F3DD2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36637150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struct Student {</w:t>
                  </w:r>
                </w:p>
                <w:p w14:paraId="1FFEE39B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char*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106E671C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char*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full_name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767660AE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int course;</w:t>
                  </w:r>
                </w:p>
                <w:p w14:paraId="3667E64D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char*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enrollment_date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4AFAF1D0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char*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contact_info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181B8A3D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7392F92F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Student(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686E74A9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Student(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const char* id, const char* name, int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crs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, const char* date, const char* contact);</w:t>
                  </w:r>
                </w:p>
                <w:p w14:paraId="707E6982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~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Student(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3CA29291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Student(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const Student&amp; other);</w:t>
                  </w:r>
                </w:p>
                <w:p w14:paraId="43DDA5B5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Student&amp; operator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=(</w:t>
                  </w:r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const Student&amp; other);</w:t>
                  </w:r>
                </w:p>
                <w:p w14:paraId="292AF336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6FC12C04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    friend </w:t>
                  </w:r>
                  <w:proofErr w:type="gramStart"/>
                  <w:r w:rsidRPr="00E77E39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E77E39">
                    <w:rPr>
                      <w:sz w:val="24"/>
                      <w:szCs w:val="24"/>
                      <w:lang w:val="en-US"/>
                    </w:rPr>
                    <w:t>ostream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&amp; operator&lt;&lt;(std::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ostream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 xml:space="preserve">&amp; </w:t>
                  </w:r>
                  <w:proofErr w:type="spellStart"/>
                  <w:r w:rsidRPr="00E77E39">
                    <w:rPr>
                      <w:sz w:val="24"/>
                      <w:szCs w:val="24"/>
                      <w:lang w:val="en-US"/>
                    </w:rPr>
                    <w:t>os</w:t>
                  </w:r>
                  <w:proofErr w:type="spellEnd"/>
                  <w:r w:rsidRPr="00E77E39">
                    <w:rPr>
                      <w:sz w:val="24"/>
                      <w:szCs w:val="24"/>
                      <w:lang w:val="en-US"/>
                    </w:rPr>
                    <w:t>, const Student&amp; student);</w:t>
                  </w:r>
                </w:p>
                <w:p w14:paraId="60C287A4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};</w:t>
                  </w:r>
                </w:p>
                <w:p w14:paraId="21DA97E4" w14:textId="77777777" w:rsidR="00E77E39" w:rsidRPr="00E77E39" w:rsidRDefault="00E77E39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285AB54A" w14:textId="5A01BC3A" w:rsidR="00E77E39" w:rsidRPr="00E77E39" w:rsidRDefault="00E77E39" w:rsidP="006A0352">
                  <w:pPr>
                    <w:ind w:firstLine="0"/>
                    <w:jc w:val="left"/>
                    <w:rPr>
                      <w:lang w:val="en-US"/>
                    </w:rPr>
                  </w:pPr>
                  <w:r w:rsidRPr="00E77E39">
                    <w:rPr>
                      <w:sz w:val="24"/>
                      <w:szCs w:val="24"/>
                      <w:lang w:val="en-US"/>
                    </w:rPr>
                    <w:t>#endif // STUDENT_H</w:t>
                  </w:r>
                </w:p>
              </w:tc>
            </w:tr>
          </w:tbl>
          <w:p w14:paraId="65FB435E" w14:textId="77777777" w:rsidR="00E77E39" w:rsidRDefault="00E77E39" w:rsidP="006A0352">
            <w:pPr>
              <w:pStyle w:val="21"/>
            </w:pPr>
            <w:r w:rsidRPr="00E77E39">
              <w:rPr>
                <w:lang w:val="en-US"/>
              </w:rPr>
              <w:t>Student.cpp</w:t>
            </w:r>
          </w:p>
          <w:tbl>
            <w:tblPr>
              <w:tblStyle w:val="aff0"/>
              <w:tblW w:w="0" w:type="auto"/>
              <w:tblLook w:val="04A0" w:firstRow="1" w:lastRow="0" w:firstColumn="1" w:lastColumn="0" w:noHBand="0" w:noVBand="1"/>
            </w:tblPr>
            <w:tblGrid>
              <w:gridCol w:w="5277"/>
            </w:tblGrid>
            <w:tr w:rsidR="00E77E39" w14:paraId="50FEEDA1" w14:textId="77777777" w:rsidTr="00E77E39">
              <w:tc>
                <w:tcPr>
                  <w:tcW w:w="5277" w:type="dxa"/>
                </w:tcPr>
                <w:p w14:paraId="49C5BC17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>#include "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Student.h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"</w:t>
                  </w:r>
                </w:p>
                <w:p w14:paraId="41CD9ABE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07B64371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Student::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Student() :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nullptr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),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full_name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nullptr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), course(0),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enrollment_date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nullptr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),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contact_info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nullptr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 {}</w:t>
                  </w:r>
                </w:p>
                <w:p w14:paraId="76460669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7770EB78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Student::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Student(const char* id, const char* name, int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crs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, const char* date, const char* contact) : course(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crs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 {</w:t>
                  </w:r>
                </w:p>
                <w:p w14:paraId="42064837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= new char[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strlen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(id) + 1];</w:t>
                  </w:r>
                </w:p>
                <w:p w14:paraId="060D35EF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strcpy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, id);</w:t>
                  </w:r>
                </w:p>
                <w:p w14:paraId="43DABE08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full_name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= new char[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strlen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(name) + 1];</w:t>
                  </w:r>
                </w:p>
                <w:p w14:paraId="39B91931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strcpy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full_name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, name);</w:t>
                  </w:r>
                </w:p>
                <w:p w14:paraId="0D082FF1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enrollment_date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= new char[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strlen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(date) + 1];</w:t>
                  </w:r>
                </w:p>
                <w:p w14:paraId="0E23DA70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strcpy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enrollment_date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, date);</w:t>
                  </w:r>
                </w:p>
                <w:p w14:paraId="107FC2C6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contact_info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= new char[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strlen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(contact) + 1];</w:t>
                  </w:r>
                </w:p>
                <w:p w14:paraId="105FCF5E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strcpy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contact_info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, contact);</w:t>
                  </w:r>
                </w:p>
                <w:p w14:paraId="46A30DC8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78549A2E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60ABBF76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Student::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~Student() {</w:t>
                  </w:r>
                </w:p>
                <w:p w14:paraId="37DCE94F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delete[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]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30EF5491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delete[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]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full_name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688C027C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delete[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]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enrollment_date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5E4837A5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delete[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]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contact_info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138BA4AA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6F38BA90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6E5A17FA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Student::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Student(const Student&amp; other) : course(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other.course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 {</w:t>
                  </w:r>
                </w:p>
                <w:p w14:paraId="1156C0CB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= new char[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strlen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other.student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_id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 + 1];</w:t>
                  </w:r>
                </w:p>
                <w:p w14:paraId="482EDFAC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strcpy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other.student_id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49479E9A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full_name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= new char[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strlen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other.full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_name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 + 1];</w:t>
                  </w:r>
                </w:p>
                <w:p w14:paraId="5B9C60F8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strcpy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full_name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other.full_name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194100EF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enrollment_date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= new char[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strlen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other.enrollment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_date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 + 1];</w:t>
                  </w:r>
                </w:p>
                <w:p w14:paraId="6DCD8772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strcpy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enrollment_date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other.enrollment_date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00D20A38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contact_info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= new char[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strlen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other.contact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_info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 + 1];</w:t>
                  </w:r>
                </w:p>
                <w:p w14:paraId="14DEA5BE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strcpy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contact_info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other.contact_info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3C89219F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73DBAD8F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4D9E328C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Student&amp;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Student::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operator=(const Student&amp; other) {</w:t>
                  </w:r>
                </w:p>
                <w:p w14:paraId="4905F867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if (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this !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= &amp;other) {</w:t>
                  </w:r>
                </w:p>
                <w:p w14:paraId="05177591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delete[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]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7005EF99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delete[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]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full_name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2EC5BC11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delete[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]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enrollment_date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72CC98D6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delete[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]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contact_info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2E104094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408A4AE7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= new char[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strlen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other.student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_id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 + 1];</w:t>
                  </w:r>
                </w:p>
                <w:p w14:paraId="1468514B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strcpy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other.student_id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010367C4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full_name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= new char[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strlen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other.full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_name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 + 1];</w:t>
                  </w:r>
                </w:p>
                <w:p w14:paraId="7AB0828C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strcpy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full_name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other.full_name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608D257A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enrollment_date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= new char[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strlen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other.enrollment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_date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 + 1];</w:t>
                  </w:r>
                </w:p>
                <w:p w14:paraId="21E39F00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strcpy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enrollment_date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other.enrollment_date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34578922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contact_info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= new char[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strlen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other.contact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_info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 + 1];</w:t>
                  </w:r>
                </w:p>
                <w:p w14:paraId="1D34B7CB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strcpy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contact_info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other.contact_info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0A7BA371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course =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other.course</w:t>
                  </w:r>
                  <w:proofErr w:type="spellEnd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4439DE79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}</w:t>
                  </w:r>
                </w:p>
                <w:p w14:paraId="7B18992D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return *this;</w:t>
                  </w:r>
                </w:p>
                <w:p w14:paraId="79B94FA7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5531A0B2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6BEE9D36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ostream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&amp; operator&lt;&lt;(std::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ostream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&amp;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os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, const Student&amp; student) {</w:t>
                  </w:r>
                </w:p>
                <w:p w14:paraId="3C120492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os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&lt;&lt; "ID: " &lt;&lt;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student.student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_id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&lt;&lt; ", </w:t>
                  </w:r>
                  <w:r w:rsidRPr="006A0352">
                    <w:rPr>
                      <w:sz w:val="24"/>
                      <w:szCs w:val="24"/>
                    </w:rPr>
                    <w:t>ФИО</w:t>
                  </w: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: " &lt;&lt;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student.full_name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&lt;&lt; ", </w:t>
                  </w:r>
                  <w:r w:rsidRPr="006A0352">
                    <w:rPr>
                      <w:sz w:val="24"/>
                      <w:szCs w:val="24"/>
                    </w:rPr>
                    <w:t>Курс</w:t>
                  </w: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: " &lt;&lt;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student.course</w:t>
                  </w:r>
                  <w:proofErr w:type="spellEnd"/>
                </w:p>
                <w:p w14:paraId="1A463ADF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&lt;&lt; ", </w:t>
                  </w:r>
                  <w:r w:rsidRPr="006A0352">
                    <w:rPr>
                      <w:sz w:val="24"/>
                      <w:szCs w:val="24"/>
                    </w:rPr>
                    <w:t>Дата</w:t>
                  </w: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6A0352">
                    <w:rPr>
                      <w:sz w:val="24"/>
                      <w:szCs w:val="24"/>
                    </w:rPr>
                    <w:t>зачисления</w:t>
                  </w: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: " &lt;&lt;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student.enrollment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_date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&lt;&lt; ", </w:t>
                  </w:r>
                  <w:r w:rsidRPr="006A0352">
                    <w:rPr>
                      <w:sz w:val="24"/>
                      <w:szCs w:val="24"/>
                    </w:rPr>
                    <w:t>Контакты</w:t>
                  </w: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: " &lt;&lt;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student.contact_info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134D2AB9" w14:textId="77777777" w:rsidR="006A0352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r w:rsidRPr="006A0352">
                    <w:rPr>
                      <w:sz w:val="24"/>
                      <w:szCs w:val="24"/>
                    </w:rPr>
                    <w:t>return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352">
                    <w:rPr>
                      <w:sz w:val="24"/>
                      <w:szCs w:val="24"/>
                    </w:rPr>
                    <w:t>os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>;</w:t>
                  </w:r>
                </w:p>
                <w:p w14:paraId="18B0C840" w14:textId="126CA70B" w:rsidR="00E77E39" w:rsidRPr="006A0352" w:rsidRDefault="006A0352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A0352">
                    <w:rPr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3481AAB2" w14:textId="77777777" w:rsidR="00E77E39" w:rsidRDefault="006A0352" w:rsidP="006A0352">
            <w:pPr>
              <w:pStyle w:val="21"/>
            </w:pPr>
            <w:r w:rsidRPr="006A0352">
              <w:t>main.cpp</w:t>
            </w:r>
          </w:p>
          <w:tbl>
            <w:tblPr>
              <w:tblStyle w:val="aff0"/>
              <w:tblW w:w="0" w:type="auto"/>
              <w:tblLook w:val="04A0" w:firstRow="1" w:lastRow="0" w:firstColumn="1" w:lastColumn="0" w:noHBand="0" w:noVBand="1"/>
            </w:tblPr>
            <w:tblGrid>
              <w:gridCol w:w="5277"/>
            </w:tblGrid>
            <w:tr w:rsidR="006A0352" w14:paraId="392E6CF1" w14:textId="77777777" w:rsidTr="006A0352">
              <w:tc>
                <w:tcPr>
                  <w:tcW w:w="5277" w:type="dxa"/>
                </w:tcPr>
                <w:p w14:paraId="392CA128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>#include "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AVLTree.h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"</w:t>
                  </w:r>
                </w:p>
                <w:p w14:paraId="002F5D18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>#include &lt;iostream&gt;</w:t>
                  </w:r>
                </w:p>
                <w:p w14:paraId="341301DD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>#include &lt;string&gt;</w:t>
                  </w:r>
                </w:p>
                <w:p w14:paraId="583B5234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76CD71B9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void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addStudent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&amp; tree) {</w:t>
                  </w:r>
                </w:p>
                <w:p w14:paraId="4290C86F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string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full_name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enrollment_date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contact_info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47661879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int course;</w:t>
                  </w:r>
                </w:p>
                <w:p w14:paraId="32C5C51B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cin.ignore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();</w:t>
                  </w:r>
                </w:p>
                <w:p w14:paraId="68276CE8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4B89E0CA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</w:rPr>
                    <w:t>cout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 xml:space="preserve"> &lt;&lt; "Введите номер студенческого билета: ";</w:t>
                  </w:r>
                </w:p>
                <w:p w14:paraId="03817D6D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</w:rPr>
                    <w:t xml:space="preserve">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getline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(std::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cin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19B5827C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</w:rPr>
                    <w:t>cout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 xml:space="preserve"> &lt;&lt; "Введите ФИО студента: ";</w:t>
                  </w:r>
                </w:p>
                <w:p w14:paraId="635B9840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</w:rPr>
                    <w:t xml:space="preserve">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getline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(std::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cin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full_name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4BECBAD9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cout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&lt;&lt; "</w:t>
                  </w:r>
                  <w:r w:rsidRPr="006A0352">
                    <w:rPr>
                      <w:sz w:val="24"/>
                      <w:szCs w:val="24"/>
                    </w:rPr>
                    <w:t>Введите</w:t>
                  </w: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6A0352">
                    <w:rPr>
                      <w:sz w:val="24"/>
                      <w:szCs w:val="24"/>
                    </w:rPr>
                    <w:t>курс</w:t>
                  </w:r>
                  <w:r w:rsidRPr="006A0352">
                    <w:rPr>
                      <w:sz w:val="24"/>
                      <w:szCs w:val="24"/>
                      <w:lang w:val="en-US"/>
                    </w:rPr>
                    <w:t>: ";</w:t>
                  </w:r>
                </w:p>
                <w:p w14:paraId="53C8EA60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cin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&gt;&gt; course;</w:t>
                  </w:r>
                </w:p>
                <w:p w14:paraId="5DD45305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cin.ignore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();</w:t>
                  </w:r>
                </w:p>
                <w:p w14:paraId="3581C11B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cout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&lt;&lt; "</w:t>
                  </w:r>
                  <w:r w:rsidRPr="006A0352">
                    <w:rPr>
                      <w:sz w:val="24"/>
                      <w:szCs w:val="24"/>
                    </w:rPr>
                    <w:t>Введите</w:t>
                  </w: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6A0352">
                    <w:rPr>
                      <w:sz w:val="24"/>
                      <w:szCs w:val="24"/>
                    </w:rPr>
                    <w:t>дату</w:t>
                  </w: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6A0352">
                    <w:rPr>
                      <w:sz w:val="24"/>
                      <w:szCs w:val="24"/>
                    </w:rPr>
                    <w:t>зачисления</w:t>
                  </w: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(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dd.mm.yyyy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): ";</w:t>
                  </w:r>
                </w:p>
                <w:p w14:paraId="4DD9FDED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getline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(std::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cin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enrollment_date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3EEF5420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</w:rPr>
                    <w:t>cout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 xml:space="preserve"> &lt;&lt; "Введите контактную информацию: ";</w:t>
                  </w:r>
                </w:p>
                <w:p w14:paraId="7E7B2018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</w:rPr>
                    <w:t xml:space="preserve">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getline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(std::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cin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contact_info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548B3C11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7C8C420C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Student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new_student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student_id.c_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str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),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full_name.c_str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(), course,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enrollment_date.c_str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(),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contact_info.c_str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());</w:t>
                  </w:r>
                </w:p>
                <w:p w14:paraId="2BCEB973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tree.insert</w:t>
                  </w:r>
                  <w:proofErr w:type="spellEnd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new_student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34AD4A9E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77146111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63DCC8ED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void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findStudent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&amp; tree) {</w:t>
                  </w:r>
                </w:p>
                <w:p w14:paraId="281520C3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</w:rPr>
                    <w:t>string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352">
                    <w:rPr>
                      <w:sz w:val="24"/>
                      <w:szCs w:val="24"/>
                    </w:rPr>
                    <w:t>student_id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>;</w:t>
                  </w:r>
                </w:p>
                <w:p w14:paraId="4D96AB8F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A0352"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</w:rPr>
                    <w:t>cout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 xml:space="preserve"> &lt;&lt; "Введите номер студенческого билета для поиска: ";</w:t>
                  </w:r>
                </w:p>
                <w:p w14:paraId="28407B2C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</w:rPr>
                    <w:t xml:space="preserve">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cin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&gt;&gt;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4CC201E1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49CEE5BC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Student* found =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tree.find</w:t>
                  </w:r>
                  <w:proofErr w:type="spellEnd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student_id.c_str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());</w:t>
                  </w:r>
                </w:p>
                <w:p w14:paraId="215044B3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if (found) {</w:t>
                  </w:r>
                </w:p>
                <w:p w14:paraId="1F6853FB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cout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&lt;&lt; "</w:t>
                  </w:r>
                  <w:r w:rsidRPr="006A0352">
                    <w:rPr>
                      <w:sz w:val="24"/>
                      <w:szCs w:val="24"/>
                    </w:rPr>
                    <w:t>Студент</w:t>
                  </w: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6A0352">
                    <w:rPr>
                      <w:sz w:val="24"/>
                      <w:szCs w:val="24"/>
                    </w:rPr>
                    <w:t>найден</w:t>
                  </w:r>
                  <w:r w:rsidRPr="006A0352">
                    <w:rPr>
                      <w:sz w:val="24"/>
                      <w:szCs w:val="24"/>
                      <w:lang w:val="en-US"/>
                    </w:rPr>
                    <w:t>: " &lt;&lt; *found &lt;&lt; std::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endl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006A8C92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r w:rsidRPr="006A0352">
                    <w:rPr>
                      <w:sz w:val="24"/>
                      <w:szCs w:val="24"/>
                    </w:rPr>
                    <w:t xml:space="preserve">} </w:t>
                  </w:r>
                  <w:proofErr w:type="spellStart"/>
                  <w:r w:rsidRPr="006A0352">
                    <w:rPr>
                      <w:sz w:val="24"/>
                      <w:szCs w:val="24"/>
                    </w:rPr>
                    <w:t>else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 xml:space="preserve"> {</w:t>
                  </w:r>
                </w:p>
                <w:p w14:paraId="129F5BFD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</w:rPr>
                    <w:t>cout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 xml:space="preserve"> &lt;&lt; "Студент с таким номером билета не найден." </w:t>
                  </w: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&lt;&lt;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endl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0698AD11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}</w:t>
                  </w:r>
                </w:p>
                <w:p w14:paraId="2A340DFA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2A08F2C5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34564194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void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deleteStudent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&amp; tree) {</w:t>
                  </w:r>
                </w:p>
                <w:p w14:paraId="6C1E89F7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string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6A9FBDF4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</w:rPr>
                    <w:t>cout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 xml:space="preserve"> &lt;&lt; "Введите номер студенческого билета для удаления: ";</w:t>
                  </w:r>
                </w:p>
                <w:p w14:paraId="0D472D8F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</w:rPr>
                    <w:t xml:space="preserve">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cin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&gt;&gt;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student_id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7EAB7A59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13819967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tree.deleteStudent</w:t>
                  </w:r>
                  <w:proofErr w:type="spellEnd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student_id.c_str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());</w:t>
                  </w:r>
                </w:p>
                <w:p w14:paraId="6DE6BBA3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cout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&lt;&lt; "</w:t>
                  </w:r>
                  <w:r w:rsidRPr="006A0352">
                    <w:rPr>
                      <w:sz w:val="24"/>
                      <w:szCs w:val="24"/>
                    </w:rPr>
                    <w:t>Студент</w:t>
                  </w: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6A0352">
                    <w:rPr>
                      <w:sz w:val="24"/>
                      <w:szCs w:val="24"/>
                    </w:rPr>
                    <w:t>удален</w:t>
                  </w: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." &lt;&lt;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endl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47B95766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2C5AAF36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2E006536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int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main(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) {</w:t>
                  </w:r>
                </w:p>
                <w:p w14:paraId="6037A41A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AVLTree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tree;</w:t>
                  </w:r>
                </w:p>
                <w:p w14:paraId="519F7154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bool running = true;</w:t>
                  </w:r>
                </w:p>
                <w:p w14:paraId="6CCB9554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int choice;</w:t>
                  </w:r>
                </w:p>
                <w:p w14:paraId="592CB458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230F857D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while (running) {</w:t>
                  </w:r>
                </w:p>
                <w:p w14:paraId="2580C702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cout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&lt;&lt; "\n</w:t>
                  </w:r>
                  <w:r w:rsidRPr="006A0352">
                    <w:rPr>
                      <w:sz w:val="24"/>
                      <w:szCs w:val="24"/>
                    </w:rPr>
                    <w:t>Меню</w:t>
                  </w:r>
                  <w:r w:rsidRPr="006A0352">
                    <w:rPr>
                      <w:sz w:val="24"/>
                      <w:szCs w:val="24"/>
                      <w:lang w:val="en-US"/>
                    </w:rPr>
                    <w:t>:\n";</w:t>
                  </w:r>
                </w:p>
                <w:p w14:paraId="585F4CD9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</w:rPr>
                    <w:t>cout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 xml:space="preserve"> &lt;&lt; "1. Добавить студента\n";</w:t>
                  </w:r>
                </w:p>
                <w:p w14:paraId="5B1418B7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A0352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</w:rPr>
                    <w:t>cout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 xml:space="preserve"> &lt;&lt; "2. Вывод информации о всех студентах\n";</w:t>
                  </w:r>
                </w:p>
                <w:p w14:paraId="2D05164C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A0352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</w:rPr>
                    <w:t>cout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 xml:space="preserve"> &lt;&lt; "3. Поиск студента\n";</w:t>
                  </w:r>
                </w:p>
                <w:p w14:paraId="37353814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A0352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</w:rPr>
                    <w:t>cout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 xml:space="preserve"> &lt;&lt; "4. Удаление студента\n";</w:t>
                  </w:r>
                </w:p>
                <w:p w14:paraId="0FB52246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A0352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</w:rPr>
                    <w:t>cout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 xml:space="preserve"> &lt;&lt; "5. Очистить все данные\n";</w:t>
                  </w:r>
                </w:p>
                <w:p w14:paraId="32F08417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A0352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</w:rPr>
                    <w:t>cout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 xml:space="preserve"> &lt;&lt; "6. Выход\n";</w:t>
                  </w:r>
                </w:p>
                <w:p w14:paraId="500823B9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A0352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</w:rPr>
                    <w:t>cout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 xml:space="preserve"> &lt;&lt; "Выберите действие: ";</w:t>
                  </w:r>
                </w:p>
                <w:p w14:paraId="634F40FA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</w:rPr>
                    <w:t xml:space="preserve">    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cin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&gt;&gt; choice;</w:t>
                  </w:r>
                </w:p>
                <w:p w14:paraId="727CAFAD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346C7F87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switch (choice) {</w:t>
                  </w:r>
                </w:p>
                <w:p w14:paraId="4165254D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    case 1:</w:t>
                  </w:r>
                </w:p>
                <w:p w14:paraId="6054CAD8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       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addStudent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(tree);</w:t>
                  </w:r>
                </w:p>
                <w:p w14:paraId="2FF6B270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        break;</w:t>
                  </w:r>
                </w:p>
                <w:p w14:paraId="262830BB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    case 2:</w:t>
                  </w:r>
                </w:p>
                <w:p w14:paraId="6EE238B1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       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tree.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print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77A5D86E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        break;</w:t>
                  </w:r>
                </w:p>
                <w:p w14:paraId="306CF729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    case 3:</w:t>
                  </w:r>
                </w:p>
                <w:p w14:paraId="5F52BBD4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       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findStudent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(tree);</w:t>
                  </w:r>
                </w:p>
                <w:p w14:paraId="03FCAF5A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        break;</w:t>
                  </w:r>
                </w:p>
                <w:p w14:paraId="0FDFC26D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    case 4:</w:t>
                  </w:r>
                </w:p>
                <w:p w14:paraId="163281F4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        </w:t>
                  </w:r>
                  <w:proofErr w:type="spellStart"/>
                  <w:r w:rsidRPr="006A0352">
                    <w:rPr>
                      <w:sz w:val="24"/>
                      <w:szCs w:val="24"/>
                      <w:lang w:val="en-US"/>
                    </w:rPr>
                    <w:t>deleteStudent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(tree);</w:t>
                  </w:r>
                </w:p>
                <w:p w14:paraId="2AB02384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        break;</w:t>
                  </w:r>
                </w:p>
                <w:p w14:paraId="424F496F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    case 5:</w:t>
                  </w:r>
                </w:p>
                <w:p w14:paraId="76C0EFED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    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tree.clear</w:t>
                  </w:r>
                  <w:proofErr w:type="spellEnd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();</w:t>
                  </w:r>
                </w:p>
                <w:p w14:paraId="62C157AC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       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cout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&lt;&lt; "</w:t>
                  </w:r>
                  <w:r w:rsidRPr="006A0352">
                    <w:rPr>
                      <w:sz w:val="24"/>
                      <w:szCs w:val="24"/>
                    </w:rPr>
                    <w:t>Все</w:t>
                  </w: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6A0352">
                    <w:rPr>
                      <w:sz w:val="24"/>
                      <w:szCs w:val="24"/>
                    </w:rPr>
                    <w:t>данные</w:t>
                  </w: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6A0352">
                    <w:rPr>
                      <w:sz w:val="24"/>
                      <w:szCs w:val="24"/>
                    </w:rPr>
                    <w:t>очищены</w:t>
                  </w: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." &lt;&lt; </w:t>
                  </w:r>
                  <w:proofErr w:type="gramStart"/>
                  <w:r w:rsidRPr="006A0352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  <w:lang w:val="en-US"/>
                    </w:rPr>
                    <w:t>endl</w:t>
                  </w:r>
                  <w:proofErr w:type="spellEnd"/>
                  <w:r w:rsidRPr="006A0352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2E4D5600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        break;</w:t>
                  </w:r>
                </w:p>
                <w:p w14:paraId="67E902C8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    case 6:</w:t>
                  </w:r>
                </w:p>
                <w:p w14:paraId="711CA91D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        running = false;</w:t>
                  </w:r>
                </w:p>
                <w:p w14:paraId="7390C467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        break;</w:t>
                  </w:r>
                </w:p>
                <w:p w14:paraId="13CBA1D3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A0352">
                    <w:rPr>
                      <w:sz w:val="24"/>
                      <w:szCs w:val="24"/>
                      <w:lang w:val="en-US"/>
                    </w:rPr>
                    <w:t xml:space="preserve">            </w:t>
                  </w:r>
                  <w:proofErr w:type="spellStart"/>
                  <w:r w:rsidRPr="006A0352">
                    <w:rPr>
                      <w:sz w:val="24"/>
                      <w:szCs w:val="24"/>
                    </w:rPr>
                    <w:t>default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>:</w:t>
                  </w:r>
                </w:p>
                <w:p w14:paraId="060BDF9E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A0352">
                    <w:rPr>
                      <w:sz w:val="24"/>
                      <w:szCs w:val="24"/>
                    </w:rPr>
                    <w:t xml:space="preserve">                </w:t>
                  </w:r>
                  <w:proofErr w:type="spellStart"/>
                  <w:proofErr w:type="gramStart"/>
                  <w:r w:rsidRPr="006A0352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6A0352">
                    <w:rPr>
                      <w:sz w:val="24"/>
                      <w:szCs w:val="24"/>
                    </w:rPr>
                    <w:t>cout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 xml:space="preserve"> &lt;&lt; "Неверный ввод, попробуйте еще раз.\n";</w:t>
                  </w:r>
                </w:p>
                <w:p w14:paraId="108E5A36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A0352">
                    <w:rPr>
                      <w:sz w:val="24"/>
                      <w:szCs w:val="24"/>
                    </w:rPr>
                    <w:t xml:space="preserve">        }</w:t>
                  </w:r>
                </w:p>
                <w:p w14:paraId="40278ABB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A0352">
                    <w:rPr>
                      <w:sz w:val="24"/>
                      <w:szCs w:val="24"/>
                    </w:rPr>
                    <w:t xml:space="preserve">    }</w:t>
                  </w:r>
                </w:p>
                <w:p w14:paraId="4801FBDA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  <w:p w14:paraId="0F27C4D2" w14:textId="77777777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A0352"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6A0352">
                    <w:rPr>
                      <w:sz w:val="24"/>
                      <w:szCs w:val="24"/>
                    </w:rPr>
                    <w:t>return</w:t>
                  </w:r>
                  <w:proofErr w:type="spellEnd"/>
                  <w:r w:rsidRPr="006A0352">
                    <w:rPr>
                      <w:sz w:val="24"/>
                      <w:szCs w:val="24"/>
                    </w:rPr>
                    <w:t xml:space="preserve"> 0;</w:t>
                  </w:r>
                </w:p>
                <w:p w14:paraId="313429A5" w14:textId="03B671FA" w:rsidR="006A0352" w:rsidRPr="006A0352" w:rsidRDefault="006A0352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6A0352">
                    <w:rPr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2A0DC99E" w14:textId="05BB649E" w:rsidR="006A0352" w:rsidRPr="006A0352" w:rsidRDefault="006A0352" w:rsidP="006A0352">
            <w:pPr>
              <w:ind w:firstLine="0"/>
            </w:pPr>
          </w:p>
        </w:tc>
      </w:tr>
    </w:tbl>
    <w:p w14:paraId="4570CA18" w14:textId="77777777" w:rsidR="00956603" w:rsidRPr="006A0352" w:rsidRDefault="00956603" w:rsidP="00E77E39">
      <w:pPr>
        <w:ind w:firstLine="0"/>
      </w:pPr>
    </w:p>
    <w:sectPr w:rsidR="00956603" w:rsidRPr="006A0352" w:rsidSect="007169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E0270"/>
    <w:multiLevelType w:val="multilevel"/>
    <w:tmpl w:val="5336A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933E4E"/>
    <w:multiLevelType w:val="hybridMultilevel"/>
    <w:tmpl w:val="3B523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303419"/>
    <w:multiLevelType w:val="hybridMultilevel"/>
    <w:tmpl w:val="C2D61C68"/>
    <w:lvl w:ilvl="0" w:tplc="691E3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D424054"/>
    <w:multiLevelType w:val="hybridMultilevel"/>
    <w:tmpl w:val="4ACE5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646FEC"/>
    <w:multiLevelType w:val="multilevel"/>
    <w:tmpl w:val="12D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797850"/>
    <w:multiLevelType w:val="hybridMultilevel"/>
    <w:tmpl w:val="D7D0D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811E6"/>
    <w:multiLevelType w:val="hybridMultilevel"/>
    <w:tmpl w:val="17B4A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93426A"/>
    <w:multiLevelType w:val="multilevel"/>
    <w:tmpl w:val="6014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300A4C"/>
    <w:multiLevelType w:val="hybridMultilevel"/>
    <w:tmpl w:val="3B523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060427"/>
    <w:multiLevelType w:val="multilevel"/>
    <w:tmpl w:val="FBF4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430F9C"/>
    <w:multiLevelType w:val="hybridMultilevel"/>
    <w:tmpl w:val="EF148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0529D9"/>
    <w:multiLevelType w:val="multilevel"/>
    <w:tmpl w:val="5D38C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1874ED"/>
    <w:multiLevelType w:val="hybridMultilevel"/>
    <w:tmpl w:val="155A6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124CFB"/>
    <w:multiLevelType w:val="multilevel"/>
    <w:tmpl w:val="0C8A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0E12C1"/>
    <w:multiLevelType w:val="hybridMultilevel"/>
    <w:tmpl w:val="619E4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FF2943"/>
    <w:multiLevelType w:val="multilevel"/>
    <w:tmpl w:val="6CA8F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FE2157"/>
    <w:multiLevelType w:val="hybridMultilevel"/>
    <w:tmpl w:val="5CC46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281528"/>
    <w:multiLevelType w:val="multilevel"/>
    <w:tmpl w:val="CA34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424664"/>
    <w:multiLevelType w:val="hybridMultilevel"/>
    <w:tmpl w:val="A18E7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1C6494"/>
    <w:multiLevelType w:val="multilevel"/>
    <w:tmpl w:val="9B5C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A23426"/>
    <w:multiLevelType w:val="multilevel"/>
    <w:tmpl w:val="BEA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0D2EFF"/>
    <w:multiLevelType w:val="multilevel"/>
    <w:tmpl w:val="6166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0E6598"/>
    <w:multiLevelType w:val="multilevel"/>
    <w:tmpl w:val="6858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EC09F1"/>
    <w:multiLevelType w:val="multilevel"/>
    <w:tmpl w:val="2F56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F46CE7"/>
    <w:multiLevelType w:val="multilevel"/>
    <w:tmpl w:val="69E6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9C1FAB"/>
    <w:multiLevelType w:val="hybridMultilevel"/>
    <w:tmpl w:val="7E202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677723"/>
    <w:multiLevelType w:val="hybridMultilevel"/>
    <w:tmpl w:val="763E9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61FD3"/>
    <w:multiLevelType w:val="hybridMultilevel"/>
    <w:tmpl w:val="6DBAD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3D4E14"/>
    <w:multiLevelType w:val="multilevel"/>
    <w:tmpl w:val="53F4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252948">
    <w:abstractNumId w:val="8"/>
  </w:num>
  <w:num w:numId="2" w16cid:durableId="1570194445">
    <w:abstractNumId w:val="6"/>
  </w:num>
  <w:num w:numId="3" w16cid:durableId="623660565">
    <w:abstractNumId w:val="5"/>
  </w:num>
  <w:num w:numId="4" w16cid:durableId="381179531">
    <w:abstractNumId w:val="4"/>
  </w:num>
  <w:num w:numId="5" w16cid:durableId="2032417653">
    <w:abstractNumId w:val="7"/>
  </w:num>
  <w:num w:numId="6" w16cid:durableId="331758809">
    <w:abstractNumId w:val="3"/>
  </w:num>
  <w:num w:numId="7" w16cid:durableId="854658037">
    <w:abstractNumId w:val="2"/>
  </w:num>
  <w:num w:numId="8" w16cid:durableId="960265667">
    <w:abstractNumId w:val="1"/>
  </w:num>
  <w:num w:numId="9" w16cid:durableId="696588333">
    <w:abstractNumId w:val="0"/>
  </w:num>
  <w:num w:numId="10" w16cid:durableId="686173501">
    <w:abstractNumId w:val="21"/>
  </w:num>
  <w:num w:numId="11" w16cid:durableId="566455557">
    <w:abstractNumId w:val="23"/>
  </w:num>
  <w:num w:numId="12" w16cid:durableId="1681084524">
    <w:abstractNumId w:val="12"/>
  </w:num>
  <w:num w:numId="13" w16cid:durableId="701249415">
    <w:abstractNumId w:val="36"/>
  </w:num>
  <w:num w:numId="14" w16cid:durableId="643781034">
    <w:abstractNumId w:val="19"/>
  </w:num>
  <w:num w:numId="15" w16cid:durableId="691692436">
    <w:abstractNumId w:val="27"/>
  </w:num>
  <w:num w:numId="16" w16cid:durableId="1726029049">
    <w:abstractNumId w:val="34"/>
  </w:num>
  <w:num w:numId="17" w16cid:durableId="1659265718">
    <w:abstractNumId w:val="25"/>
  </w:num>
  <w:num w:numId="18" w16cid:durableId="95449760">
    <w:abstractNumId w:val="11"/>
  </w:num>
  <w:num w:numId="19" w16cid:durableId="1054619221">
    <w:abstractNumId w:val="15"/>
  </w:num>
  <w:num w:numId="20" w16cid:durableId="1851527489">
    <w:abstractNumId w:val="10"/>
  </w:num>
  <w:num w:numId="21" w16cid:durableId="633801624">
    <w:abstractNumId w:val="17"/>
  </w:num>
  <w:num w:numId="22" w16cid:durableId="933248627">
    <w:abstractNumId w:val="14"/>
  </w:num>
  <w:num w:numId="23" w16cid:durableId="976299085">
    <w:abstractNumId w:val="20"/>
  </w:num>
  <w:num w:numId="24" w16cid:durableId="2002846525">
    <w:abstractNumId w:val="26"/>
  </w:num>
  <w:num w:numId="25" w16cid:durableId="12388658">
    <w:abstractNumId w:val="9"/>
  </w:num>
  <w:num w:numId="26" w16cid:durableId="1921137283">
    <w:abstractNumId w:val="22"/>
  </w:num>
  <w:num w:numId="27" w16cid:durableId="1880388773">
    <w:abstractNumId w:val="29"/>
  </w:num>
  <w:num w:numId="28" w16cid:durableId="2042243284">
    <w:abstractNumId w:val="32"/>
  </w:num>
  <w:num w:numId="29" w16cid:durableId="458914305">
    <w:abstractNumId w:val="37"/>
  </w:num>
  <w:num w:numId="30" w16cid:durableId="1376271462">
    <w:abstractNumId w:val="28"/>
  </w:num>
  <w:num w:numId="31" w16cid:durableId="1748572696">
    <w:abstractNumId w:val="31"/>
  </w:num>
  <w:num w:numId="32" w16cid:durableId="698047474">
    <w:abstractNumId w:val="30"/>
  </w:num>
  <w:num w:numId="33" w16cid:durableId="618993784">
    <w:abstractNumId w:val="35"/>
  </w:num>
  <w:num w:numId="34" w16cid:durableId="663552277">
    <w:abstractNumId w:val="18"/>
  </w:num>
  <w:num w:numId="35" w16cid:durableId="1733962395">
    <w:abstractNumId w:val="16"/>
  </w:num>
  <w:num w:numId="36" w16cid:durableId="210389222">
    <w:abstractNumId w:val="24"/>
  </w:num>
  <w:num w:numId="37" w16cid:durableId="8070593">
    <w:abstractNumId w:val="33"/>
  </w:num>
  <w:num w:numId="38" w16cid:durableId="8144170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EDE"/>
    <w:rsid w:val="0006063C"/>
    <w:rsid w:val="00081932"/>
    <w:rsid w:val="000A2303"/>
    <w:rsid w:val="0015074B"/>
    <w:rsid w:val="001F4667"/>
    <w:rsid w:val="0029639D"/>
    <w:rsid w:val="002B02A0"/>
    <w:rsid w:val="002E7B06"/>
    <w:rsid w:val="00326F90"/>
    <w:rsid w:val="00462C17"/>
    <w:rsid w:val="0049401F"/>
    <w:rsid w:val="005B22B7"/>
    <w:rsid w:val="006A0352"/>
    <w:rsid w:val="006D21D3"/>
    <w:rsid w:val="007169A8"/>
    <w:rsid w:val="007D2571"/>
    <w:rsid w:val="007E5740"/>
    <w:rsid w:val="007F59DB"/>
    <w:rsid w:val="008E4634"/>
    <w:rsid w:val="00956603"/>
    <w:rsid w:val="00A91A9E"/>
    <w:rsid w:val="00AA1D8D"/>
    <w:rsid w:val="00AB0C67"/>
    <w:rsid w:val="00B20877"/>
    <w:rsid w:val="00B24076"/>
    <w:rsid w:val="00B47730"/>
    <w:rsid w:val="00C3505B"/>
    <w:rsid w:val="00C65665"/>
    <w:rsid w:val="00C74B8B"/>
    <w:rsid w:val="00CB0664"/>
    <w:rsid w:val="00D27F4D"/>
    <w:rsid w:val="00D87D30"/>
    <w:rsid w:val="00D92C93"/>
    <w:rsid w:val="00DA43B0"/>
    <w:rsid w:val="00E77E39"/>
    <w:rsid w:val="00F54B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AD477E"/>
  <w14:defaultImageDpi w14:val="300"/>
  <w15:docId w15:val="{D250A1C9-B749-4184-81DA-4F2F6EA7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51EDE"/>
    <w:pPr>
      <w:spacing w:after="0" w:line="240" w:lineRule="auto"/>
      <w:ind w:firstLine="72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1">
    <w:name w:val="heading 2"/>
    <w:basedOn w:val="a1"/>
    <w:next w:val="a1"/>
    <w:link w:val="22"/>
    <w:uiPriority w:val="9"/>
    <w:unhideWhenUsed/>
    <w:qFormat/>
    <w:rsid w:val="00DA43B0"/>
    <w:pPr>
      <w:keepNext/>
      <w:keepLines/>
      <w:spacing w:before="200"/>
      <w:jc w:val="center"/>
      <w:outlineLvl w:val="1"/>
    </w:pPr>
    <w:rPr>
      <w:rFonts w:eastAsiaTheme="majorEastAsia"/>
      <w:b/>
      <w:bCs/>
      <w:color w:val="000000" w:themeColor="text1"/>
    </w:rPr>
  </w:style>
  <w:style w:type="paragraph" w:styleId="31">
    <w:name w:val="heading 3"/>
    <w:basedOn w:val="a1"/>
    <w:next w:val="a1"/>
    <w:link w:val="32"/>
    <w:uiPriority w:val="9"/>
    <w:unhideWhenUsed/>
    <w:qFormat/>
    <w:rsid w:val="002E7B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DA43B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customStyle="1" w:styleId="32">
    <w:name w:val="Заголовок 3 Знак"/>
    <w:basedOn w:val="a2"/>
    <w:link w:val="31"/>
    <w:uiPriority w:val="9"/>
    <w:rsid w:val="002E7B06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7169A8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ff9">
    <w:name w:val="Revision"/>
    <w:hidden/>
    <w:uiPriority w:val="99"/>
    <w:semiHidden/>
    <w:rsid w:val="00AB0C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2814</Words>
  <Characters>16040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Всеволод Николаев</cp:lastModifiedBy>
  <cp:revision>10</cp:revision>
  <dcterms:created xsi:type="dcterms:W3CDTF">2013-12-23T23:15:00Z</dcterms:created>
  <dcterms:modified xsi:type="dcterms:W3CDTF">2024-09-20T17:34:00Z</dcterms:modified>
  <cp:category/>
</cp:coreProperties>
</file>