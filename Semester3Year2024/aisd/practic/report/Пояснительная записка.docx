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36028C" w:rsidRDefault="00AB0C67" w:rsidP="00E62AEB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МИНОБРНАУКИ РОССИИ</w:t>
      </w:r>
    </w:p>
    <w:p w14:paraId="643ADEE2" w14:textId="77777777" w:rsidR="00AB0C67" w:rsidRPr="0036028C" w:rsidRDefault="00AB0C67" w:rsidP="00E62AEB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САНКТ-ПЕТЕРБУРГСКИЙ ГОСУДАРСТВЕННЫЙ ЭЛЕКТРОТЕХНИЧЕСКИЙ УНИВЕРСИТЕТ</w:t>
      </w:r>
    </w:p>
    <w:p w14:paraId="41856BA7" w14:textId="77777777" w:rsidR="00AB0C67" w:rsidRPr="0036028C" w:rsidRDefault="00AB0C67" w:rsidP="00E62AEB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«ЛЭТИ» ИМ. В.И. УЛЬЯНОВА (ЛЕНИНА)</w:t>
      </w:r>
    </w:p>
    <w:p w14:paraId="367FC08F" w14:textId="77777777" w:rsidR="00AB0C67" w:rsidRPr="0036028C" w:rsidRDefault="00AB0C67" w:rsidP="00E62AEB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Кафедра АПУ</w:t>
      </w:r>
    </w:p>
    <w:p w14:paraId="5E0AEE16" w14:textId="77777777" w:rsidR="00AB0C67" w:rsidRPr="0036028C" w:rsidRDefault="00AB0C67" w:rsidP="0036028C">
      <w:pPr>
        <w:ind w:firstLine="0"/>
        <w:jc w:val="center"/>
        <w:rPr>
          <w:b/>
          <w:bCs/>
        </w:rPr>
      </w:pPr>
      <w:r w:rsidRPr="0036028C">
        <w:rPr>
          <w:b/>
          <w:bCs/>
        </w:rPr>
        <w:br/>
      </w:r>
      <w:r w:rsidRPr="0036028C">
        <w:rPr>
          <w:b/>
          <w:bCs/>
        </w:rPr>
        <w:br/>
      </w:r>
      <w:r w:rsidRPr="0036028C">
        <w:rPr>
          <w:b/>
          <w:bCs/>
        </w:rPr>
        <w:br/>
      </w:r>
      <w:r w:rsidRPr="0036028C">
        <w:rPr>
          <w:b/>
          <w:bCs/>
        </w:rPr>
        <w:br/>
      </w:r>
    </w:p>
    <w:p w14:paraId="645CAE69" w14:textId="23740697" w:rsidR="00AB0C67" w:rsidRPr="0036028C" w:rsidRDefault="0083783D" w:rsidP="0036028C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Пояснительная записка</w:t>
      </w:r>
    </w:p>
    <w:p w14:paraId="529BEBFA" w14:textId="2A824FCD" w:rsidR="00AB0C67" w:rsidRPr="0036028C" w:rsidRDefault="0036028C" w:rsidP="0036028C">
      <w:pPr>
        <w:ind w:left="1701" w:right="1728" w:firstLine="0"/>
        <w:jc w:val="center"/>
        <w:rPr>
          <w:b/>
          <w:bCs/>
        </w:rPr>
      </w:pPr>
      <w:r>
        <w:rPr>
          <w:b/>
          <w:bCs/>
        </w:rPr>
        <w:t>к</w:t>
      </w:r>
      <w:r w:rsidR="0083783D" w:rsidRPr="0036028C">
        <w:rPr>
          <w:b/>
          <w:bCs/>
        </w:rPr>
        <w:t xml:space="preserve"> практической</w:t>
      </w:r>
      <w:r w:rsidR="00AB0C67" w:rsidRPr="0036028C">
        <w:rPr>
          <w:b/>
          <w:bCs/>
        </w:rPr>
        <w:t xml:space="preserve"> работе</w:t>
      </w:r>
    </w:p>
    <w:p w14:paraId="643B211D" w14:textId="6F3B89B9" w:rsidR="00AB0C67" w:rsidRPr="0036028C" w:rsidRDefault="00AB0C67" w:rsidP="0036028C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на тему: «</w:t>
      </w:r>
      <w:r w:rsidR="0083783D" w:rsidRPr="0036028C">
        <w:rPr>
          <w:b/>
          <w:bCs/>
        </w:rPr>
        <w:t>Реализация хеш-таблицы с использованием закрытого хеширования и алгоритма поиска по фрагменту строки (Рабина-Карпа)</w:t>
      </w:r>
      <w:r w:rsidR="001F4667" w:rsidRPr="0036028C">
        <w:rPr>
          <w:b/>
          <w:bCs/>
        </w:rPr>
        <w:t>»</w:t>
      </w:r>
    </w:p>
    <w:p w14:paraId="3612C411" w14:textId="6CD4ABB8" w:rsidR="00AB0C67" w:rsidRPr="0036028C" w:rsidRDefault="00AB0C67" w:rsidP="0036028C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по дисциплине «</w:t>
      </w:r>
      <w:r w:rsidR="0083783D" w:rsidRPr="0036028C">
        <w:rPr>
          <w:b/>
          <w:bCs/>
        </w:rPr>
        <w:t>Алгоритмы и структуры данных</w:t>
      </w:r>
      <w:r w:rsidRPr="0036028C">
        <w:rPr>
          <w:b/>
          <w:bCs/>
        </w:rPr>
        <w:t>»</w:t>
      </w:r>
    </w:p>
    <w:p w14:paraId="388B94A8" w14:textId="32BD3636" w:rsidR="00D92C93" w:rsidRDefault="00AB0C67" w:rsidP="0036028C">
      <w:r w:rsidRPr="00AB0C67">
        <w:br/>
      </w:r>
      <w:r w:rsidRPr="00AB0C67">
        <w:br/>
      </w:r>
    </w:p>
    <w:p w14:paraId="5D7D5DBA" w14:textId="77777777" w:rsidR="0036028C" w:rsidRDefault="0036028C" w:rsidP="0036028C"/>
    <w:p w14:paraId="4437610C" w14:textId="21E1444D" w:rsidR="00AB0C67" w:rsidRPr="00AB0C67" w:rsidRDefault="00AB0C67" w:rsidP="0036028C">
      <w:pPr>
        <w:jc w:val="center"/>
      </w:pPr>
      <w:r w:rsidRPr="00AB0C67">
        <w:br/>
      </w:r>
      <w:r w:rsidRPr="00AB0C67">
        <w:br/>
      </w:r>
      <w:r w:rsidRPr="00AB0C67"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36028C">
            <w:pPr>
              <w:jc w:val="center"/>
            </w:pPr>
            <w:r w:rsidRPr="00AB0C67"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36028C">
            <w:pPr>
              <w:jc w:val="center"/>
            </w:pPr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36028C">
            <w:pPr>
              <w:jc w:val="center"/>
            </w:pPr>
            <w:r w:rsidRPr="00AB0C67"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36028C">
            <w:pPr>
              <w:jc w:val="center"/>
            </w:pPr>
            <w:r w:rsidRPr="00AB0C67"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36028C">
            <w:pPr>
              <w:jc w:val="center"/>
            </w:pPr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37E64BB7" w:rsidR="00AB0C67" w:rsidRPr="00A91A9E" w:rsidRDefault="00A91A9E" w:rsidP="0036028C">
            <w:pPr>
              <w:jc w:val="center"/>
            </w:pPr>
            <w:proofErr w:type="spellStart"/>
            <w:r w:rsidRPr="00A91A9E">
              <w:t>Ряскова</w:t>
            </w:r>
            <w:proofErr w:type="spellEnd"/>
            <w:r w:rsidRPr="00A91A9E">
              <w:t xml:space="preserve"> </w:t>
            </w:r>
            <w:r>
              <w:t>Е.Б.</w:t>
            </w:r>
          </w:p>
        </w:tc>
      </w:tr>
    </w:tbl>
    <w:p w14:paraId="67E4BB2B" w14:textId="2ABE801B" w:rsidR="00AB0C67" w:rsidRPr="00AB0C67" w:rsidRDefault="00AB0C67" w:rsidP="0036028C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</w:p>
    <w:p w14:paraId="447B2BF2" w14:textId="77777777" w:rsidR="00AB0C67" w:rsidRPr="00AB0C67" w:rsidRDefault="00AB0C67" w:rsidP="0036028C">
      <w:pPr>
        <w:jc w:val="center"/>
      </w:pPr>
    </w:p>
    <w:p w14:paraId="6A7D1079" w14:textId="77777777" w:rsidR="00AB0C67" w:rsidRPr="00AB0C67" w:rsidRDefault="00AB0C67" w:rsidP="0036028C">
      <w:pPr>
        <w:jc w:val="center"/>
      </w:pPr>
    </w:p>
    <w:p w14:paraId="7017E052" w14:textId="77777777" w:rsidR="00AB0C67" w:rsidRPr="00AB0C67" w:rsidRDefault="00AB0C67" w:rsidP="0036028C">
      <w:pPr>
        <w:jc w:val="center"/>
      </w:pPr>
    </w:p>
    <w:p w14:paraId="54E0FC67" w14:textId="77777777" w:rsidR="00AB0C67" w:rsidRPr="00AB0C67" w:rsidRDefault="00AB0C67" w:rsidP="0036028C">
      <w:pPr>
        <w:jc w:val="center"/>
      </w:pPr>
      <w:r w:rsidRPr="00AB0C67">
        <w:t>Санкт-Петербург</w:t>
      </w:r>
    </w:p>
    <w:p w14:paraId="74CFBB5E" w14:textId="5AEDE5A5" w:rsidR="007169A8" w:rsidRPr="00AB0C67" w:rsidRDefault="00AB0C67" w:rsidP="0036028C">
      <w:pPr>
        <w:jc w:val="center"/>
      </w:pPr>
      <w:r w:rsidRPr="00AB0C67">
        <w:t>2024 г.</w:t>
      </w:r>
      <w:r w:rsidR="007169A8" w:rsidRPr="00AB0C67">
        <w:br w:type="page"/>
      </w:r>
    </w:p>
    <w:sdt>
      <w:sdtPr>
        <w:rPr>
          <w:rFonts w:eastAsiaTheme="minorEastAsia"/>
          <w:b w:val="0"/>
          <w:bCs w:val="0"/>
          <w:color w:val="auto"/>
        </w:rPr>
        <w:id w:val="-574275780"/>
        <w:docPartObj>
          <w:docPartGallery w:val="Table of Contents"/>
          <w:docPartUnique/>
        </w:docPartObj>
      </w:sdtPr>
      <w:sdtEndPr/>
      <w:sdtContent>
        <w:p w14:paraId="183AB82C" w14:textId="199B1E3A" w:rsidR="0083783D" w:rsidRDefault="0083783D" w:rsidP="0083783D">
          <w:pPr>
            <w:pStyle w:val="aff"/>
          </w:pPr>
          <w:r>
            <w:t>Оглавление</w:t>
          </w:r>
        </w:p>
        <w:p w14:paraId="4054BE6C" w14:textId="60B356EE" w:rsidR="00801093" w:rsidRDefault="0083783D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0119" w:history="1">
            <w:r w:rsidR="00801093" w:rsidRPr="002F409B">
              <w:rPr>
                <w:rStyle w:val="affa"/>
                <w:noProof/>
              </w:rPr>
              <w:t>Введение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_Toc178090119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3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0E1A10E0" w14:textId="2ED03C4C" w:rsidR="00801093" w:rsidRDefault="003F10B5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0" w:history="1">
            <w:r w:rsidR="00801093" w:rsidRPr="002F409B">
              <w:rPr>
                <w:rStyle w:val="affa"/>
                <w:noProof/>
              </w:rPr>
              <w:t>Задание на практическую работу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_Toc178090120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3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19061A79" w14:textId="4D6396D9" w:rsidR="00801093" w:rsidRDefault="003F10B5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1" w:history="1">
            <w:r w:rsidR="00801093" w:rsidRPr="002F409B">
              <w:rPr>
                <w:rStyle w:val="affa"/>
                <w:noProof/>
              </w:rPr>
              <w:t>Описание программы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_Toc178090121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3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1A32572C" w14:textId="67739BF3" w:rsidR="00801093" w:rsidRDefault="003F10B5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2" w:history="1">
            <w:r w:rsidR="00801093" w:rsidRPr="002F409B">
              <w:rPr>
                <w:rStyle w:val="affa"/>
                <w:noProof/>
              </w:rPr>
              <w:t>Описание структуры данных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_Toc178090122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4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1846E3D7" w14:textId="0898511E" w:rsidR="00801093" w:rsidRDefault="003F10B5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3" w:history="1">
            <w:r w:rsidR="00801093" w:rsidRPr="002F409B">
              <w:rPr>
                <w:rStyle w:val="affa"/>
                <w:noProof/>
              </w:rPr>
              <w:t>Описание реализованных функций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_Toc178090123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4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729F7310" w14:textId="21F9C2BA" w:rsidR="00801093" w:rsidRDefault="003F10B5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4" w:history="1">
            <w:r w:rsidR="00801093" w:rsidRPr="002F409B">
              <w:rPr>
                <w:rStyle w:val="affa"/>
                <w:noProof/>
              </w:rPr>
              <w:t>Тестирование программы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_Toc178090124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4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6A0E2359" w14:textId="51EDC91F" w:rsidR="00801093" w:rsidRDefault="003F10B5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5" w:history="1">
            <w:r w:rsidR="00801093" w:rsidRPr="002F409B">
              <w:rPr>
                <w:rStyle w:val="affa"/>
                <w:noProof/>
              </w:rPr>
              <w:t>Заключение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_Toc178090125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7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3B6EF4F5" w14:textId="608614D1" w:rsidR="00801093" w:rsidRDefault="003F10B5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6" w:history="1">
            <w:r w:rsidR="00801093" w:rsidRPr="002F409B">
              <w:rPr>
                <w:rStyle w:val="affa"/>
                <w:noProof/>
              </w:rPr>
              <w:t>Список использованной литературы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_Toc178090126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7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2AB83CDD" w14:textId="3AE3A0E7" w:rsidR="00801093" w:rsidRDefault="003F10B5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7" w:history="1">
            <w:r w:rsidR="00801093" w:rsidRPr="002F409B">
              <w:rPr>
                <w:rStyle w:val="affa"/>
                <w:noProof/>
              </w:rPr>
              <w:t>Листинг кода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_Toc178090127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7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7903A64D" w14:textId="2E24BF18" w:rsidR="00801093" w:rsidRDefault="003F10B5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8" w:history="1">
            <w:r w:rsidR="00801093" w:rsidRPr="002F409B">
              <w:rPr>
                <w:rStyle w:val="affa"/>
                <w:noProof/>
                <w:lang w:val="en-US"/>
              </w:rPr>
              <w:t>bike.h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_Toc178090128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7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1C0FC4C5" w14:textId="3B24604E" w:rsidR="00801093" w:rsidRDefault="003F10B5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9" w:history="1">
            <w:r w:rsidR="00801093" w:rsidRPr="002F409B">
              <w:rPr>
                <w:rStyle w:val="affa"/>
                <w:noProof/>
                <w:lang w:val="en-US"/>
              </w:rPr>
              <w:t>validation.h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_Toc178090129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8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23FC8984" w14:textId="03AC5DB8" w:rsidR="00801093" w:rsidRDefault="003F10B5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0" w:history="1">
            <w:r w:rsidR="00801093" w:rsidRPr="002F409B">
              <w:rPr>
                <w:rStyle w:val="affa"/>
                <w:noProof/>
                <w:lang w:val="en-US"/>
              </w:rPr>
              <w:t>validation.cpp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_Toc178090130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8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2A345F87" w14:textId="79D4862E" w:rsidR="00801093" w:rsidRDefault="003F10B5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1" w:history="1">
            <w:r w:rsidR="00801093" w:rsidRPr="002F409B">
              <w:rPr>
                <w:rStyle w:val="affa"/>
                <w:noProof/>
                <w:lang w:val="en-US"/>
              </w:rPr>
              <w:t>search.h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_Toc178090131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8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364177F7" w14:textId="6EB3A540" w:rsidR="00801093" w:rsidRDefault="003F10B5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2" w:history="1">
            <w:r w:rsidR="00801093" w:rsidRPr="002F409B">
              <w:rPr>
                <w:rStyle w:val="affa"/>
                <w:noProof/>
                <w:lang w:val="en-US"/>
              </w:rPr>
              <w:t>search.cpp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_Toc178090132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8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08A401DF" w14:textId="73417FD2" w:rsidR="00801093" w:rsidRDefault="003F10B5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3" w:history="1">
            <w:r w:rsidR="00801093" w:rsidRPr="002F409B">
              <w:rPr>
                <w:rStyle w:val="affa"/>
                <w:noProof/>
                <w:lang w:val="en-US"/>
              </w:rPr>
              <w:t>hash_table.h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_Toc178090133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9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16E871E6" w14:textId="2A5EAF87" w:rsidR="00801093" w:rsidRDefault="003F10B5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4" w:history="1">
            <w:r w:rsidR="00801093" w:rsidRPr="002F409B">
              <w:rPr>
                <w:rStyle w:val="affa"/>
                <w:noProof/>
                <w:lang w:val="en-US"/>
              </w:rPr>
              <w:t>hash_table.cpp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_Toc178090134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9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6E664CA2" w14:textId="19231864" w:rsidR="00801093" w:rsidRDefault="003F10B5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5" w:history="1">
            <w:r w:rsidR="00801093" w:rsidRPr="002F409B">
              <w:rPr>
                <w:rStyle w:val="affa"/>
                <w:noProof/>
                <w:lang w:val="en-US"/>
              </w:rPr>
              <w:t>main.cpp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_Toc178090135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11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1FB8330C" w14:textId="6596D903" w:rsidR="0083783D" w:rsidRDefault="0083783D" w:rsidP="0083783D">
          <w:r>
            <w:fldChar w:fldCharType="end"/>
          </w:r>
        </w:p>
      </w:sdtContent>
    </w:sdt>
    <w:p w14:paraId="5AF02CF1" w14:textId="77777777" w:rsidR="0083783D" w:rsidRDefault="0083783D" w:rsidP="0083783D">
      <w:pPr>
        <w:rPr>
          <w:rFonts w:eastAsiaTheme="majorEastAsia"/>
          <w:color w:val="000000" w:themeColor="text1"/>
        </w:rPr>
      </w:pPr>
      <w:r>
        <w:br w:type="page"/>
      </w:r>
    </w:p>
    <w:p w14:paraId="4E3ABAFE" w14:textId="77777777" w:rsidR="0083783D" w:rsidRPr="0083783D" w:rsidRDefault="0083783D" w:rsidP="0083783D">
      <w:pPr>
        <w:pStyle w:val="1"/>
      </w:pPr>
      <w:bookmarkStart w:id="0" w:name="_Toc178090119"/>
      <w:r w:rsidRPr="0083783D">
        <w:lastRenderedPageBreak/>
        <w:t>Введение</w:t>
      </w:r>
      <w:bookmarkEnd w:id="0"/>
    </w:p>
    <w:p w14:paraId="4DB75848" w14:textId="77777777" w:rsidR="0083783D" w:rsidRPr="0083783D" w:rsidRDefault="0083783D" w:rsidP="0083783D">
      <w:r w:rsidRPr="0083783D">
        <w:t>В данной работе требуется реализовать хеш-таблицу с закрытым хешированием и линейным опробованием для хранения данных о велосипедах в велопрокате. Основная задача программы — организовать эффективное хранение и поиск данных по ключевому полю (инвентарный номер) и по фрагменту модели с использованием алгоритма Рабина-Карпа.</w:t>
      </w:r>
    </w:p>
    <w:p w14:paraId="0DC2A930" w14:textId="77777777" w:rsidR="0083783D" w:rsidRPr="0083783D" w:rsidRDefault="0083783D" w:rsidP="0083783D">
      <w:r w:rsidRPr="0083783D">
        <w:t>Хеш-таблицы являются одним из самых быстрых методов поиска данных, когда речь идет о больших объемах информации, и важным аспектом их работы является эффективное разрешение коллизий. Для работы с текстовыми данными был выбран алгоритм Рабина-Карпа, который оптимально подходит для поиска подстрок в строках.</w:t>
      </w:r>
    </w:p>
    <w:p w14:paraId="7FE1408B" w14:textId="77777777" w:rsidR="0083783D" w:rsidRPr="0083783D" w:rsidRDefault="0083783D" w:rsidP="0083783D">
      <w:r w:rsidRPr="0083783D">
        <w:t>Цель работы — разработка программы, которая реализует хеш-таблицу и функции для управления данными о велосипедах: добавление, удаление, поиск по ключу и по фрагменту модели.</w:t>
      </w:r>
    </w:p>
    <w:p w14:paraId="7F7617D8" w14:textId="69B8E034" w:rsidR="0083783D" w:rsidRPr="0083783D" w:rsidRDefault="0083783D" w:rsidP="0083783D">
      <w:pPr>
        <w:pStyle w:val="1"/>
      </w:pPr>
      <w:bookmarkStart w:id="1" w:name="_Toc178090120"/>
      <w:r w:rsidRPr="0083783D">
        <w:t>Задание на практическую работу</w:t>
      </w:r>
      <w:bookmarkEnd w:id="1"/>
    </w:p>
    <w:p w14:paraId="2F878B96" w14:textId="77777777" w:rsidR="0063459D" w:rsidRPr="0063459D" w:rsidRDefault="0083783D" w:rsidP="0083783D">
      <w:r w:rsidRPr="0083783D">
        <w:t>Вариант 5: данные о велосипедах в велопрокате.</w:t>
      </w:r>
    </w:p>
    <w:p w14:paraId="707DA357" w14:textId="5D8AC3D4" w:rsidR="0083783D" w:rsidRPr="0083783D" w:rsidRDefault="0083783D" w:rsidP="0083783D">
      <w:r w:rsidRPr="0083783D">
        <w:t>Каждая запись содержит:</w:t>
      </w:r>
    </w:p>
    <w:p w14:paraId="1EF033C6" w14:textId="77777777" w:rsidR="0083783D" w:rsidRPr="0083783D" w:rsidRDefault="0083783D" w:rsidP="0063459D">
      <w:pPr>
        <w:pStyle w:val="ae"/>
        <w:numPr>
          <w:ilvl w:val="0"/>
          <w:numId w:val="7"/>
        </w:numPr>
      </w:pPr>
      <w:r w:rsidRPr="0083783D">
        <w:t>Инвентарный номер — строка формата «NNNNN», где N — цифры;</w:t>
      </w:r>
    </w:p>
    <w:p w14:paraId="7FFEED72" w14:textId="77777777" w:rsidR="0083783D" w:rsidRPr="0083783D" w:rsidRDefault="0083783D" w:rsidP="0063459D">
      <w:pPr>
        <w:pStyle w:val="ae"/>
        <w:numPr>
          <w:ilvl w:val="0"/>
          <w:numId w:val="7"/>
        </w:numPr>
      </w:pPr>
      <w:r w:rsidRPr="0083783D">
        <w:t>Цвет — строка;</w:t>
      </w:r>
    </w:p>
    <w:p w14:paraId="71E8294B" w14:textId="77777777" w:rsidR="0083783D" w:rsidRPr="0083783D" w:rsidRDefault="0083783D" w:rsidP="0063459D">
      <w:pPr>
        <w:pStyle w:val="ae"/>
        <w:numPr>
          <w:ilvl w:val="0"/>
          <w:numId w:val="7"/>
        </w:numPr>
      </w:pPr>
      <w:r w:rsidRPr="0083783D">
        <w:t>Модель — строка;</w:t>
      </w:r>
    </w:p>
    <w:p w14:paraId="72851E40" w14:textId="77777777" w:rsidR="0083783D" w:rsidRPr="0083783D" w:rsidRDefault="0083783D" w:rsidP="0063459D">
      <w:pPr>
        <w:pStyle w:val="ae"/>
        <w:numPr>
          <w:ilvl w:val="0"/>
          <w:numId w:val="7"/>
        </w:numPr>
      </w:pPr>
      <w:r w:rsidRPr="0083783D">
        <w:t>Дата поставки — строка формата DD.MM.YYYY.</w:t>
      </w:r>
    </w:p>
    <w:p w14:paraId="77E66EC3" w14:textId="77777777" w:rsidR="0083783D" w:rsidRPr="0083783D" w:rsidRDefault="0083783D" w:rsidP="0083783D">
      <w:r w:rsidRPr="0083783D">
        <w:t>Необходимо реализовать следующие функции:</w:t>
      </w:r>
    </w:p>
    <w:p w14:paraId="5E34363C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Добавление велосипеда.</w:t>
      </w:r>
    </w:p>
    <w:p w14:paraId="14117E55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Удаление велосипеда по инвентарному номеру.</w:t>
      </w:r>
    </w:p>
    <w:p w14:paraId="7E2830E2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Поиск велосипеда по инвентарному номеру.</w:t>
      </w:r>
    </w:p>
    <w:p w14:paraId="66E83C2B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Поиск велосипеда по фрагменту модели с использованием алгоритма Рабина-Карпа.</w:t>
      </w:r>
    </w:p>
    <w:p w14:paraId="76593760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Вывод всех записей.</w:t>
      </w:r>
    </w:p>
    <w:p w14:paraId="57AE6472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Очистка таблицы.</w:t>
      </w:r>
    </w:p>
    <w:p w14:paraId="58504BF2" w14:textId="77777777" w:rsidR="0083783D" w:rsidRPr="0083783D" w:rsidRDefault="0083783D" w:rsidP="0083783D">
      <w:r w:rsidRPr="0083783D">
        <w:t>Методы хеширования: закрытое хеширование с линейным опробованием для разрешения коллизий.</w:t>
      </w:r>
    </w:p>
    <w:p w14:paraId="1B7E5749" w14:textId="0A18D1E9" w:rsidR="0083783D" w:rsidRPr="0083783D" w:rsidRDefault="0083783D" w:rsidP="0083783D">
      <w:pPr>
        <w:pStyle w:val="1"/>
      </w:pPr>
      <w:bookmarkStart w:id="2" w:name="_Toc178090121"/>
      <w:r w:rsidRPr="0083783D">
        <w:t>Описание программы</w:t>
      </w:r>
      <w:bookmarkEnd w:id="2"/>
    </w:p>
    <w:p w14:paraId="58E7533A" w14:textId="77777777" w:rsidR="0083783D" w:rsidRPr="0083783D" w:rsidRDefault="0083783D" w:rsidP="0083783D">
      <w:r w:rsidRPr="0083783D">
        <w:t>Программа написана на языке C++ и разделена на несколько файлов:</w:t>
      </w:r>
    </w:p>
    <w:p w14:paraId="3D70AB64" w14:textId="77777777" w:rsidR="0083783D" w:rsidRPr="0083783D" w:rsidRDefault="0083783D" w:rsidP="0083783D">
      <w:proofErr w:type="spellStart"/>
      <w:r w:rsidRPr="0083783D">
        <w:rPr>
          <w:b/>
          <w:bCs/>
        </w:rPr>
        <w:t>bike.h</w:t>
      </w:r>
      <w:proofErr w:type="spellEnd"/>
      <w:r w:rsidRPr="0083783D">
        <w:rPr>
          <w:b/>
          <w:bCs/>
        </w:rPr>
        <w:t>/bike.cpp</w:t>
      </w:r>
      <w:r w:rsidRPr="0083783D">
        <w:t xml:space="preserve">: Определение структуры </w:t>
      </w:r>
      <w:proofErr w:type="spellStart"/>
      <w:r w:rsidRPr="0083783D">
        <w:t>Bike</w:t>
      </w:r>
      <w:proofErr w:type="spellEnd"/>
      <w:r w:rsidRPr="0083783D">
        <w:t>, которая содержит данные о каждом велосипеде.</w:t>
      </w:r>
    </w:p>
    <w:p w14:paraId="266BF492" w14:textId="77777777" w:rsidR="0083783D" w:rsidRPr="0083783D" w:rsidRDefault="0083783D" w:rsidP="0083783D">
      <w:proofErr w:type="spellStart"/>
      <w:r w:rsidRPr="0083783D">
        <w:rPr>
          <w:b/>
          <w:bCs/>
        </w:rPr>
        <w:t>hash_table.h</w:t>
      </w:r>
      <w:proofErr w:type="spellEnd"/>
      <w:r w:rsidRPr="0083783D">
        <w:rPr>
          <w:b/>
          <w:bCs/>
        </w:rPr>
        <w:t>/hash_table.cpp</w:t>
      </w:r>
      <w:r w:rsidRPr="0083783D">
        <w:t>: Реализация хеш-таблицы с закрытым хешированием и линейным опробованием для разрешения коллизий.</w:t>
      </w:r>
    </w:p>
    <w:p w14:paraId="16924555" w14:textId="77777777" w:rsidR="0083783D" w:rsidRPr="0083783D" w:rsidRDefault="0083783D" w:rsidP="0083783D">
      <w:proofErr w:type="spellStart"/>
      <w:r w:rsidRPr="0083783D">
        <w:rPr>
          <w:b/>
          <w:bCs/>
        </w:rPr>
        <w:t>search.h</w:t>
      </w:r>
      <w:proofErr w:type="spellEnd"/>
      <w:r w:rsidRPr="0083783D">
        <w:rPr>
          <w:b/>
          <w:bCs/>
        </w:rPr>
        <w:t>/search.cpp</w:t>
      </w:r>
      <w:r w:rsidRPr="0083783D">
        <w:t>: Реализация алгоритма Рабина-Карпа для поиска по фрагменту строки.</w:t>
      </w:r>
    </w:p>
    <w:p w14:paraId="047A7B84" w14:textId="77777777" w:rsidR="0083783D" w:rsidRPr="0083783D" w:rsidRDefault="0083783D" w:rsidP="0083783D">
      <w:proofErr w:type="spellStart"/>
      <w:r w:rsidRPr="0083783D">
        <w:rPr>
          <w:b/>
          <w:bCs/>
        </w:rPr>
        <w:t>validation.h</w:t>
      </w:r>
      <w:proofErr w:type="spellEnd"/>
      <w:r w:rsidRPr="0083783D">
        <w:rPr>
          <w:b/>
          <w:bCs/>
        </w:rPr>
        <w:t>/validation.cpp</w:t>
      </w:r>
      <w:r w:rsidRPr="0083783D">
        <w:t>: Функции для проверки корректности вводимых данных.</w:t>
      </w:r>
    </w:p>
    <w:p w14:paraId="69E11BD1" w14:textId="77777777" w:rsidR="0083783D" w:rsidRPr="0083783D" w:rsidRDefault="0083783D" w:rsidP="0083783D">
      <w:r w:rsidRPr="0083783D">
        <w:rPr>
          <w:b/>
          <w:bCs/>
        </w:rPr>
        <w:t>main.cpp</w:t>
      </w:r>
      <w:r w:rsidRPr="0083783D">
        <w:t>: Основная программа, предоставляющая интерфейс взаимодействия с пользователем через меню.</w:t>
      </w:r>
    </w:p>
    <w:p w14:paraId="7BF508D9" w14:textId="5BD56DA9" w:rsidR="0083783D" w:rsidRPr="0083783D" w:rsidRDefault="0083783D" w:rsidP="0083783D">
      <w:pPr>
        <w:pStyle w:val="1"/>
      </w:pPr>
      <w:bookmarkStart w:id="3" w:name="_Toc178090122"/>
      <w:r w:rsidRPr="0083783D">
        <w:lastRenderedPageBreak/>
        <w:t>Описание структуры данных</w:t>
      </w:r>
      <w:bookmarkEnd w:id="3"/>
    </w:p>
    <w:p w14:paraId="02616A91" w14:textId="77777777" w:rsidR="0083783D" w:rsidRPr="0083783D" w:rsidRDefault="0083783D" w:rsidP="0083783D">
      <w:r w:rsidRPr="0083783D">
        <w:t xml:space="preserve">Для хранения данных о велосипедах используется структура </w:t>
      </w:r>
      <w:proofErr w:type="spellStart"/>
      <w:r w:rsidRPr="0083783D">
        <w:t>Bike</w:t>
      </w:r>
      <w:proofErr w:type="spellEnd"/>
      <w:r w:rsidRPr="0083783D">
        <w:t>, которая содержит:</w:t>
      </w:r>
    </w:p>
    <w:p w14:paraId="6E41E85B" w14:textId="77777777" w:rsidR="0083783D" w:rsidRPr="0083783D" w:rsidRDefault="0083783D" w:rsidP="0063459D">
      <w:pPr>
        <w:pStyle w:val="ae"/>
        <w:numPr>
          <w:ilvl w:val="0"/>
          <w:numId w:val="9"/>
        </w:numPr>
      </w:pPr>
      <w:proofErr w:type="spellStart"/>
      <w:r w:rsidRPr="0083783D">
        <w:rPr>
          <w:b/>
          <w:bCs/>
        </w:rPr>
        <w:t>inventory_number</w:t>
      </w:r>
      <w:proofErr w:type="spellEnd"/>
      <w:r w:rsidRPr="0083783D">
        <w:t xml:space="preserve"> — строка, содержащая инвентарный номер;</w:t>
      </w:r>
    </w:p>
    <w:p w14:paraId="717BE74A" w14:textId="77777777" w:rsidR="0083783D" w:rsidRPr="0083783D" w:rsidRDefault="0083783D" w:rsidP="0063459D">
      <w:pPr>
        <w:pStyle w:val="ae"/>
        <w:numPr>
          <w:ilvl w:val="0"/>
          <w:numId w:val="9"/>
        </w:numPr>
      </w:pPr>
      <w:proofErr w:type="spellStart"/>
      <w:r w:rsidRPr="0083783D">
        <w:rPr>
          <w:b/>
          <w:bCs/>
        </w:rPr>
        <w:t>color</w:t>
      </w:r>
      <w:proofErr w:type="spellEnd"/>
      <w:r w:rsidRPr="0083783D">
        <w:t xml:space="preserve"> — строка, содержащая цвет велосипеда;</w:t>
      </w:r>
    </w:p>
    <w:p w14:paraId="3964F8F2" w14:textId="77777777" w:rsidR="0083783D" w:rsidRPr="0083783D" w:rsidRDefault="0083783D" w:rsidP="0063459D">
      <w:pPr>
        <w:pStyle w:val="ae"/>
        <w:numPr>
          <w:ilvl w:val="0"/>
          <w:numId w:val="9"/>
        </w:numPr>
      </w:pPr>
      <w:proofErr w:type="spellStart"/>
      <w:r w:rsidRPr="0083783D">
        <w:rPr>
          <w:b/>
          <w:bCs/>
        </w:rPr>
        <w:t>model</w:t>
      </w:r>
      <w:proofErr w:type="spellEnd"/>
      <w:r w:rsidRPr="0083783D">
        <w:t xml:space="preserve"> — строка, содержащая модель велосипеда;</w:t>
      </w:r>
    </w:p>
    <w:p w14:paraId="71AF2784" w14:textId="09BFFBD6" w:rsidR="0083783D" w:rsidRDefault="0083783D" w:rsidP="0063459D">
      <w:pPr>
        <w:pStyle w:val="ae"/>
        <w:numPr>
          <w:ilvl w:val="0"/>
          <w:numId w:val="9"/>
        </w:numPr>
      </w:pPr>
      <w:proofErr w:type="spellStart"/>
      <w:r w:rsidRPr="0083783D">
        <w:rPr>
          <w:b/>
          <w:bCs/>
        </w:rPr>
        <w:t>supply_date</w:t>
      </w:r>
      <w:proofErr w:type="spellEnd"/>
      <w:r w:rsidRPr="0083783D">
        <w:t xml:space="preserve"> — строка, содержащая дату поставки в формате DD.MM.YYYY</w:t>
      </w:r>
      <w:r w:rsidR="003F10B5">
        <w:t>;</w:t>
      </w:r>
    </w:p>
    <w:p w14:paraId="4B0EBE15" w14:textId="7B028F33" w:rsidR="003F10B5" w:rsidRPr="0083783D" w:rsidRDefault="003F10B5" w:rsidP="0063459D">
      <w:pPr>
        <w:pStyle w:val="ae"/>
        <w:numPr>
          <w:ilvl w:val="0"/>
          <w:numId w:val="9"/>
        </w:numPr>
      </w:pPr>
      <w:proofErr w:type="spellStart"/>
      <w:r w:rsidRPr="003F10B5">
        <w:rPr>
          <w:b/>
          <w:bCs/>
        </w:rPr>
        <w:t>isActive</w:t>
      </w:r>
      <w:proofErr w:type="spellEnd"/>
      <w:r w:rsidRPr="003F10B5">
        <w:t xml:space="preserve"> — логическое значение, указывающее, активен ли элемент (не удален).</w:t>
      </w:r>
    </w:p>
    <w:p w14:paraId="678BD75B" w14:textId="77777777" w:rsidR="0083783D" w:rsidRPr="0083783D" w:rsidRDefault="0083783D" w:rsidP="0083783D">
      <w:r w:rsidRPr="0083783D">
        <w:t>Хеш-таблица реализована с закрытым хешированием и линейным опробованием:</w:t>
      </w:r>
    </w:p>
    <w:p w14:paraId="7AD1A72E" w14:textId="77777777" w:rsidR="0083783D" w:rsidRPr="0083783D" w:rsidRDefault="0083783D" w:rsidP="003F10B5">
      <w:pPr>
        <w:pStyle w:val="ae"/>
        <w:numPr>
          <w:ilvl w:val="0"/>
          <w:numId w:val="10"/>
        </w:numPr>
      </w:pPr>
      <w:r w:rsidRPr="0083783D">
        <w:t>Хеш-функция вычисляется по инвентарному номеру с использованием метода деления (остаток от деления суммы цифр на размер таблицы).</w:t>
      </w:r>
    </w:p>
    <w:p w14:paraId="580789D8" w14:textId="36E68823" w:rsidR="0083783D" w:rsidRPr="0083783D" w:rsidRDefault="003F10B5" w:rsidP="003F10B5">
      <w:pPr>
        <w:pStyle w:val="ae"/>
        <w:numPr>
          <w:ilvl w:val="0"/>
          <w:numId w:val="10"/>
        </w:numPr>
      </w:pPr>
      <w:r w:rsidRPr="003F10B5">
        <w:t>Для разрешения коллизий применяется линейное опробование, при котором при наличии коллизии проверяются последующие ячейки таблицы до нахождения свободной или достижения конца таблицы.</w:t>
      </w:r>
    </w:p>
    <w:p w14:paraId="3440004E" w14:textId="08D3B185" w:rsidR="0083783D" w:rsidRPr="0083783D" w:rsidRDefault="0083783D" w:rsidP="0083783D">
      <w:pPr>
        <w:pStyle w:val="1"/>
      </w:pPr>
      <w:bookmarkStart w:id="4" w:name="_Toc178090123"/>
      <w:r w:rsidRPr="0083783D">
        <w:t>Описание реализованных функций</w:t>
      </w:r>
      <w:bookmarkEnd w:id="4"/>
    </w:p>
    <w:p w14:paraId="16588C33" w14:textId="77777777" w:rsidR="0083783D" w:rsidRPr="0083783D" w:rsidRDefault="0083783D" w:rsidP="0083783D">
      <w:r w:rsidRPr="0083783D">
        <w:rPr>
          <w:b/>
          <w:bCs/>
        </w:rPr>
        <w:t>Добавление записи</w:t>
      </w:r>
      <w:r w:rsidRPr="0083783D">
        <w:t>: Пользователь может добавить новый велосипед в хеш-таблицу. Перед добавлением проверяется корректность введённых данных: инвентарный номер должен состоять из цифр, а дата должна быть в формате DD.MM.YYYY.</w:t>
      </w:r>
    </w:p>
    <w:p w14:paraId="5E074E87" w14:textId="77777777" w:rsidR="0083783D" w:rsidRPr="0083783D" w:rsidRDefault="0083783D" w:rsidP="0083783D">
      <w:r w:rsidRPr="0083783D">
        <w:rPr>
          <w:b/>
          <w:bCs/>
        </w:rPr>
        <w:t>Удаление записи</w:t>
      </w:r>
      <w:r w:rsidRPr="0083783D">
        <w:t>: Пользователь может удалить запись о велосипеде по инвентарному номеру. Для этого выполняется поиск элемента по ключевому полю.</w:t>
      </w:r>
    </w:p>
    <w:p w14:paraId="595C6E41" w14:textId="77777777" w:rsidR="0083783D" w:rsidRPr="0083783D" w:rsidRDefault="0083783D" w:rsidP="0083783D">
      <w:r w:rsidRPr="0083783D">
        <w:rPr>
          <w:b/>
          <w:bCs/>
        </w:rPr>
        <w:t>Поиск записи по инвентарному номеру</w:t>
      </w:r>
      <w:r w:rsidRPr="0083783D">
        <w:t>: Реализован метод поиска велосипеда по ключевому полю — инвентарному номеру. Если велосипед найден, программа выводит его данные.</w:t>
      </w:r>
    </w:p>
    <w:p w14:paraId="49FE8BF4" w14:textId="529C4F44" w:rsidR="0083783D" w:rsidRPr="0083783D" w:rsidRDefault="0083783D" w:rsidP="0083783D">
      <w:r w:rsidRPr="0083783D">
        <w:rPr>
          <w:b/>
          <w:bCs/>
        </w:rPr>
        <w:t>Поиск по фрагменту модели</w:t>
      </w:r>
      <w:r w:rsidRPr="0083783D">
        <w:t>: Реализован алгоритм Рабина-Карпа, который позволяет находить велосипеды по фрагменту названия модели.</w:t>
      </w:r>
      <w:r w:rsidR="003F10B5">
        <w:t xml:space="preserve"> </w:t>
      </w:r>
      <w:r w:rsidR="003F10B5" w:rsidRPr="003F10B5">
        <w:t>В процессе поиска учитываются только активные записи, что исключает возможность возвращения удалённых данных.</w:t>
      </w:r>
    </w:p>
    <w:p w14:paraId="454BEF66" w14:textId="77777777" w:rsidR="0083783D" w:rsidRPr="0083783D" w:rsidRDefault="0083783D" w:rsidP="0083783D">
      <w:r w:rsidRPr="0083783D">
        <w:rPr>
          <w:b/>
          <w:bCs/>
        </w:rPr>
        <w:t>Показ всех записей</w:t>
      </w:r>
      <w:proofErr w:type="gramStart"/>
      <w:r w:rsidRPr="0083783D">
        <w:t>: Выводятся</w:t>
      </w:r>
      <w:proofErr w:type="gramEnd"/>
      <w:r w:rsidRPr="0083783D">
        <w:t xml:space="preserve"> все записи, хранящиеся в хеш-таблице.</w:t>
      </w:r>
    </w:p>
    <w:p w14:paraId="0D2BFB24" w14:textId="77777777" w:rsidR="0083783D" w:rsidRPr="0083783D" w:rsidRDefault="0083783D" w:rsidP="0083783D">
      <w:r w:rsidRPr="0083783D">
        <w:rPr>
          <w:b/>
          <w:bCs/>
        </w:rPr>
        <w:t>Удаление всех записей</w:t>
      </w:r>
      <w:r w:rsidRPr="0083783D">
        <w:t xml:space="preserve">: Метод </w:t>
      </w:r>
      <w:proofErr w:type="spellStart"/>
      <w:proofErr w:type="gramStart"/>
      <w:r w:rsidRPr="0083783D">
        <w:t>clear</w:t>
      </w:r>
      <w:proofErr w:type="spellEnd"/>
      <w:r w:rsidRPr="0083783D">
        <w:t>(</w:t>
      </w:r>
      <w:proofErr w:type="gramEnd"/>
      <w:r w:rsidRPr="0083783D">
        <w:t>) очищает всю таблицу, удаляя все записи.</w:t>
      </w:r>
    </w:p>
    <w:p w14:paraId="6B4E5ACF" w14:textId="77777777" w:rsidR="0083783D" w:rsidRPr="0083783D" w:rsidRDefault="0083783D" w:rsidP="0083783D">
      <w:r w:rsidRPr="0083783D">
        <w:rPr>
          <w:b/>
          <w:bCs/>
        </w:rPr>
        <w:t>Валидация данных</w:t>
      </w:r>
      <w:proofErr w:type="gramStart"/>
      <w:r w:rsidRPr="0083783D">
        <w:t>: Для</w:t>
      </w:r>
      <w:proofErr w:type="gramEnd"/>
      <w:r w:rsidRPr="0083783D">
        <w:t xml:space="preserve"> всех полей проводится проверка на корректность: инвентарный номер должен содержать только цифры, дата поставки должна соответствовать формату DD.MM.YYYY.</w:t>
      </w:r>
    </w:p>
    <w:p w14:paraId="441930B7" w14:textId="77777777" w:rsidR="003F10B5" w:rsidRDefault="003F10B5">
      <w:pPr>
        <w:spacing w:after="200" w:line="276" w:lineRule="auto"/>
        <w:ind w:firstLine="0"/>
        <w:jc w:val="left"/>
        <w:rPr>
          <w:rFonts w:eastAsiaTheme="majorEastAsia"/>
          <w:b/>
          <w:bCs/>
          <w:color w:val="000000" w:themeColor="text1"/>
        </w:rPr>
      </w:pPr>
      <w:bookmarkStart w:id="5" w:name="_Toc178090124"/>
      <w:r>
        <w:br w:type="page"/>
      </w:r>
    </w:p>
    <w:p w14:paraId="37FEA306" w14:textId="32460ACD" w:rsidR="0083783D" w:rsidRPr="0083783D" w:rsidRDefault="0083783D" w:rsidP="00E8241D">
      <w:pPr>
        <w:pStyle w:val="1"/>
      </w:pPr>
      <w:r w:rsidRPr="0083783D">
        <w:lastRenderedPageBreak/>
        <w:t>Тестирование программы</w:t>
      </w:r>
      <w:bookmarkEnd w:id="5"/>
    </w:p>
    <w:p w14:paraId="3EC0DF57" w14:textId="77777777" w:rsidR="0083783D" w:rsidRPr="0083783D" w:rsidRDefault="0083783D" w:rsidP="0083783D">
      <w:r w:rsidRPr="0083783D">
        <w:t>Для тестирования программы были проведены следующие операции:</w:t>
      </w:r>
    </w:p>
    <w:p w14:paraId="351EF837" w14:textId="77777777" w:rsidR="00E8241D" w:rsidRDefault="0083783D" w:rsidP="0083783D">
      <w:pPr>
        <w:rPr>
          <w:noProof/>
        </w:rPr>
      </w:pPr>
      <w:r w:rsidRPr="0083783D">
        <w:t>Добавление велосипедов:</w:t>
      </w:r>
      <w:r w:rsidR="00E8241D" w:rsidRPr="00E8241D">
        <w:rPr>
          <w:noProof/>
        </w:rPr>
        <w:t xml:space="preserve"> </w:t>
      </w:r>
    </w:p>
    <w:p w14:paraId="0844F55C" w14:textId="6187E311" w:rsidR="0083783D" w:rsidRDefault="00E8241D" w:rsidP="00E8241D">
      <w:pPr>
        <w:ind w:firstLine="0"/>
        <w:jc w:val="center"/>
      </w:pPr>
      <w:r w:rsidRPr="00E8241D">
        <w:rPr>
          <w:noProof/>
        </w:rPr>
        <w:drawing>
          <wp:inline distT="0" distB="0" distL="0" distR="0" wp14:anchorId="548EFD95" wp14:editId="0CA32668">
            <wp:extent cx="3715268" cy="2362530"/>
            <wp:effectExtent l="0" t="0" r="0" b="0"/>
            <wp:docPr id="9406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194C" w14:textId="2E95196E" w:rsidR="00E8241D" w:rsidRDefault="00E8241D" w:rsidP="00E8241D">
      <w:pPr>
        <w:ind w:firstLine="0"/>
        <w:jc w:val="center"/>
      </w:pPr>
      <w:r w:rsidRPr="00E8241D">
        <w:rPr>
          <w:noProof/>
        </w:rPr>
        <w:drawing>
          <wp:inline distT="0" distB="0" distL="0" distR="0" wp14:anchorId="28FD621C" wp14:editId="1BA99B26">
            <wp:extent cx="3629532" cy="2314898"/>
            <wp:effectExtent l="0" t="0" r="9525" b="9525"/>
            <wp:docPr id="1468401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0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2215" w14:textId="2A9E69FA" w:rsidR="00E8241D" w:rsidRPr="0083783D" w:rsidRDefault="00E8241D" w:rsidP="00E8241D">
      <w:pPr>
        <w:ind w:firstLine="0"/>
        <w:jc w:val="center"/>
      </w:pPr>
      <w:r w:rsidRPr="00E8241D">
        <w:rPr>
          <w:noProof/>
        </w:rPr>
        <w:drawing>
          <wp:inline distT="0" distB="0" distL="0" distR="0" wp14:anchorId="1A546268" wp14:editId="324FE74E">
            <wp:extent cx="3648584" cy="2314898"/>
            <wp:effectExtent l="0" t="0" r="9525" b="9525"/>
            <wp:docPr id="109185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0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4EF" w14:textId="77777777" w:rsidR="003F10B5" w:rsidRDefault="003F10B5">
      <w:pPr>
        <w:spacing w:after="200" w:line="276" w:lineRule="auto"/>
        <w:ind w:firstLine="0"/>
        <w:jc w:val="left"/>
      </w:pPr>
      <w:r>
        <w:br w:type="page"/>
      </w:r>
    </w:p>
    <w:p w14:paraId="2BD7242E" w14:textId="156EB8F2" w:rsidR="0083783D" w:rsidRDefault="0083783D" w:rsidP="0083783D">
      <w:r w:rsidRPr="0083783D">
        <w:lastRenderedPageBreak/>
        <w:t>Поиск по инвентарному номеру:</w:t>
      </w:r>
    </w:p>
    <w:p w14:paraId="5A02DB69" w14:textId="5E7BA8F2" w:rsidR="00E8241D" w:rsidRPr="003F10B5" w:rsidRDefault="00E8241D" w:rsidP="003F10B5">
      <w:pPr>
        <w:ind w:firstLine="0"/>
        <w:jc w:val="center"/>
      </w:pPr>
      <w:r w:rsidRPr="00E8241D">
        <w:rPr>
          <w:noProof/>
        </w:rPr>
        <w:drawing>
          <wp:inline distT="0" distB="0" distL="0" distR="0" wp14:anchorId="161BF012" wp14:editId="48D59916">
            <wp:extent cx="3610479" cy="1867161"/>
            <wp:effectExtent l="0" t="0" r="0" b="0"/>
            <wp:docPr id="126230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00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8831" w14:textId="4DFC101C" w:rsidR="0083783D" w:rsidRDefault="0083783D" w:rsidP="00E8241D">
      <w:r w:rsidRPr="0083783D">
        <w:t>Удаление записи:</w:t>
      </w:r>
    </w:p>
    <w:p w14:paraId="381E2921" w14:textId="26CAE11A" w:rsidR="00E8241D" w:rsidRPr="0083783D" w:rsidRDefault="00E8241D" w:rsidP="00E8241D">
      <w:pPr>
        <w:ind w:firstLine="0"/>
        <w:jc w:val="center"/>
      </w:pPr>
      <w:r w:rsidRPr="00E8241D">
        <w:rPr>
          <w:noProof/>
        </w:rPr>
        <w:drawing>
          <wp:inline distT="0" distB="0" distL="0" distR="0" wp14:anchorId="0D0F01B7" wp14:editId="13C194A3">
            <wp:extent cx="6220693" cy="3829584"/>
            <wp:effectExtent l="0" t="0" r="8890" b="0"/>
            <wp:docPr id="107551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10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CDA7" w14:textId="784AF350" w:rsidR="0083783D" w:rsidRDefault="0083783D" w:rsidP="00E8241D">
      <w:r w:rsidRPr="0083783D">
        <w:t>Поиск по фрагменту модели:</w:t>
      </w:r>
    </w:p>
    <w:p w14:paraId="6B196559" w14:textId="14224FFA" w:rsidR="00E8241D" w:rsidRPr="00E8241D" w:rsidRDefault="00E8241D" w:rsidP="00E8241D">
      <w:pPr>
        <w:ind w:firstLine="0"/>
        <w:jc w:val="center"/>
        <w:rPr>
          <w:lang w:val="en-US"/>
        </w:rPr>
      </w:pPr>
      <w:r w:rsidRPr="00E8241D">
        <w:rPr>
          <w:noProof/>
          <w:lang w:val="en-US"/>
        </w:rPr>
        <w:drawing>
          <wp:inline distT="0" distB="0" distL="0" distR="0" wp14:anchorId="0362E3AB" wp14:editId="03C4D34B">
            <wp:extent cx="3543795" cy="1819529"/>
            <wp:effectExtent l="0" t="0" r="0" b="9525"/>
            <wp:docPr id="123404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3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724" w14:textId="77777777" w:rsidR="00E8241D" w:rsidRDefault="00E8241D">
      <w:pPr>
        <w:spacing w:after="200" w:line="276" w:lineRule="auto"/>
        <w:ind w:firstLine="0"/>
        <w:jc w:val="left"/>
      </w:pPr>
      <w:r>
        <w:br w:type="page"/>
      </w:r>
    </w:p>
    <w:p w14:paraId="7C2B5D63" w14:textId="54A281D2" w:rsidR="0083783D" w:rsidRDefault="0083783D" w:rsidP="00E8241D">
      <w:r w:rsidRPr="0083783D">
        <w:lastRenderedPageBreak/>
        <w:t>Очистка таблицы:</w:t>
      </w:r>
    </w:p>
    <w:p w14:paraId="7F7D5176" w14:textId="0149C53B" w:rsidR="00E8241D" w:rsidRPr="0083783D" w:rsidRDefault="00E8241D" w:rsidP="00E8241D">
      <w:pPr>
        <w:ind w:firstLine="0"/>
        <w:jc w:val="center"/>
      </w:pPr>
      <w:r w:rsidRPr="00E8241D">
        <w:rPr>
          <w:noProof/>
        </w:rPr>
        <w:drawing>
          <wp:inline distT="0" distB="0" distL="0" distR="0" wp14:anchorId="0620073C" wp14:editId="15C22F04">
            <wp:extent cx="3572374" cy="3296110"/>
            <wp:effectExtent l="0" t="0" r="9525" b="0"/>
            <wp:docPr id="22573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38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83E" w14:textId="77777777" w:rsidR="0083783D" w:rsidRPr="0083783D" w:rsidRDefault="0083783D" w:rsidP="0083783D">
      <w:r w:rsidRPr="0083783D">
        <w:t>Все тесты были проведены успешно, и программа работает согласно заявленным требованиям.</w:t>
      </w:r>
    </w:p>
    <w:p w14:paraId="77396DF0" w14:textId="57EEAE51" w:rsidR="0083783D" w:rsidRPr="0083783D" w:rsidRDefault="0083783D" w:rsidP="00E8241D">
      <w:pPr>
        <w:pStyle w:val="1"/>
      </w:pPr>
      <w:bookmarkStart w:id="6" w:name="_Toc178090125"/>
      <w:r w:rsidRPr="0083783D">
        <w:t>Заключение</w:t>
      </w:r>
      <w:bookmarkEnd w:id="6"/>
    </w:p>
    <w:p w14:paraId="713B91F6" w14:textId="77777777" w:rsidR="0083783D" w:rsidRPr="0083783D" w:rsidRDefault="0083783D" w:rsidP="0083783D">
      <w:r w:rsidRPr="0083783D">
        <w:t>В результате выполнения практической работы была разработана программа для управления данными велосипедов в велопрокате с использованием хеш-таблицы и алгоритма Рабина-Карпа для поиска по фрагменту строки. Программа успешно реализует добавление, удаление и поиск данных, а также проверку корректности вводимых данных.</w:t>
      </w:r>
    </w:p>
    <w:p w14:paraId="155B7B49" w14:textId="77777777" w:rsidR="0083783D" w:rsidRPr="0083783D" w:rsidRDefault="0083783D" w:rsidP="0083783D">
      <w:r w:rsidRPr="0083783D">
        <w:t>Цель работы достигнута: программа соответствует требованиям задания и продемонстрировала правильную работу в ходе тестирования.</w:t>
      </w:r>
    </w:p>
    <w:p w14:paraId="6B379E8F" w14:textId="440B38D0" w:rsidR="0083783D" w:rsidRPr="0083783D" w:rsidRDefault="0083783D" w:rsidP="00E8241D">
      <w:pPr>
        <w:pStyle w:val="1"/>
      </w:pPr>
      <w:bookmarkStart w:id="7" w:name="_Toc178090126"/>
      <w:r w:rsidRPr="0083783D">
        <w:t>Список использованной литературы</w:t>
      </w:r>
      <w:bookmarkEnd w:id="7"/>
    </w:p>
    <w:p w14:paraId="4FCAD068" w14:textId="77777777" w:rsidR="0083783D" w:rsidRPr="0083783D" w:rsidRDefault="0083783D" w:rsidP="0083783D">
      <w:r w:rsidRPr="0083783D">
        <w:t xml:space="preserve">Сайт с теорией по хеш-таблицам: </w:t>
      </w:r>
      <w:hyperlink r:id="rId13" w:tgtFrame="_new" w:history="1">
        <w:r w:rsidRPr="0083783D">
          <w:rPr>
            <w:rStyle w:val="affa"/>
          </w:rPr>
          <w:t>https://kvodo.ru/hash-table.html</w:t>
        </w:r>
      </w:hyperlink>
    </w:p>
    <w:p w14:paraId="4570CA18" w14:textId="3A3A9145" w:rsidR="00956603" w:rsidRDefault="00E8241D" w:rsidP="00E8241D">
      <w:pPr>
        <w:pStyle w:val="1"/>
      </w:pPr>
      <w:bookmarkStart w:id="8" w:name="_Toc178090127"/>
      <w:r>
        <w:t>Листинг кода</w:t>
      </w:r>
      <w:bookmarkEnd w:id="8"/>
    </w:p>
    <w:p w14:paraId="08B933F7" w14:textId="0A19D367" w:rsidR="00E8241D" w:rsidRDefault="00801093" w:rsidP="00801093">
      <w:pPr>
        <w:pStyle w:val="21"/>
        <w:rPr>
          <w:lang w:val="en-US"/>
        </w:rPr>
      </w:pPr>
      <w:bookmarkStart w:id="9" w:name="_Toc178090128"/>
      <w:proofErr w:type="spellStart"/>
      <w:r w:rsidRPr="00801093">
        <w:rPr>
          <w:lang w:val="en-US"/>
        </w:rPr>
        <w:t>bike.h</w:t>
      </w:r>
      <w:bookmarkEnd w:id="9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70B64877" w14:textId="77777777" w:rsidTr="00801093">
        <w:tc>
          <w:tcPr>
            <w:tcW w:w="11016" w:type="dxa"/>
          </w:tcPr>
          <w:p w14:paraId="411A9FD8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#pragma once</w:t>
            </w:r>
          </w:p>
          <w:p w14:paraId="35730AE5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#include &lt;string&gt;</w:t>
            </w:r>
          </w:p>
          <w:p w14:paraId="1975BC79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4CC3A28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struct Bike {</w:t>
            </w:r>
          </w:p>
          <w:p w14:paraId="39E00652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; // </w:t>
            </w:r>
            <w:r w:rsidRPr="003F10B5">
              <w:rPr>
                <w:sz w:val="24"/>
                <w:szCs w:val="24"/>
              </w:rPr>
              <w:t>Инвентарный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3F10B5">
              <w:rPr>
                <w:sz w:val="24"/>
                <w:szCs w:val="24"/>
              </w:rPr>
              <w:t>номер</w:t>
            </w:r>
          </w:p>
          <w:p w14:paraId="625F3FF1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string color;            // </w:t>
            </w:r>
            <w:r w:rsidRPr="003F10B5">
              <w:rPr>
                <w:sz w:val="24"/>
                <w:szCs w:val="24"/>
              </w:rPr>
              <w:t>Цвет</w:t>
            </w:r>
          </w:p>
          <w:p w14:paraId="7B24FDAE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string model;            // </w:t>
            </w:r>
            <w:r w:rsidRPr="003F10B5">
              <w:rPr>
                <w:sz w:val="24"/>
                <w:szCs w:val="24"/>
              </w:rPr>
              <w:t>Модель</w:t>
            </w:r>
          </w:p>
          <w:p w14:paraId="5524E316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;      // </w:t>
            </w:r>
            <w:r w:rsidRPr="003F10B5">
              <w:rPr>
                <w:sz w:val="24"/>
                <w:szCs w:val="24"/>
              </w:rPr>
              <w:t>Дата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3F10B5">
              <w:rPr>
                <w:sz w:val="24"/>
                <w:szCs w:val="24"/>
              </w:rPr>
              <w:t>поставки</w:t>
            </w:r>
          </w:p>
          <w:p w14:paraId="0328ABF9" w14:textId="77777777" w:rsidR="003F10B5" w:rsidRPr="003F10B5" w:rsidRDefault="003F10B5" w:rsidP="003F10B5">
            <w:pPr>
              <w:ind w:firstLine="0"/>
              <w:rPr>
                <w:sz w:val="24"/>
                <w:szCs w:val="24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3F10B5">
              <w:rPr>
                <w:sz w:val="24"/>
                <w:szCs w:val="24"/>
              </w:rPr>
              <w:t>bool</w:t>
            </w:r>
            <w:proofErr w:type="spellEnd"/>
            <w:r w:rsidRPr="003F10B5">
              <w:rPr>
                <w:sz w:val="24"/>
                <w:szCs w:val="24"/>
              </w:rPr>
              <w:t xml:space="preserve"> </w:t>
            </w:r>
            <w:proofErr w:type="spellStart"/>
            <w:r w:rsidRPr="003F10B5">
              <w:rPr>
                <w:sz w:val="24"/>
                <w:szCs w:val="24"/>
              </w:rPr>
              <w:t>isActive</w:t>
            </w:r>
            <w:proofErr w:type="spellEnd"/>
            <w:r w:rsidRPr="003F10B5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F10B5">
              <w:rPr>
                <w:sz w:val="24"/>
                <w:szCs w:val="24"/>
              </w:rPr>
              <w:t>true</w:t>
            </w:r>
            <w:proofErr w:type="spellEnd"/>
            <w:r w:rsidRPr="003F10B5">
              <w:rPr>
                <w:sz w:val="24"/>
                <w:szCs w:val="24"/>
              </w:rPr>
              <w:t xml:space="preserve">;   </w:t>
            </w:r>
            <w:proofErr w:type="gramEnd"/>
            <w:r w:rsidRPr="003F10B5">
              <w:rPr>
                <w:sz w:val="24"/>
                <w:szCs w:val="24"/>
              </w:rPr>
              <w:t>      // Флаг активности записи</w:t>
            </w:r>
          </w:p>
          <w:p w14:paraId="4A5A0EED" w14:textId="77777777" w:rsidR="003F10B5" w:rsidRPr="003F10B5" w:rsidRDefault="003F10B5" w:rsidP="003F10B5">
            <w:pPr>
              <w:ind w:firstLine="0"/>
              <w:rPr>
                <w:sz w:val="24"/>
                <w:szCs w:val="24"/>
              </w:rPr>
            </w:pPr>
          </w:p>
          <w:p w14:paraId="7BFB7F06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</w:rPr>
              <w:t xml:space="preserve">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Bike(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std::string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inv_num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 "", std::string col = "", std::string mod = "", std::string date = "", bool active = true) :</w:t>
            </w:r>
          </w:p>
          <w:p w14:paraId="7A4513B8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inv_num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), color(col), model(mod),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(date),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isActive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(active) {}</w:t>
            </w:r>
          </w:p>
          <w:p w14:paraId="0F6D572E" w14:textId="3682A6B8" w:rsidR="00801093" w:rsidRPr="003F10B5" w:rsidRDefault="003F10B5" w:rsidP="00801093">
            <w:pPr>
              <w:ind w:firstLine="0"/>
              <w:rPr>
                <w:sz w:val="24"/>
                <w:szCs w:val="24"/>
              </w:rPr>
            </w:pPr>
            <w:r w:rsidRPr="003F10B5">
              <w:rPr>
                <w:sz w:val="24"/>
                <w:szCs w:val="24"/>
              </w:rPr>
              <w:t>};</w:t>
            </w:r>
          </w:p>
        </w:tc>
      </w:tr>
    </w:tbl>
    <w:p w14:paraId="6FAB0CC8" w14:textId="2F6B69E7" w:rsidR="00801093" w:rsidRDefault="00801093" w:rsidP="00801093">
      <w:pPr>
        <w:pStyle w:val="21"/>
        <w:rPr>
          <w:lang w:val="en-US"/>
        </w:rPr>
      </w:pPr>
      <w:bookmarkStart w:id="10" w:name="_Toc178090129"/>
      <w:proofErr w:type="spellStart"/>
      <w:r w:rsidRPr="00801093">
        <w:rPr>
          <w:lang w:val="en-US"/>
        </w:rPr>
        <w:lastRenderedPageBreak/>
        <w:t>validation.h</w:t>
      </w:r>
      <w:bookmarkEnd w:id="10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:rsidRPr="003F10B5" w14:paraId="7AEE3FD0" w14:textId="77777777" w:rsidTr="00801093">
        <w:tc>
          <w:tcPr>
            <w:tcW w:w="11016" w:type="dxa"/>
          </w:tcPr>
          <w:p w14:paraId="1C323F6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#pragma once</w:t>
            </w:r>
          </w:p>
          <w:p w14:paraId="4EB6E81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&lt;string&gt;</w:t>
            </w:r>
          </w:p>
          <w:p w14:paraId="59F1E75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0449E3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str);</w:t>
            </w:r>
          </w:p>
          <w:p w14:paraId="5375905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0306CC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isNotEmpty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str);</w:t>
            </w:r>
          </w:p>
          <w:p w14:paraId="3CCA913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03C78AD" w14:textId="40E46896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isValidDate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date);</w:t>
            </w:r>
          </w:p>
        </w:tc>
      </w:tr>
    </w:tbl>
    <w:p w14:paraId="3930AC17" w14:textId="52786653" w:rsidR="00801093" w:rsidRDefault="00801093" w:rsidP="00801093">
      <w:pPr>
        <w:pStyle w:val="21"/>
        <w:rPr>
          <w:lang w:val="en-US"/>
        </w:rPr>
      </w:pPr>
      <w:bookmarkStart w:id="11" w:name="_Toc178090130"/>
      <w:r w:rsidRPr="00801093">
        <w:rPr>
          <w:lang w:val="en-US"/>
        </w:rPr>
        <w:t>validation.cpp</w:t>
      </w:r>
      <w:bookmarkEnd w:id="11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48E3BA1B" w14:textId="77777777" w:rsidTr="00801093">
        <w:tc>
          <w:tcPr>
            <w:tcW w:w="11016" w:type="dxa"/>
          </w:tcPr>
          <w:p w14:paraId="02FF6BB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validation.h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1BD492B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&lt;regex&gt;</w:t>
            </w:r>
          </w:p>
          <w:p w14:paraId="450D4FA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AB563A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str) {</w:t>
            </w:r>
          </w:p>
          <w:p w14:paraId="0BBBE68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return 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str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str.find_first_not_of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("0123456789") == std::string::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npos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428807D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77A07B9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2B1750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isNotEmpty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str) {</w:t>
            </w:r>
          </w:p>
          <w:p w14:paraId="4CE3FB2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return 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str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61266D3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1A39C33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502A05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isValidDate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date) {</w:t>
            </w:r>
          </w:p>
          <w:p w14:paraId="40CF275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regex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date_pattern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(R"(\d{2}\.\d{2}\.\d{4})");</w:t>
            </w:r>
          </w:p>
          <w:p w14:paraId="6626063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return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regex_match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(date,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date_pattern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6120F855" w14:textId="290336D3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</w:t>
            </w:r>
          </w:p>
        </w:tc>
      </w:tr>
    </w:tbl>
    <w:p w14:paraId="4C4C314A" w14:textId="756CBC76" w:rsidR="00801093" w:rsidRDefault="00801093" w:rsidP="00801093">
      <w:pPr>
        <w:pStyle w:val="21"/>
        <w:rPr>
          <w:lang w:val="en-US"/>
        </w:rPr>
      </w:pPr>
      <w:bookmarkStart w:id="12" w:name="_Toc178090131"/>
      <w:proofErr w:type="spellStart"/>
      <w:r w:rsidRPr="00801093">
        <w:rPr>
          <w:lang w:val="en-US"/>
        </w:rPr>
        <w:t>search.h</w:t>
      </w:r>
      <w:bookmarkEnd w:id="12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:rsidRPr="003F10B5" w14:paraId="26AB74C9" w14:textId="77777777" w:rsidTr="00801093">
        <w:tc>
          <w:tcPr>
            <w:tcW w:w="11016" w:type="dxa"/>
          </w:tcPr>
          <w:p w14:paraId="77FFD8F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#pragma once</w:t>
            </w:r>
          </w:p>
          <w:p w14:paraId="2D33F20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&lt;string&gt;</w:t>
            </w:r>
          </w:p>
          <w:p w14:paraId="3CD885C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269FA13" w14:textId="2B74818A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rabinKarpSearch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text, const std::string&amp; pattern);</w:t>
            </w:r>
          </w:p>
        </w:tc>
      </w:tr>
    </w:tbl>
    <w:p w14:paraId="4511B343" w14:textId="751549F6" w:rsidR="00801093" w:rsidRDefault="00801093" w:rsidP="00801093">
      <w:pPr>
        <w:pStyle w:val="21"/>
        <w:rPr>
          <w:lang w:val="en-US"/>
        </w:rPr>
      </w:pPr>
      <w:bookmarkStart w:id="13" w:name="_Toc178090132"/>
      <w:r w:rsidRPr="00801093">
        <w:rPr>
          <w:lang w:val="en-US"/>
        </w:rPr>
        <w:t>search.cpp</w:t>
      </w:r>
      <w:bookmarkEnd w:id="13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39D9EF0C" w14:textId="77777777" w:rsidTr="00801093">
        <w:tc>
          <w:tcPr>
            <w:tcW w:w="11016" w:type="dxa"/>
          </w:tcPr>
          <w:p w14:paraId="4A73089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search.h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3A1E438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612743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const int prime = 101;</w:t>
            </w:r>
          </w:p>
          <w:p w14:paraId="7D01C68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829699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rabinKarpSearch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text, const std::string&amp; pattern) {</w:t>
            </w:r>
          </w:p>
          <w:p w14:paraId="77C4327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m =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pattern.size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3CD03DE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n =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text.size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1BE3450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if (m &gt; n) return false;</w:t>
            </w:r>
          </w:p>
          <w:p w14:paraId="78DCA27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350B50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long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long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patternHash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0, h = 1;</w:t>
            </w:r>
          </w:p>
          <w:p w14:paraId="0A3D774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</w:p>
          <w:p w14:paraId="7315BF4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 m - 1;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++)</w:t>
            </w:r>
          </w:p>
          <w:p w14:paraId="2458C50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h = (h * prime);</w:t>
            </w:r>
          </w:p>
          <w:p w14:paraId="7C8AEE6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8E928A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 m;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++) {</w:t>
            </w:r>
          </w:p>
          <w:p w14:paraId="23CA82D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patternHash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(prime *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patternHash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pattern[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]);</w:t>
            </w:r>
          </w:p>
          <w:p w14:paraId="2B0A2DA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(prime *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text[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]);</w:t>
            </w:r>
          </w:p>
          <w:p w14:paraId="408708D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}</w:t>
            </w:r>
          </w:p>
          <w:p w14:paraId="176ABC0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4BD356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&lt;= n - m;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++) {</w:t>
            </w:r>
          </w:p>
          <w:p w14:paraId="19B6CC3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if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patternHash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14C465E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int j;</w:t>
            </w:r>
          </w:p>
          <w:p w14:paraId="4D86B45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for (j = 0; j &lt; m;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j++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43C19B3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if (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text[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j] != pattern[j])</w:t>
            </w:r>
          </w:p>
          <w:p w14:paraId="756C617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    break;</w:t>
            </w:r>
          </w:p>
          <w:p w14:paraId="59E5412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</w:t>
            </w:r>
          </w:p>
          <w:p w14:paraId="4B00F39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if (j == m)</w:t>
            </w:r>
          </w:p>
          <w:p w14:paraId="7E8DEF2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return true;</w:t>
            </w:r>
          </w:p>
          <w:p w14:paraId="261D6CD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}</w:t>
            </w:r>
          </w:p>
          <w:p w14:paraId="51E51F5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DF01F0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if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 n - m) {</w:t>
            </w:r>
          </w:p>
          <w:p w14:paraId="5FE321E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(prime *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- text[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] * h) +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text[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m]);</w:t>
            </w:r>
          </w:p>
          <w:p w14:paraId="2797F335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r w:rsidRPr="00801093">
              <w:rPr>
                <w:sz w:val="24"/>
                <w:szCs w:val="24"/>
              </w:rPr>
              <w:t>}</w:t>
            </w:r>
          </w:p>
          <w:p w14:paraId="0B5A07C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}</w:t>
            </w:r>
          </w:p>
          <w:p w14:paraId="17E8463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</w:p>
          <w:p w14:paraId="44DB64C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return</w:t>
            </w:r>
            <w:proofErr w:type="spellEnd"/>
            <w:r w:rsidRPr="00801093">
              <w:rPr>
                <w:sz w:val="24"/>
                <w:szCs w:val="24"/>
              </w:rPr>
              <w:t xml:space="preserve"> </w:t>
            </w:r>
            <w:proofErr w:type="spellStart"/>
            <w:r w:rsidRPr="00801093">
              <w:rPr>
                <w:sz w:val="24"/>
                <w:szCs w:val="24"/>
              </w:rPr>
              <w:t>false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39101A9E" w14:textId="2B42D17F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</w:t>
            </w:r>
          </w:p>
        </w:tc>
      </w:tr>
    </w:tbl>
    <w:p w14:paraId="7F2CBF31" w14:textId="70BC157B" w:rsidR="00801093" w:rsidRDefault="00801093" w:rsidP="00801093">
      <w:pPr>
        <w:pStyle w:val="21"/>
        <w:rPr>
          <w:lang w:val="en-US"/>
        </w:rPr>
      </w:pPr>
      <w:bookmarkStart w:id="14" w:name="_Toc178090133"/>
      <w:proofErr w:type="spellStart"/>
      <w:r w:rsidRPr="00801093">
        <w:rPr>
          <w:lang w:val="en-US"/>
        </w:rPr>
        <w:lastRenderedPageBreak/>
        <w:t>hash_table.h</w:t>
      </w:r>
      <w:bookmarkEnd w:id="14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43DCD149" w14:textId="77777777" w:rsidTr="00801093">
        <w:tc>
          <w:tcPr>
            <w:tcW w:w="11016" w:type="dxa"/>
          </w:tcPr>
          <w:p w14:paraId="1709BA3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#pragma once</w:t>
            </w:r>
          </w:p>
          <w:p w14:paraId="6B3A37E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&lt;vector&gt;</w:t>
            </w:r>
          </w:p>
          <w:p w14:paraId="337EB9C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1FA92D9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8475CE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{</w:t>
            </w:r>
          </w:p>
          <w:p w14:paraId="24C3588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private:</w:t>
            </w:r>
          </w:p>
          <w:p w14:paraId="75288B6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vector&lt;Bike&gt; table;</w:t>
            </w:r>
          </w:p>
          <w:p w14:paraId="2F7A115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int size;</w:t>
            </w:r>
          </w:p>
          <w:p w14:paraId="78F825B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key);</w:t>
            </w:r>
          </w:p>
          <w:p w14:paraId="62CC125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, int step);</w:t>
            </w:r>
          </w:p>
          <w:p w14:paraId="49E9197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</w:p>
          <w:p w14:paraId="0E83572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public:</w:t>
            </w:r>
          </w:p>
          <w:p w14:paraId="5FB35A5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table_size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7E9DC06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bool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insert(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Bike&amp; bike);</w:t>
            </w:r>
          </w:p>
          <w:p w14:paraId="04EA1DF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bool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remove(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248D10C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Bike*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search(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52CA9AE2" w14:textId="3F6FD3C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vector&lt;Bike&gt;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searchByModelFragment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); </w:t>
            </w:r>
          </w:p>
          <w:p w14:paraId="41A4A718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void</w:t>
            </w:r>
            <w:proofErr w:type="spellEnd"/>
            <w:r w:rsidRPr="0080109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display</w:t>
            </w:r>
            <w:proofErr w:type="spellEnd"/>
            <w:r w:rsidRPr="00801093">
              <w:rPr>
                <w:sz w:val="24"/>
                <w:szCs w:val="24"/>
              </w:rPr>
              <w:t>(</w:t>
            </w:r>
            <w:proofErr w:type="gramEnd"/>
            <w:r w:rsidRPr="00801093">
              <w:rPr>
                <w:sz w:val="24"/>
                <w:szCs w:val="24"/>
              </w:rPr>
              <w:t>);</w:t>
            </w:r>
          </w:p>
          <w:p w14:paraId="64AB1923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void</w:t>
            </w:r>
            <w:proofErr w:type="spellEnd"/>
            <w:r w:rsidRPr="0080109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clear</w:t>
            </w:r>
            <w:proofErr w:type="spellEnd"/>
            <w:r w:rsidRPr="00801093">
              <w:rPr>
                <w:sz w:val="24"/>
                <w:szCs w:val="24"/>
              </w:rPr>
              <w:t>(</w:t>
            </w:r>
            <w:proofErr w:type="gramEnd"/>
            <w:r w:rsidRPr="00801093">
              <w:rPr>
                <w:sz w:val="24"/>
                <w:szCs w:val="24"/>
              </w:rPr>
              <w:t>);</w:t>
            </w:r>
          </w:p>
          <w:p w14:paraId="643AEE82" w14:textId="79D44463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};</w:t>
            </w:r>
          </w:p>
        </w:tc>
      </w:tr>
    </w:tbl>
    <w:p w14:paraId="6D501CC4" w14:textId="5561BF5C" w:rsidR="00801093" w:rsidRDefault="00801093" w:rsidP="00801093">
      <w:pPr>
        <w:pStyle w:val="21"/>
        <w:rPr>
          <w:lang w:val="en-US"/>
        </w:rPr>
      </w:pPr>
      <w:bookmarkStart w:id="15" w:name="_Toc178090134"/>
      <w:r w:rsidRPr="00801093">
        <w:rPr>
          <w:lang w:val="en-US"/>
        </w:rPr>
        <w:t>hash_table.cpp</w:t>
      </w:r>
      <w:bookmarkEnd w:id="15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3C625709" w14:textId="77777777" w:rsidTr="00801093">
        <w:tc>
          <w:tcPr>
            <w:tcW w:w="11016" w:type="dxa"/>
          </w:tcPr>
          <w:p w14:paraId="31E8910D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hash_table.h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"</w:t>
            </w:r>
          </w:p>
          <w:p w14:paraId="42117F08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search.h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"</w:t>
            </w:r>
          </w:p>
          <w:p w14:paraId="3443318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#include &lt;iostream&gt;</w:t>
            </w:r>
          </w:p>
          <w:p w14:paraId="10D080F5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9EFFA3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(const std::string&amp; key) {</w:t>
            </w:r>
          </w:p>
          <w:p w14:paraId="765EE732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int sum = 0;</w:t>
            </w:r>
          </w:p>
          <w:p w14:paraId="31D8537D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for (char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ch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 key) {</w:t>
            </w:r>
          </w:p>
          <w:p w14:paraId="5307B2A8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sum +=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ch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;</w:t>
            </w:r>
          </w:p>
          <w:p w14:paraId="695DC579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}</w:t>
            </w:r>
          </w:p>
          <w:p w14:paraId="4D6DA91E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lastRenderedPageBreak/>
              <w:t>    return sum % size;</w:t>
            </w:r>
          </w:p>
          <w:p w14:paraId="02FDCEE6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}</w:t>
            </w:r>
          </w:p>
          <w:p w14:paraId="5DF70FB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A22C83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, int step) {</w:t>
            </w:r>
          </w:p>
          <w:p w14:paraId="53686DBA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return (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+ step) % size;</w:t>
            </w:r>
          </w:p>
          <w:p w14:paraId="684660C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}</w:t>
            </w:r>
          </w:p>
          <w:p w14:paraId="6EFC3EFC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E093152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table_size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: size(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table_size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{</w:t>
            </w:r>
          </w:p>
          <w:p w14:paraId="21B606A9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table.resize</w:t>
            </w:r>
            <w:proofErr w:type="spellEnd"/>
            <w:proofErr w:type="gramEnd"/>
            <w:r w:rsidRPr="003F10B5">
              <w:rPr>
                <w:sz w:val="24"/>
                <w:szCs w:val="24"/>
                <w:lang w:val="en-US"/>
              </w:rPr>
              <w:t>(size);</w:t>
            </w:r>
          </w:p>
          <w:p w14:paraId="5F2A3C23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}</w:t>
            </w:r>
          </w:p>
          <w:p w14:paraId="7251F423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D0FD25C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insert(const Bike&amp; bike) {</w:t>
            </w:r>
          </w:p>
          <w:p w14:paraId="7305DFC5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bike.inventory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);</w:t>
            </w:r>
          </w:p>
          <w:p w14:paraId="43668C4A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int step = 0;</w:t>
            </w:r>
          </w:p>
          <w:p w14:paraId="5020D94F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73D9128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while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(!table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inventory_number.empty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() &amp;&amp; step &lt; size) {</w:t>
            </w:r>
          </w:p>
          <w:p w14:paraId="2FF65CC3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, ++step);</w:t>
            </w:r>
          </w:p>
          <w:p w14:paraId="19516548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}</w:t>
            </w:r>
          </w:p>
          <w:p w14:paraId="62A736B9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3EB408E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if (step &gt;= size) {</w:t>
            </w:r>
          </w:p>
          <w:p w14:paraId="33187043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"</w:t>
            </w:r>
            <w:r w:rsidRPr="003F10B5">
              <w:rPr>
                <w:sz w:val="24"/>
                <w:szCs w:val="24"/>
              </w:rPr>
              <w:t>Хеш</w:t>
            </w:r>
            <w:r w:rsidRPr="003F10B5">
              <w:rPr>
                <w:sz w:val="24"/>
                <w:szCs w:val="24"/>
                <w:lang w:val="en-US"/>
              </w:rPr>
              <w:t>-</w:t>
            </w:r>
            <w:r w:rsidRPr="003F10B5">
              <w:rPr>
                <w:sz w:val="24"/>
                <w:szCs w:val="24"/>
              </w:rPr>
              <w:t>таблица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3F10B5">
              <w:rPr>
                <w:sz w:val="24"/>
                <w:szCs w:val="24"/>
              </w:rPr>
              <w:t>заполнена</w:t>
            </w:r>
            <w:r w:rsidRPr="003F10B5">
              <w:rPr>
                <w:sz w:val="24"/>
                <w:szCs w:val="24"/>
                <w:lang w:val="en-US"/>
              </w:rPr>
              <w:t>\n";</w:t>
            </w:r>
          </w:p>
          <w:p w14:paraId="4B978AAA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return false;</w:t>
            </w:r>
          </w:p>
          <w:p w14:paraId="0FAF6ACF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}</w:t>
            </w:r>
          </w:p>
          <w:p w14:paraId="57A152E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2F546BF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] = bike;</w:t>
            </w:r>
          </w:p>
          <w:p w14:paraId="76A7F263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return true;</w:t>
            </w:r>
          </w:p>
          <w:p w14:paraId="240ABA7A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}</w:t>
            </w:r>
          </w:p>
          <w:p w14:paraId="4AA08D32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C559DD2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remove(const std::string&amp;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{</w:t>
            </w:r>
          </w:p>
          <w:p w14:paraId="4B942EEC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);</w:t>
            </w:r>
          </w:p>
          <w:p w14:paraId="0ED8DEF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int step = 0;</w:t>
            </w:r>
          </w:p>
          <w:p w14:paraId="30EE6B4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596F39D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while (step &lt; size &amp;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&amp; !table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inventory_number.empty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()) {</w:t>
            </w:r>
          </w:p>
          <w:p w14:paraId="4B0C9FEE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if (table[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proofErr w:type="gramStart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&amp;&amp; 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isActive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{</w:t>
            </w:r>
          </w:p>
          <w:p w14:paraId="3E605BC1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    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proofErr w:type="gramStart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isActive</w:t>
            </w:r>
            <w:proofErr w:type="spellEnd"/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 = false;</w:t>
            </w:r>
          </w:p>
          <w:p w14:paraId="11ACE35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    return true;</w:t>
            </w:r>
          </w:p>
          <w:p w14:paraId="309A4D7C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}</w:t>
            </w:r>
          </w:p>
          <w:p w14:paraId="2A9B4F76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, ++step);</w:t>
            </w:r>
          </w:p>
          <w:p w14:paraId="23442B4D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}</w:t>
            </w:r>
          </w:p>
          <w:p w14:paraId="093DDCC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54A78EF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return false;</w:t>
            </w:r>
          </w:p>
          <w:p w14:paraId="350E31B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}</w:t>
            </w:r>
          </w:p>
          <w:p w14:paraId="7C96A2A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9EAEB1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Bike*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search(const std::string&amp;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{</w:t>
            </w:r>
          </w:p>
          <w:p w14:paraId="04488B2D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);</w:t>
            </w:r>
          </w:p>
          <w:p w14:paraId="6E0FDFF6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int step = 0;</w:t>
            </w:r>
          </w:p>
          <w:p w14:paraId="720FDD6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5AE583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while (step &lt; size) {</w:t>
            </w:r>
          </w:p>
          <w:p w14:paraId="6C7B2A0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if (table[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proofErr w:type="gramStart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_number.empty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() &amp;&amp; !table[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isActive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{</w:t>
            </w:r>
          </w:p>
          <w:p w14:paraId="4C08CFB2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return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nullptr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;</w:t>
            </w:r>
          </w:p>
          <w:p w14:paraId="0914C87E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}</w:t>
            </w:r>
          </w:p>
          <w:p w14:paraId="7D5C41A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if (table[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proofErr w:type="gramStart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isActive</w:t>
            </w:r>
            <w:proofErr w:type="spellEnd"/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 &amp;&amp; 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{</w:t>
            </w:r>
          </w:p>
          <w:p w14:paraId="57502A4A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lastRenderedPageBreak/>
              <w:t>            return &amp;table[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];</w:t>
            </w:r>
          </w:p>
          <w:p w14:paraId="39734BC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}</w:t>
            </w:r>
          </w:p>
          <w:p w14:paraId="172DC9B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, ++step);</w:t>
            </w:r>
          </w:p>
          <w:p w14:paraId="529F1C9C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}</w:t>
            </w:r>
          </w:p>
          <w:p w14:paraId="3D1964F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24223F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return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nullptr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;</w:t>
            </w:r>
          </w:p>
          <w:p w14:paraId="0E6B110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}</w:t>
            </w:r>
          </w:p>
          <w:p w14:paraId="3C78FFE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8FE09E7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vector&lt;Bike&gt;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searchByModelFragment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(const std::string&amp;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{</w:t>
            </w:r>
          </w:p>
          <w:p w14:paraId="14CE934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vector&lt;Bike&gt; results;</w:t>
            </w:r>
          </w:p>
          <w:p w14:paraId="53F3B7C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for (const auto&amp;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bike 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 table) {</w:t>
            </w:r>
          </w:p>
          <w:p w14:paraId="47DED3C4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if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bike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.inventory_number.empty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bike.isActive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rabinKarpSearch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bike.model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)) {</w:t>
            </w:r>
          </w:p>
          <w:p w14:paraId="4A6EEB0E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results.push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_back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(bike);</w:t>
            </w:r>
          </w:p>
          <w:p w14:paraId="1C3C64A9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}</w:t>
            </w:r>
          </w:p>
          <w:p w14:paraId="53EE627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}</w:t>
            </w:r>
          </w:p>
          <w:p w14:paraId="7B43419E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return results;</w:t>
            </w:r>
          </w:p>
          <w:p w14:paraId="5E394FE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}</w:t>
            </w:r>
          </w:p>
          <w:p w14:paraId="57BBDE95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D56EFC4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display() {</w:t>
            </w:r>
          </w:p>
          <w:p w14:paraId="6B3912C9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for (const auto&amp;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bike 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 xml:space="preserve"> table) {</w:t>
            </w:r>
          </w:p>
          <w:p w14:paraId="07928808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if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bike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.inventory_number.empty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bike.isActive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) {</w:t>
            </w:r>
          </w:p>
          <w:p w14:paraId="1B795AAC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"</w:t>
            </w:r>
            <w:r w:rsidRPr="003F10B5">
              <w:rPr>
                <w:sz w:val="24"/>
                <w:szCs w:val="24"/>
              </w:rPr>
              <w:t>Инвентарный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3F10B5">
              <w:rPr>
                <w:sz w:val="24"/>
                <w:szCs w:val="24"/>
              </w:rPr>
              <w:t>номер</w:t>
            </w:r>
            <w:r w:rsidRPr="003F10B5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r w:rsidRPr="003F10B5">
              <w:rPr>
                <w:sz w:val="24"/>
                <w:szCs w:val="24"/>
                <w:lang w:val="en-US"/>
              </w:rPr>
              <w:t>bike.inventory_number</w:t>
            </w:r>
            <w:proofErr w:type="spellEnd"/>
          </w:p>
          <w:p w14:paraId="19984211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          &lt;&lt; " </w:t>
            </w:r>
            <w:r w:rsidRPr="003F10B5">
              <w:rPr>
                <w:sz w:val="24"/>
                <w:szCs w:val="24"/>
              </w:rPr>
              <w:t>Модель</w:t>
            </w:r>
            <w:r w:rsidRPr="003F10B5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bike.model</w:t>
            </w:r>
            <w:proofErr w:type="spellEnd"/>
            <w:proofErr w:type="gramEnd"/>
          </w:p>
          <w:p w14:paraId="012B47E4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          &lt;&lt; " </w:t>
            </w:r>
            <w:r w:rsidRPr="003F10B5">
              <w:rPr>
                <w:sz w:val="24"/>
                <w:szCs w:val="24"/>
              </w:rPr>
              <w:t>Цвет</w:t>
            </w:r>
            <w:r w:rsidRPr="003F10B5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bike.color</w:t>
            </w:r>
            <w:proofErr w:type="spellEnd"/>
            <w:proofErr w:type="gramEnd"/>
          </w:p>
          <w:p w14:paraId="7471B4C4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          &lt;&lt; " </w:t>
            </w:r>
            <w:r w:rsidRPr="003F10B5">
              <w:rPr>
                <w:sz w:val="24"/>
                <w:szCs w:val="24"/>
              </w:rPr>
              <w:t>Дата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3F10B5">
              <w:rPr>
                <w:sz w:val="24"/>
                <w:szCs w:val="24"/>
              </w:rPr>
              <w:t>поставки</w:t>
            </w:r>
            <w:r w:rsidRPr="003F10B5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bike.supply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_date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'\n';</w:t>
            </w:r>
          </w:p>
          <w:p w14:paraId="4930B339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    }</w:t>
            </w:r>
          </w:p>
          <w:p w14:paraId="6C586600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    }</w:t>
            </w:r>
          </w:p>
          <w:p w14:paraId="164DF51B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>}</w:t>
            </w:r>
          </w:p>
          <w:p w14:paraId="47C0BDE3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8418654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3F10B5">
              <w:rPr>
                <w:sz w:val="24"/>
                <w:szCs w:val="24"/>
                <w:lang w:val="en-US"/>
              </w:rPr>
              <w:t>clear() {</w:t>
            </w:r>
          </w:p>
          <w:p w14:paraId="14CB2EB1" w14:textId="77777777" w:rsidR="003F10B5" w:rsidRPr="003F10B5" w:rsidRDefault="003F10B5" w:rsidP="003F10B5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3F10B5">
              <w:rPr>
                <w:sz w:val="24"/>
                <w:szCs w:val="24"/>
                <w:lang w:val="en-US"/>
              </w:rPr>
              <w:t>table.clear</w:t>
            </w:r>
            <w:proofErr w:type="spellEnd"/>
            <w:proofErr w:type="gramEnd"/>
            <w:r w:rsidRPr="003F10B5">
              <w:rPr>
                <w:sz w:val="24"/>
                <w:szCs w:val="24"/>
                <w:lang w:val="en-US"/>
              </w:rPr>
              <w:t>();</w:t>
            </w:r>
          </w:p>
          <w:p w14:paraId="51CAFE89" w14:textId="77777777" w:rsidR="003F10B5" w:rsidRPr="003F10B5" w:rsidRDefault="003F10B5" w:rsidP="003F10B5">
            <w:pPr>
              <w:ind w:firstLine="0"/>
              <w:rPr>
                <w:sz w:val="24"/>
                <w:szCs w:val="24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3F10B5">
              <w:rPr>
                <w:sz w:val="24"/>
                <w:szCs w:val="24"/>
              </w:rPr>
              <w:t>table.resize</w:t>
            </w:r>
            <w:proofErr w:type="spellEnd"/>
            <w:proofErr w:type="gramEnd"/>
            <w:r w:rsidRPr="003F10B5">
              <w:rPr>
                <w:sz w:val="24"/>
                <w:szCs w:val="24"/>
              </w:rPr>
              <w:t>(</w:t>
            </w:r>
            <w:proofErr w:type="spellStart"/>
            <w:r w:rsidRPr="003F10B5">
              <w:rPr>
                <w:sz w:val="24"/>
                <w:szCs w:val="24"/>
              </w:rPr>
              <w:t>size</w:t>
            </w:r>
            <w:proofErr w:type="spellEnd"/>
            <w:r w:rsidRPr="003F10B5">
              <w:rPr>
                <w:sz w:val="24"/>
                <w:szCs w:val="24"/>
              </w:rPr>
              <w:t>);</w:t>
            </w:r>
          </w:p>
          <w:p w14:paraId="7DF508DF" w14:textId="4434A260" w:rsidR="00801093" w:rsidRPr="003F10B5" w:rsidRDefault="003F10B5" w:rsidP="00801093">
            <w:pPr>
              <w:ind w:firstLine="0"/>
              <w:rPr>
                <w:sz w:val="24"/>
                <w:szCs w:val="24"/>
              </w:rPr>
            </w:pPr>
            <w:r w:rsidRPr="003F10B5">
              <w:rPr>
                <w:sz w:val="24"/>
                <w:szCs w:val="24"/>
              </w:rPr>
              <w:t>}</w:t>
            </w:r>
          </w:p>
        </w:tc>
      </w:tr>
    </w:tbl>
    <w:p w14:paraId="43646D9D" w14:textId="0FA92829" w:rsidR="00801093" w:rsidRDefault="00801093" w:rsidP="00801093">
      <w:pPr>
        <w:pStyle w:val="21"/>
        <w:rPr>
          <w:lang w:val="en-US"/>
        </w:rPr>
      </w:pPr>
      <w:bookmarkStart w:id="16" w:name="_Toc178090135"/>
      <w:r w:rsidRPr="00801093">
        <w:rPr>
          <w:lang w:val="en-US"/>
        </w:rPr>
        <w:lastRenderedPageBreak/>
        <w:t>main.cpp</w:t>
      </w:r>
      <w:bookmarkEnd w:id="16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735728B1" w14:textId="77777777" w:rsidTr="00801093">
        <w:tc>
          <w:tcPr>
            <w:tcW w:w="11016" w:type="dxa"/>
          </w:tcPr>
          <w:p w14:paraId="709577C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&lt;iostream&gt;</w:t>
            </w:r>
          </w:p>
          <w:p w14:paraId="31209B3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hash_table.h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4AEFF82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validation.h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7310DD1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8FDC5A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6A94172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bikeTable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10);</w:t>
            </w:r>
          </w:p>
          <w:p w14:paraId="4E48B5D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int choice;</w:t>
            </w:r>
          </w:p>
          <w:p w14:paraId="5675CDC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, color, model,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00652E9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4B9B0D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do {</w:t>
            </w:r>
          </w:p>
          <w:p w14:paraId="22C1513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"\n</w:t>
            </w:r>
            <w:r w:rsidRPr="00801093">
              <w:rPr>
                <w:sz w:val="24"/>
                <w:szCs w:val="24"/>
              </w:rPr>
              <w:t>Меню</w:t>
            </w:r>
            <w:r w:rsidRPr="00801093">
              <w:rPr>
                <w:sz w:val="24"/>
                <w:szCs w:val="24"/>
                <w:lang w:val="en-US"/>
              </w:rPr>
              <w:t>:\n";</w:t>
            </w:r>
          </w:p>
          <w:p w14:paraId="6D54920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"1. </w:t>
            </w:r>
            <w:r w:rsidRPr="00801093">
              <w:rPr>
                <w:sz w:val="24"/>
                <w:szCs w:val="24"/>
              </w:rPr>
              <w:t>Добавить велосипед\n";</w:t>
            </w:r>
          </w:p>
          <w:p w14:paraId="6073E0FA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"2. Найти велосипед по инвентарному номеру\n";</w:t>
            </w:r>
          </w:p>
          <w:p w14:paraId="588AB228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"3. Удалить велосипед\n";</w:t>
            </w:r>
          </w:p>
          <w:p w14:paraId="5BE1927A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"4. Показать все велосипеды\n";</w:t>
            </w:r>
          </w:p>
          <w:p w14:paraId="77BD4C60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"5. Поиск по фрагменту модели (алгоритм Рабина-Карпа)\n";</w:t>
            </w:r>
          </w:p>
          <w:p w14:paraId="3427FAF5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lastRenderedPageBreak/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"6. Удалить все записи\n";</w:t>
            </w:r>
          </w:p>
          <w:p w14:paraId="7CD35B0C" w14:textId="77777777" w:rsidR="00801093" w:rsidRPr="003F10B5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"0. </w:t>
            </w:r>
            <w:r w:rsidRPr="00801093">
              <w:rPr>
                <w:sz w:val="24"/>
                <w:szCs w:val="24"/>
              </w:rPr>
              <w:t>Выход</w:t>
            </w:r>
            <w:r w:rsidRPr="003F10B5">
              <w:rPr>
                <w:sz w:val="24"/>
                <w:szCs w:val="24"/>
                <w:lang w:val="en-US"/>
              </w:rPr>
              <w:t>\n";</w:t>
            </w:r>
          </w:p>
          <w:p w14:paraId="5358D797" w14:textId="77777777" w:rsidR="00801093" w:rsidRPr="003F10B5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Выберите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действие</w:t>
            </w:r>
            <w:r w:rsidRPr="003F10B5">
              <w:rPr>
                <w:sz w:val="24"/>
                <w:szCs w:val="24"/>
                <w:lang w:val="en-US"/>
              </w:rPr>
              <w:t>: ";</w:t>
            </w:r>
          </w:p>
          <w:p w14:paraId="12539BF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choice;</w:t>
            </w:r>
          </w:p>
          <w:p w14:paraId="2C94147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7E23E7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switch (choice) {</w:t>
            </w:r>
          </w:p>
          <w:p w14:paraId="4D82891C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case</w:t>
            </w:r>
            <w:proofErr w:type="spellEnd"/>
            <w:r w:rsidRPr="00801093">
              <w:rPr>
                <w:sz w:val="24"/>
                <w:szCs w:val="24"/>
              </w:rPr>
              <w:t xml:space="preserve"> 1:</w:t>
            </w:r>
          </w:p>
          <w:p w14:paraId="23D2CE0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инвентарный номер (только цифры): ";</w:t>
            </w:r>
          </w:p>
          <w:p w14:paraId="693636E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5FE6539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isNumber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2222208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"Ошибка: Инвентарный номер должен состоять только из цифр.\n";</w:t>
            </w:r>
          </w:p>
          <w:p w14:paraId="1247806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5C153486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        }</w:t>
            </w:r>
          </w:p>
          <w:p w14:paraId="348CDB5C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1AC83ABB" w14:textId="77777777" w:rsidR="00801093" w:rsidRPr="003F10B5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Введите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цвет</w:t>
            </w:r>
            <w:r w:rsidRPr="003F10B5">
              <w:rPr>
                <w:sz w:val="24"/>
                <w:szCs w:val="24"/>
                <w:lang w:val="en-US"/>
              </w:rPr>
              <w:t>: ";</w:t>
            </w:r>
          </w:p>
          <w:p w14:paraId="0E81D76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color;</w:t>
            </w:r>
          </w:p>
          <w:p w14:paraId="2631382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isNotEmpty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(color)) {</w:t>
            </w:r>
          </w:p>
          <w:p w14:paraId="4942F5D2" w14:textId="77777777" w:rsidR="00801093" w:rsidRPr="003F10B5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Ошибка</w:t>
            </w:r>
            <w:r w:rsidRPr="003F10B5">
              <w:rPr>
                <w:sz w:val="24"/>
                <w:szCs w:val="24"/>
                <w:lang w:val="en-US"/>
              </w:rPr>
              <w:t xml:space="preserve">: </w:t>
            </w:r>
            <w:r w:rsidRPr="00801093">
              <w:rPr>
                <w:sz w:val="24"/>
                <w:szCs w:val="24"/>
              </w:rPr>
              <w:t>Цвет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не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может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быть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пустым</w:t>
            </w:r>
            <w:r w:rsidRPr="003F10B5">
              <w:rPr>
                <w:sz w:val="24"/>
                <w:szCs w:val="24"/>
                <w:lang w:val="en-US"/>
              </w:rPr>
              <w:t>.\n";</w:t>
            </w:r>
          </w:p>
          <w:p w14:paraId="28DD5D18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4F493976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        }</w:t>
            </w:r>
          </w:p>
          <w:p w14:paraId="472E323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524A4E36" w14:textId="77777777" w:rsidR="00801093" w:rsidRPr="003F10B5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3F10B5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F10B5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Введите</w:t>
            </w:r>
            <w:r w:rsidRPr="003F10B5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модель</w:t>
            </w:r>
            <w:r w:rsidRPr="003F10B5">
              <w:rPr>
                <w:sz w:val="24"/>
                <w:szCs w:val="24"/>
                <w:lang w:val="en-US"/>
              </w:rPr>
              <w:t>: ";</w:t>
            </w:r>
          </w:p>
          <w:p w14:paraId="07A757B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3F10B5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model;</w:t>
            </w:r>
          </w:p>
          <w:p w14:paraId="39DCE91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isNotEmpty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(model)) {</w:t>
            </w:r>
          </w:p>
          <w:p w14:paraId="6AE7CB0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"Ошибка: Модель не может быть пустой.\n";</w:t>
            </w:r>
          </w:p>
          <w:p w14:paraId="596404E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6D1C475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        }</w:t>
            </w:r>
          </w:p>
          <w:p w14:paraId="70EA9EE3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73DE5E1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дату поставки (формат DD.MM.YYYY): ";</w:t>
            </w:r>
          </w:p>
          <w:p w14:paraId="34CC099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1298EE7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isValidDate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100090A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"Ошибка: Дата должна быть в формате DD.MM.YYYY.\n";</w:t>
            </w:r>
          </w:p>
          <w:p w14:paraId="00B9956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r w:rsidRPr="00801093">
              <w:rPr>
                <w:sz w:val="24"/>
                <w:szCs w:val="24"/>
                <w:lang w:val="en-US"/>
              </w:rPr>
              <w:t>break;</w:t>
            </w:r>
          </w:p>
          <w:p w14:paraId="6AA5889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</w:t>
            </w:r>
          </w:p>
          <w:p w14:paraId="6B76634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7CB45E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bikeTable.insert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Bike(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, color, model,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));</w:t>
            </w:r>
          </w:p>
          <w:p w14:paraId="0C448D4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"Велосипед добавлен.\n";</w:t>
            </w:r>
          </w:p>
          <w:p w14:paraId="3CED7E2B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7E0DFE20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case</w:t>
            </w:r>
            <w:proofErr w:type="spellEnd"/>
            <w:r w:rsidRPr="00801093">
              <w:rPr>
                <w:sz w:val="24"/>
                <w:szCs w:val="24"/>
              </w:rPr>
              <w:t xml:space="preserve"> 2:</w:t>
            </w:r>
          </w:p>
          <w:p w14:paraId="79DB0EE7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инвентарный номер: ";</w:t>
            </w:r>
          </w:p>
          <w:p w14:paraId="63D7A8B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6370EEA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(Bike* bike 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bikeTable.search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7E80DCB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Велосипед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найден</w:t>
            </w:r>
            <w:r w:rsidRPr="00801093">
              <w:rPr>
                <w:sz w:val="24"/>
                <w:szCs w:val="24"/>
                <w:lang w:val="en-US"/>
              </w:rPr>
              <w:t>: " &lt;&lt; bike-&gt;model &lt;&lt; " (" &lt;&lt; bike-&gt;color &lt;&lt; ")\n";</w:t>
            </w:r>
          </w:p>
          <w:p w14:paraId="309FC34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 else {</w:t>
            </w:r>
          </w:p>
          <w:p w14:paraId="7C134532" w14:textId="77777777" w:rsidR="00801093" w:rsidRPr="003F10B5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</w:t>
            </w:r>
            <w:r w:rsidRPr="003F10B5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Велосипед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</w:rPr>
              <w:t>не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</w:rPr>
              <w:t>найден</w:t>
            </w:r>
            <w:r w:rsidRPr="003F10B5">
              <w:rPr>
                <w:sz w:val="24"/>
                <w:szCs w:val="24"/>
              </w:rPr>
              <w:t>.\</w:t>
            </w:r>
            <w:r w:rsidRPr="00801093">
              <w:rPr>
                <w:sz w:val="24"/>
                <w:szCs w:val="24"/>
                <w:lang w:val="en-US"/>
              </w:rPr>
              <w:t>n</w:t>
            </w:r>
            <w:r w:rsidRPr="003F10B5">
              <w:rPr>
                <w:sz w:val="24"/>
                <w:szCs w:val="24"/>
              </w:rPr>
              <w:t>";</w:t>
            </w:r>
          </w:p>
          <w:p w14:paraId="0A52772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18B2649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break;</w:t>
            </w:r>
          </w:p>
          <w:p w14:paraId="0EC9E8F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case 3:</w:t>
            </w:r>
          </w:p>
          <w:p w14:paraId="72FC46F1" w14:textId="77777777" w:rsidR="00801093" w:rsidRPr="003F10B5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</w:t>
            </w:r>
            <w:r w:rsidRPr="003F10B5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Введите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</w:rPr>
              <w:t>инвентарный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</w:rPr>
              <w:t>номер</w:t>
            </w:r>
            <w:r w:rsidRPr="003F10B5">
              <w:rPr>
                <w:sz w:val="24"/>
                <w:szCs w:val="24"/>
              </w:rPr>
              <w:t>: ";</w:t>
            </w:r>
          </w:p>
          <w:p w14:paraId="533A704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03F14C4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if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bikeTable.remove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5B06F689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"Велосипед удален.\n";</w:t>
            </w:r>
          </w:p>
          <w:p w14:paraId="352CC3F5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lastRenderedPageBreak/>
              <w:t xml:space="preserve">            } </w:t>
            </w:r>
            <w:proofErr w:type="spellStart"/>
            <w:r w:rsidRPr="00801093">
              <w:rPr>
                <w:sz w:val="24"/>
                <w:szCs w:val="24"/>
              </w:rPr>
              <w:t>else</w:t>
            </w:r>
            <w:proofErr w:type="spellEnd"/>
            <w:r w:rsidRPr="00801093">
              <w:rPr>
                <w:sz w:val="24"/>
                <w:szCs w:val="24"/>
              </w:rPr>
              <w:t xml:space="preserve"> {</w:t>
            </w:r>
          </w:p>
          <w:p w14:paraId="11664DD9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"Велосипед не найден.\n";</w:t>
            </w:r>
          </w:p>
          <w:p w14:paraId="1CC5280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529D056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break;</w:t>
            </w:r>
          </w:p>
          <w:p w14:paraId="6CE54C7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case 4:</w:t>
            </w:r>
          </w:p>
          <w:p w14:paraId="33B3110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bikeTable.display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77A0076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break;</w:t>
            </w:r>
          </w:p>
          <w:p w14:paraId="514A36B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case</w:t>
            </w:r>
            <w:proofErr w:type="spellEnd"/>
            <w:r w:rsidRPr="00801093">
              <w:rPr>
                <w:sz w:val="24"/>
                <w:szCs w:val="24"/>
              </w:rPr>
              <w:t xml:space="preserve"> 5:</w:t>
            </w:r>
          </w:p>
          <w:p w14:paraId="2722F5F6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фрагмент модели: ";</w:t>
            </w:r>
          </w:p>
          <w:p w14:paraId="0342972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2CADF3F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{</w:t>
            </w:r>
          </w:p>
          <w:p w14:paraId="2874E5B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vector&lt;Bike&gt; results 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bikeTable.searchByModelFragment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279D2A3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if (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results.empty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()) {</w:t>
            </w:r>
          </w:p>
          <w:p w14:paraId="53697B8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Велосипеды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не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найдены</w:t>
            </w:r>
            <w:r w:rsidRPr="00801093">
              <w:rPr>
                <w:sz w:val="24"/>
                <w:szCs w:val="24"/>
                <w:lang w:val="en-US"/>
              </w:rPr>
              <w:t>.\n";</w:t>
            </w:r>
          </w:p>
          <w:p w14:paraId="10B524C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} else {</w:t>
            </w:r>
          </w:p>
          <w:p w14:paraId="10503F8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for (const auto&amp;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bike 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 results) {</w:t>
            </w:r>
          </w:p>
          <w:p w14:paraId="71A307F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Найден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велосипед</w:t>
            </w:r>
            <w:r w:rsidRPr="00801093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bike.model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 (" &lt;&lt;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bike.color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")\n";</w:t>
            </w:r>
          </w:p>
          <w:p w14:paraId="1674B53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    }</w:t>
            </w:r>
          </w:p>
          <w:p w14:paraId="1657F06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}</w:t>
            </w:r>
          </w:p>
          <w:p w14:paraId="46AE132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</w:t>
            </w:r>
          </w:p>
          <w:p w14:paraId="1F20BAE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break;</w:t>
            </w:r>
          </w:p>
          <w:p w14:paraId="45AFB2B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case 6:</w:t>
            </w:r>
          </w:p>
          <w:p w14:paraId="0068258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bikeTable.clear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36742FA4" w14:textId="77777777" w:rsidR="00801093" w:rsidRPr="003F10B5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</w:t>
            </w:r>
            <w:r w:rsidRPr="003F10B5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3F10B5">
              <w:rPr>
                <w:sz w:val="24"/>
                <w:szCs w:val="24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Все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</w:rPr>
              <w:t>записи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</w:rPr>
              <w:t>удалены</w:t>
            </w:r>
            <w:r w:rsidRPr="003F10B5">
              <w:rPr>
                <w:sz w:val="24"/>
                <w:szCs w:val="24"/>
              </w:rPr>
              <w:t>.\</w:t>
            </w:r>
            <w:r w:rsidRPr="00801093">
              <w:rPr>
                <w:sz w:val="24"/>
                <w:szCs w:val="24"/>
                <w:lang w:val="en-US"/>
              </w:rPr>
              <w:t>n</w:t>
            </w:r>
            <w:r w:rsidRPr="003F10B5">
              <w:rPr>
                <w:sz w:val="24"/>
                <w:szCs w:val="24"/>
              </w:rPr>
              <w:t>";</w:t>
            </w:r>
          </w:p>
          <w:p w14:paraId="225475A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r w:rsidRPr="00801093">
              <w:rPr>
                <w:sz w:val="24"/>
                <w:szCs w:val="24"/>
                <w:lang w:val="en-US"/>
              </w:rPr>
              <w:t> </w:t>
            </w:r>
            <w:r w:rsidRPr="003F10B5">
              <w:rPr>
                <w:sz w:val="24"/>
                <w:szCs w:val="24"/>
              </w:rPr>
              <w:t xml:space="preserve">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1D317B8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case</w:t>
            </w:r>
            <w:proofErr w:type="spellEnd"/>
            <w:r w:rsidRPr="00801093">
              <w:rPr>
                <w:sz w:val="24"/>
                <w:szCs w:val="24"/>
              </w:rPr>
              <w:t xml:space="preserve"> 0:</w:t>
            </w:r>
          </w:p>
          <w:p w14:paraId="0E5DB6C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"Выход из программы.\n";</w:t>
            </w:r>
          </w:p>
          <w:p w14:paraId="3C3AA380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309F34DA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default</w:t>
            </w:r>
            <w:proofErr w:type="spellEnd"/>
            <w:r w:rsidRPr="00801093">
              <w:rPr>
                <w:sz w:val="24"/>
                <w:szCs w:val="24"/>
              </w:rPr>
              <w:t>:</w:t>
            </w:r>
          </w:p>
          <w:p w14:paraId="66BB506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"Неверный выбор!\n";</w:t>
            </w:r>
          </w:p>
          <w:p w14:paraId="3B079A7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    }</w:t>
            </w:r>
          </w:p>
          <w:p w14:paraId="2DBE93EA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} </w:t>
            </w:r>
            <w:proofErr w:type="spellStart"/>
            <w:r w:rsidRPr="00801093">
              <w:rPr>
                <w:sz w:val="24"/>
                <w:szCs w:val="24"/>
              </w:rPr>
              <w:t>while</w:t>
            </w:r>
            <w:proofErr w:type="spellEnd"/>
            <w:r w:rsidRPr="00801093"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choice</w:t>
            </w:r>
            <w:proofErr w:type="spellEnd"/>
            <w:r w:rsidRPr="00801093">
              <w:rPr>
                <w:sz w:val="24"/>
                <w:szCs w:val="24"/>
              </w:rPr>
              <w:t xml:space="preserve"> !</w:t>
            </w:r>
            <w:proofErr w:type="gramEnd"/>
            <w:r w:rsidRPr="00801093">
              <w:rPr>
                <w:sz w:val="24"/>
                <w:szCs w:val="24"/>
              </w:rPr>
              <w:t>= 0);</w:t>
            </w:r>
          </w:p>
          <w:p w14:paraId="033D3E1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5F82E5A5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return</w:t>
            </w:r>
            <w:proofErr w:type="spellEnd"/>
            <w:r w:rsidRPr="00801093">
              <w:rPr>
                <w:sz w:val="24"/>
                <w:szCs w:val="24"/>
              </w:rPr>
              <w:t xml:space="preserve"> 0;</w:t>
            </w:r>
          </w:p>
          <w:p w14:paraId="21DE9718" w14:textId="50FD7080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</w:t>
            </w:r>
          </w:p>
        </w:tc>
      </w:tr>
    </w:tbl>
    <w:p w14:paraId="3649D494" w14:textId="77777777" w:rsidR="00801093" w:rsidRPr="00801093" w:rsidRDefault="00801093" w:rsidP="00801093">
      <w:pPr>
        <w:ind w:firstLine="0"/>
        <w:rPr>
          <w:lang w:val="en-US"/>
        </w:rPr>
      </w:pPr>
    </w:p>
    <w:sectPr w:rsidR="00801093" w:rsidRPr="00801093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EB55EE"/>
    <w:multiLevelType w:val="hybridMultilevel"/>
    <w:tmpl w:val="BA828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F6094"/>
    <w:multiLevelType w:val="hybridMultilevel"/>
    <w:tmpl w:val="CE5C20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930E0E"/>
    <w:multiLevelType w:val="hybridMultilevel"/>
    <w:tmpl w:val="CFCC3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8D7DD8"/>
    <w:multiLevelType w:val="hybridMultilevel"/>
    <w:tmpl w:val="3BB4B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2252948">
    <w:abstractNumId w:val="5"/>
  </w:num>
  <w:num w:numId="2" w16cid:durableId="1570194445">
    <w:abstractNumId w:val="3"/>
  </w:num>
  <w:num w:numId="3" w16cid:durableId="623660565">
    <w:abstractNumId w:val="2"/>
  </w:num>
  <w:num w:numId="4" w16cid:durableId="2032417653">
    <w:abstractNumId w:val="4"/>
  </w:num>
  <w:num w:numId="5" w16cid:durableId="331758809">
    <w:abstractNumId w:val="1"/>
  </w:num>
  <w:num w:numId="6" w16cid:durableId="854658037">
    <w:abstractNumId w:val="0"/>
  </w:num>
  <w:num w:numId="7" w16cid:durableId="1135560551">
    <w:abstractNumId w:val="6"/>
  </w:num>
  <w:num w:numId="8" w16cid:durableId="1748763157">
    <w:abstractNumId w:val="7"/>
  </w:num>
  <w:num w:numId="9" w16cid:durableId="1582518045">
    <w:abstractNumId w:val="9"/>
  </w:num>
  <w:num w:numId="10" w16cid:durableId="174857235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DE"/>
    <w:rsid w:val="0006063C"/>
    <w:rsid w:val="00081932"/>
    <w:rsid w:val="000A2303"/>
    <w:rsid w:val="0015074B"/>
    <w:rsid w:val="001F4667"/>
    <w:rsid w:val="0029639D"/>
    <w:rsid w:val="002B02A0"/>
    <w:rsid w:val="002E7B06"/>
    <w:rsid w:val="00326F90"/>
    <w:rsid w:val="0036028C"/>
    <w:rsid w:val="003F10B5"/>
    <w:rsid w:val="00454E8E"/>
    <w:rsid w:val="00462C17"/>
    <w:rsid w:val="00483624"/>
    <w:rsid w:val="0049401F"/>
    <w:rsid w:val="005603D9"/>
    <w:rsid w:val="005B22B7"/>
    <w:rsid w:val="0063459D"/>
    <w:rsid w:val="006A0352"/>
    <w:rsid w:val="006D21D3"/>
    <w:rsid w:val="007169A8"/>
    <w:rsid w:val="007D2571"/>
    <w:rsid w:val="007E5740"/>
    <w:rsid w:val="007F59DB"/>
    <w:rsid w:val="00801093"/>
    <w:rsid w:val="0083783D"/>
    <w:rsid w:val="008A0DF4"/>
    <w:rsid w:val="008E4634"/>
    <w:rsid w:val="00956603"/>
    <w:rsid w:val="00A91A9E"/>
    <w:rsid w:val="00AA1D8D"/>
    <w:rsid w:val="00AB0C67"/>
    <w:rsid w:val="00B20877"/>
    <w:rsid w:val="00B24076"/>
    <w:rsid w:val="00B47730"/>
    <w:rsid w:val="00BB737B"/>
    <w:rsid w:val="00C3505B"/>
    <w:rsid w:val="00C65665"/>
    <w:rsid w:val="00C74B8B"/>
    <w:rsid w:val="00CB0664"/>
    <w:rsid w:val="00D27F4D"/>
    <w:rsid w:val="00D87D30"/>
    <w:rsid w:val="00D92C93"/>
    <w:rsid w:val="00DA43B0"/>
    <w:rsid w:val="00E62AEB"/>
    <w:rsid w:val="00E77E39"/>
    <w:rsid w:val="00E8241D"/>
    <w:rsid w:val="00F47389"/>
    <w:rsid w:val="00F54B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51E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21"/>
    <w:next w:val="a1"/>
    <w:link w:val="10"/>
    <w:uiPriority w:val="9"/>
    <w:qFormat/>
    <w:rsid w:val="0083783D"/>
    <w:pPr>
      <w:outlineLvl w:val="0"/>
    </w:p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31">
    <w:name w:val="heading 3"/>
    <w:basedOn w:val="a1"/>
    <w:next w:val="a1"/>
    <w:link w:val="32"/>
    <w:uiPriority w:val="9"/>
    <w:unhideWhenUsed/>
    <w:qFormat/>
    <w:rsid w:val="002E7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3783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2E7B06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  <w:style w:type="paragraph" w:styleId="2c">
    <w:name w:val="toc 2"/>
    <w:basedOn w:val="a1"/>
    <w:next w:val="a1"/>
    <w:autoRedefine/>
    <w:uiPriority w:val="39"/>
    <w:unhideWhenUsed/>
    <w:rsid w:val="0083783D"/>
    <w:pPr>
      <w:spacing w:after="100"/>
      <w:ind w:left="280"/>
    </w:pPr>
  </w:style>
  <w:style w:type="paragraph" w:styleId="38">
    <w:name w:val="toc 3"/>
    <w:basedOn w:val="a1"/>
    <w:next w:val="a1"/>
    <w:autoRedefine/>
    <w:uiPriority w:val="39"/>
    <w:unhideWhenUsed/>
    <w:rsid w:val="0083783D"/>
    <w:pPr>
      <w:spacing w:after="100"/>
      <w:ind w:left="560"/>
    </w:pPr>
  </w:style>
  <w:style w:type="character" w:styleId="affa">
    <w:name w:val="Hyperlink"/>
    <w:basedOn w:val="a2"/>
    <w:uiPriority w:val="99"/>
    <w:unhideWhenUsed/>
    <w:rsid w:val="0083783D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83783D"/>
    <w:rPr>
      <w:color w:val="605E5C"/>
      <w:shd w:val="clear" w:color="auto" w:fill="E1DFDD"/>
    </w:rPr>
  </w:style>
  <w:style w:type="paragraph" w:styleId="14">
    <w:name w:val="toc 1"/>
    <w:basedOn w:val="a1"/>
    <w:next w:val="a1"/>
    <w:autoRedefine/>
    <w:uiPriority w:val="39"/>
    <w:unhideWhenUsed/>
    <w:rsid w:val="008010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vodo.ru/hash-tab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2329</Words>
  <Characters>13278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15</cp:revision>
  <dcterms:created xsi:type="dcterms:W3CDTF">2013-12-23T23:15:00Z</dcterms:created>
  <dcterms:modified xsi:type="dcterms:W3CDTF">2024-09-27T10:48:00Z</dcterms:modified>
  <cp:category/>
</cp:coreProperties>
</file>