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7231C" w14:textId="77777777" w:rsidR="00AB0C67" w:rsidRPr="007E5740" w:rsidRDefault="00AB0C67" w:rsidP="007E5740">
      <w:pPr>
        <w:jc w:val="center"/>
        <w:rPr>
          <w:b/>
          <w:bCs/>
        </w:rPr>
      </w:pPr>
      <w:r w:rsidRPr="007E5740">
        <w:rPr>
          <w:b/>
          <w:bCs/>
        </w:rPr>
        <w:t>МИНОБРНАУКИ РОССИИ</w:t>
      </w:r>
    </w:p>
    <w:p w14:paraId="643ADEE2" w14:textId="77777777" w:rsidR="00AB0C67" w:rsidRPr="007E5740" w:rsidRDefault="00AB0C67" w:rsidP="007E5740">
      <w:pPr>
        <w:jc w:val="center"/>
        <w:rPr>
          <w:b/>
          <w:bCs/>
        </w:rPr>
      </w:pPr>
      <w:r w:rsidRPr="007E5740">
        <w:rPr>
          <w:b/>
          <w:bCs/>
        </w:rPr>
        <w:t>САНКТ-ПЕТЕРБУРГСКИЙ ГОСУДАРСТВЕННЫЙ ЭЛЕКТРОТЕХНИЧЕСКИЙ УНИВЕРСИТЕТ</w:t>
      </w:r>
    </w:p>
    <w:p w14:paraId="41856BA7" w14:textId="77777777" w:rsidR="00AB0C67" w:rsidRPr="007E5740" w:rsidRDefault="00AB0C67" w:rsidP="007E5740">
      <w:pPr>
        <w:jc w:val="center"/>
        <w:rPr>
          <w:b/>
          <w:bCs/>
        </w:rPr>
      </w:pPr>
      <w:r w:rsidRPr="007E5740">
        <w:rPr>
          <w:b/>
          <w:bCs/>
        </w:rPr>
        <w:t>«ЛЭТИ» ИМ. В.И. УЛЬЯНОВА (ЛЕНИНА)</w:t>
      </w:r>
    </w:p>
    <w:p w14:paraId="367FC08F" w14:textId="77777777" w:rsidR="00AB0C67" w:rsidRPr="007E5740" w:rsidRDefault="00AB0C67" w:rsidP="007E5740">
      <w:pPr>
        <w:jc w:val="center"/>
        <w:rPr>
          <w:b/>
          <w:bCs/>
        </w:rPr>
      </w:pPr>
      <w:r w:rsidRPr="007E5740">
        <w:rPr>
          <w:b/>
          <w:bCs/>
        </w:rPr>
        <w:t>Кафедра АПУ</w:t>
      </w:r>
    </w:p>
    <w:p w14:paraId="5E0AEE16" w14:textId="77777777" w:rsidR="00AB0C67" w:rsidRPr="007E5740" w:rsidRDefault="00AB0C67" w:rsidP="007E5740">
      <w:pPr>
        <w:jc w:val="center"/>
        <w:rPr>
          <w:b/>
          <w:bCs/>
        </w:rPr>
      </w:pPr>
      <w:r w:rsidRPr="007E5740">
        <w:rPr>
          <w:b/>
          <w:bCs/>
        </w:rPr>
        <w:br/>
      </w:r>
      <w:r w:rsidRPr="007E5740">
        <w:rPr>
          <w:b/>
          <w:bCs/>
        </w:rPr>
        <w:br/>
      </w:r>
      <w:r w:rsidRPr="007E5740">
        <w:rPr>
          <w:b/>
          <w:bCs/>
        </w:rPr>
        <w:br/>
      </w:r>
      <w:r w:rsidRPr="007E5740">
        <w:rPr>
          <w:b/>
          <w:bCs/>
        </w:rPr>
        <w:br/>
      </w:r>
    </w:p>
    <w:p w14:paraId="645CAE69" w14:textId="77777777" w:rsidR="00AB0C67" w:rsidRPr="007E5740" w:rsidRDefault="00AB0C67" w:rsidP="007E5740">
      <w:pPr>
        <w:jc w:val="center"/>
        <w:rPr>
          <w:b/>
          <w:bCs/>
        </w:rPr>
      </w:pPr>
      <w:r w:rsidRPr="007E5740">
        <w:rPr>
          <w:b/>
          <w:bCs/>
        </w:rPr>
        <w:t>ОТЧЕТ</w:t>
      </w:r>
    </w:p>
    <w:p w14:paraId="529BEBFA" w14:textId="7F3BB8EC" w:rsidR="00AB0C67" w:rsidRPr="007E5740" w:rsidRDefault="00AB0C67" w:rsidP="007E5740">
      <w:pPr>
        <w:jc w:val="center"/>
        <w:rPr>
          <w:b/>
          <w:bCs/>
        </w:rPr>
      </w:pPr>
      <w:r w:rsidRPr="007E5740">
        <w:rPr>
          <w:b/>
          <w:bCs/>
        </w:rPr>
        <w:t>по лабораторной работе №</w:t>
      </w:r>
      <w:r w:rsidR="00D92C93">
        <w:rPr>
          <w:b/>
          <w:bCs/>
        </w:rPr>
        <w:t>4</w:t>
      </w:r>
    </w:p>
    <w:p w14:paraId="643B211D" w14:textId="3D54E964" w:rsidR="00AB0C67" w:rsidRPr="007E5740" w:rsidRDefault="00AB0C67" w:rsidP="007E5740">
      <w:pPr>
        <w:jc w:val="center"/>
        <w:rPr>
          <w:b/>
          <w:bCs/>
        </w:rPr>
      </w:pPr>
      <w:r w:rsidRPr="007E5740">
        <w:rPr>
          <w:b/>
          <w:bCs/>
        </w:rPr>
        <w:t>на тему: «</w:t>
      </w:r>
      <w:r w:rsidR="00D92C93" w:rsidRPr="00D92C93">
        <w:rPr>
          <w:b/>
          <w:bCs/>
        </w:rPr>
        <w:t>Бинарное дерево поиска</w:t>
      </w:r>
      <w:r w:rsidRPr="007E5740">
        <w:rPr>
          <w:b/>
          <w:bCs/>
        </w:rPr>
        <w:t>»</w:t>
      </w:r>
    </w:p>
    <w:p w14:paraId="3612C411" w14:textId="4955120B" w:rsidR="00AB0C67" w:rsidRPr="007E5740" w:rsidRDefault="00AB0C67" w:rsidP="007E5740">
      <w:pPr>
        <w:jc w:val="center"/>
        <w:rPr>
          <w:b/>
          <w:bCs/>
        </w:rPr>
      </w:pPr>
      <w:r w:rsidRPr="007E5740">
        <w:rPr>
          <w:b/>
          <w:bCs/>
        </w:rPr>
        <w:t>по дисциплине «Алгоритмы и структуры данных»</w:t>
      </w:r>
    </w:p>
    <w:p w14:paraId="388B94A8" w14:textId="77777777" w:rsidR="00D92C93" w:rsidRDefault="00AB0C67" w:rsidP="007E5740">
      <w:pPr>
        <w:jc w:val="center"/>
      </w:pPr>
      <w:r w:rsidRPr="00AB0C67">
        <w:br/>
      </w:r>
      <w:r w:rsidRPr="00AB0C67">
        <w:br/>
      </w:r>
      <w:r w:rsidRPr="00AB0C67">
        <w:br/>
      </w:r>
      <w:r w:rsidRPr="00AB0C67">
        <w:br/>
      </w:r>
    </w:p>
    <w:p w14:paraId="4437610C" w14:textId="1E798FBA" w:rsidR="00AB0C67" w:rsidRPr="00AB0C67" w:rsidRDefault="00AB0C67" w:rsidP="007E5740">
      <w:pPr>
        <w:jc w:val="center"/>
      </w:pPr>
      <w:r w:rsidRPr="00AB0C67">
        <w:br/>
      </w:r>
      <w:r w:rsidRPr="00AB0C67">
        <w:br/>
      </w:r>
      <w:r w:rsidRPr="00AB0C67">
        <w:br/>
      </w:r>
      <w:r w:rsidRPr="00AB0C67">
        <w:br/>
      </w:r>
    </w:p>
    <w:tbl>
      <w:tblPr>
        <w:tblW w:w="102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4447"/>
        <w:gridCol w:w="2758"/>
      </w:tblGrid>
      <w:tr w:rsidR="00AB0C67" w:rsidRPr="00AB0C67" w14:paraId="684F35E2" w14:textId="77777777" w:rsidTr="00AB0C67">
        <w:trPr>
          <w:trHeight w:val="5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2DE1B" w14:textId="77777777" w:rsidR="00AB0C67" w:rsidRPr="00AB0C67" w:rsidRDefault="00AB0C67" w:rsidP="00D92C93">
            <w:pPr>
              <w:jc w:val="right"/>
            </w:pPr>
            <w:r w:rsidRPr="00AB0C67">
              <w:t>Студент гр. 3391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F75FE" w14:textId="77777777" w:rsidR="00AB0C67" w:rsidRPr="00AB0C67" w:rsidRDefault="00AB0C67" w:rsidP="007E5740">
            <w:r w:rsidRPr="00AB0C67">
              <w:t>______________________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E765B" w14:textId="77777777" w:rsidR="00AB0C67" w:rsidRPr="00AB0C67" w:rsidRDefault="00AB0C67" w:rsidP="00D92C93">
            <w:pPr>
              <w:jc w:val="left"/>
            </w:pPr>
            <w:r w:rsidRPr="00AB0C67">
              <w:t>Николаев В.Ю.</w:t>
            </w:r>
          </w:p>
        </w:tc>
      </w:tr>
      <w:tr w:rsidR="00AB0C67" w:rsidRPr="00AB0C67" w14:paraId="4C107630" w14:textId="77777777" w:rsidTr="00AB0C67">
        <w:trPr>
          <w:trHeight w:val="2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2FB1D" w14:textId="77777777" w:rsidR="00AB0C67" w:rsidRPr="00AB0C67" w:rsidRDefault="00AB0C67" w:rsidP="00D92C93">
            <w:pPr>
              <w:jc w:val="right"/>
            </w:pPr>
            <w:r w:rsidRPr="00AB0C67">
              <w:t>Преподаватель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86379" w14:textId="77777777" w:rsidR="00AB0C67" w:rsidRPr="00AB0C67" w:rsidRDefault="00AB0C67" w:rsidP="007E5740">
            <w:r w:rsidRPr="00AB0C67">
              <w:t>______________________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CEDED" w14:textId="37E64BB7" w:rsidR="00AB0C67" w:rsidRPr="00A91A9E" w:rsidRDefault="00A91A9E" w:rsidP="00D92C93">
            <w:pPr>
              <w:jc w:val="left"/>
            </w:pPr>
            <w:proofErr w:type="spellStart"/>
            <w:r w:rsidRPr="00A91A9E">
              <w:t>Ряскова</w:t>
            </w:r>
            <w:proofErr w:type="spellEnd"/>
            <w:r w:rsidRPr="00A91A9E">
              <w:t xml:space="preserve"> </w:t>
            </w:r>
            <w:r>
              <w:t>Е.Б.</w:t>
            </w:r>
          </w:p>
        </w:tc>
      </w:tr>
    </w:tbl>
    <w:p w14:paraId="67E4BB2B" w14:textId="2ABE801B" w:rsidR="00AB0C67" w:rsidRPr="00AB0C67" w:rsidRDefault="00AB0C67" w:rsidP="007E5740">
      <w:pPr>
        <w:jc w:val="center"/>
      </w:pPr>
      <w:r w:rsidRPr="00AB0C67">
        <w:br/>
      </w:r>
      <w:r w:rsidRPr="00AB0C67">
        <w:br/>
      </w:r>
      <w:r w:rsidRPr="00AB0C67">
        <w:br/>
      </w:r>
      <w:r w:rsidRPr="00AB0C67">
        <w:br/>
      </w:r>
      <w:r w:rsidRPr="00AB0C67">
        <w:br/>
      </w:r>
      <w:r w:rsidRPr="00AB0C67">
        <w:br/>
      </w:r>
      <w:r w:rsidRPr="00AB0C67">
        <w:br/>
      </w:r>
      <w:r w:rsidRPr="00AB0C67">
        <w:br/>
      </w:r>
      <w:r w:rsidRPr="00AB0C67">
        <w:br/>
      </w:r>
      <w:r w:rsidRPr="00AB0C67">
        <w:br/>
      </w:r>
    </w:p>
    <w:p w14:paraId="447B2BF2" w14:textId="77777777" w:rsidR="00AB0C67" w:rsidRPr="00AB0C67" w:rsidRDefault="00AB0C67" w:rsidP="007E5740">
      <w:pPr>
        <w:jc w:val="center"/>
      </w:pPr>
    </w:p>
    <w:p w14:paraId="6A7D1079" w14:textId="77777777" w:rsidR="00AB0C67" w:rsidRPr="00AB0C67" w:rsidRDefault="00AB0C67" w:rsidP="007E5740">
      <w:pPr>
        <w:jc w:val="center"/>
      </w:pPr>
    </w:p>
    <w:p w14:paraId="7017E052" w14:textId="77777777" w:rsidR="00AB0C67" w:rsidRPr="00AB0C67" w:rsidRDefault="00AB0C67" w:rsidP="007E5740">
      <w:pPr>
        <w:jc w:val="center"/>
      </w:pPr>
    </w:p>
    <w:p w14:paraId="54E0FC67" w14:textId="77777777" w:rsidR="00AB0C67" w:rsidRPr="00AB0C67" w:rsidRDefault="00AB0C67" w:rsidP="007E5740">
      <w:pPr>
        <w:jc w:val="center"/>
      </w:pPr>
      <w:r w:rsidRPr="00AB0C67">
        <w:t>Санкт-Петербург</w:t>
      </w:r>
    </w:p>
    <w:p w14:paraId="74CFBB5E" w14:textId="5AEDE5A5" w:rsidR="007169A8" w:rsidRPr="00AB0C67" w:rsidRDefault="00AB0C67" w:rsidP="007E5740">
      <w:pPr>
        <w:jc w:val="center"/>
      </w:pPr>
      <w:r w:rsidRPr="00AB0C67">
        <w:t>2024 г.</w:t>
      </w:r>
      <w:r w:rsidR="007169A8" w:rsidRPr="00AB0C67">
        <w:br w:type="page"/>
      </w:r>
    </w:p>
    <w:p w14:paraId="33ABDE09" w14:textId="7A3F98A4" w:rsidR="00B20877" w:rsidRPr="00DA43B0" w:rsidRDefault="002B02A0" w:rsidP="007E5740">
      <w:pPr>
        <w:pStyle w:val="21"/>
      </w:pPr>
      <w:r w:rsidRPr="00DA43B0">
        <w:lastRenderedPageBreak/>
        <w:t>Цель работы</w:t>
      </w:r>
    </w:p>
    <w:p w14:paraId="443FD86E" w14:textId="77777777" w:rsidR="002E7B06" w:rsidRDefault="002E7B06" w:rsidP="002E7B06">
      <w:pPr>
        <w:pStyle w:val="21"/>
        <w:jc w:val="both"/>
        <w:rPr>
          <w:rFonts w:eastAsiaTheme="minorEastAsia"/>
          <w:b w:val="0"/>
          <w:bCs w:val="0"/>
          <w:color w:val="auto"/>
        </w:rPr>
      </w:pPr>
      <w:r w:rsidRPr="002E7B06">
        <w:rPr>
          <w:rFonts w:eastAsiaTheme="minorEastAsia"/>
          <w:b w:val="0"/>
          <w:bCs w:val="0"/>
          <w:color w:val="auto"/>
        </w:rPr>
        <w:t>Получить практические навыки реализации и применения алгоритмов для построения и обхода бинарного дерева поиска.</w:t>
      </w:r>
    </w:p>
    <w:p w14:paraId="2047087F" w14:textId="39210EC1" w:rsidR="00B20877" w:rsidRDefault="002B02A0" w:rsidP="007E5740">
      <w:pPr>
        <w:pStyle w:val="21"/>
      </w:pPr>
      <w:r w:rsidRPr="00AB0C67">
        <w:t>Задачи</w:t>
      </w:r>
    </w:p>
    <w:p w14:paraId="38559176" w14:textId="77777777" w:rsidR="002E7B06" w:rsidRPr="002E7B06" w:rsidRDefault="002E7B06" w:rsidP="002E7B06">
      <w:r w:rsidRPr="002E7B06">
        <w:t>Создать программу, в которой:</w:t>
      </w:r>
    </w:p>
    <w:p w14:paraId="45BA3302" w14:textId="77777777" w:rsidR="002E7B06" w:rsidRPr="002E7B06" w:rsidRDefault="002E7B06" w:rsidP="002E7B06">
      <w:pPr>
        <w:numPr>
          <w:ilvl w:val="0"/>
          <w:numId w:val="22"/>
        </w:numPr>
      </w:pPr>
      <w:r w:rsidRPr="002E7B06">
        <w:t>реализован диалог с пользователем для ввода элементов множества, состоящего из целых чисел, и числа элементов этого множества,</w:t>
      </w:r>
    </w:p>
    <w:p w14:paraId="1343B716" w14:textId="77777777" w:rsidR="002E7B06" w:rsidRPr="002E7B06" w:rsidRDefault="002E7B06" w:rsidP="002E7B06">
      <w:pPr>
        <w:numPr>
          <w:ilvl w:val="0"/>
          <w:numId w:val="22"/>
        </w:numPr>
      </w:pPr>
      <w:r w:rsidRPr="002E7B06">
        <w:t>реализован алгоритм построения бинарного дерева поиска на основе заданного множества,</w:t>
      </w:r>
    </w:p>
    <w:p w14:paraId="27D374ED" w14:textId="77777777" w:rsidR="002E7B06" w:rsidRPr="002E7B06" w:rsidRDefault="002E7B06" w:rsidP="002E7B06">
      <w:pPr>
        <w:numPr>
          <w:ilvl w:val="0"/>
          <w:numId w:val="22"/>
        </w:numPr>
      </w:pPr>
      <w:r w:rsidRPr="002E7B06">
        <w:t>реализован вывод на экран полученного дерева с использованием прямого, симметричного и обратного вариантов обхода.</w:t>
      </w:r>
    </w:p>
    <w:p w14:paraId="763968D5" w14:textId="77777777" w:rsidR="002E7B06" w:rsidRPr="002E7B06" w:rsidRDefault="002E7B06" w:rsidP="002E7B06">
      <w:pPr>
        <w:numPr>
          <w:ilvl w:val="0"/>
          <w:numId w:val="22"/>
        </w:numPr>
      </w:pPr>
      <w:r w:rsidRPr="002E7B06">
        <w:t>Для взаимодействия с пользователем реализуйте в программе меню, содержащее следующие разделы:</w:t>
      </w:r>
    </w:p>
    <w:p w14:paraId="1377B130" w14:textId="77777777" w:rsidR="002E7B06" w:rsidRPr="002E7B06" w:rsidRDefault="002E7B06" w:rsidP="002E7B06">
      <w:pPr>
        <w:numPr>
          <w:ilvl w:val="1"/>
          <w:numId w:val="22"/>
        </w:numPr>
      </w:pPr>
      <w:r w:rsidRPr="002E7B06">
        <w:t>Ввод элементов множества</w:t>
      </w:r>
    </w:p>
    <w:p w14:paraId="71D53103" w14:textId="77777777" w:rsidR="002E7B06" w:rsidRPr="002E7B06" w:rsidRDefault="002E7B06" w:rsidP="002E7B06">
      <w:pPr>
        <w:numPr>
          <w:ilvl w:val="1"/>
          <w:numId w:val="22"/>
        </w:numPr>
      </w:pPr>
      <w:r w:rsidRPr="002E7B06">
        <w:t>Построение и вывод на экран бинарного дерева</w:t>
      </w:r>
    </w:p>
    <w:p w14:paraId="1AC6313C" w14:textId="77777777" w:rsidR="002E7B06" w:rsidRPr="002E7B06" w:rsidRDefault="002E7B06" w:rsidP="002E7B06">
      <w:pPr>
        <w:numPr>
          <w:ilvl w:val="1"/>
          <w:numId w:val="22"/>
        </w:numPr>
      </w:pPr>
      <w:r w:rsidRPr="002E7B06">
        <w:t>Выход из программы.</w:t>
      </w:r>
    </w:p>
    <w:p w14:paraId="538E4FCF" w14:textId="77777777" w:rsidR="007E5740" w:rsidRPr="007E5740" w:rsidRDefault="007E5740" w:rsidP="007E5740"/>
    <w:p w14:paraId="511AE908" w14:textId="77777777" w:rsidR="00B20877" w:rsidRDefault="002B02A0" w:rsidP="007E5740">
      <w:pPr>
        <w:pStyle w:val="21"/>
      </w:pPr>
      <w:r w:rsidRPr="00AB0C67">
        <w:t>Описание программы</w:t>
      </w:r>
    </w:p>
    <w:p w14:paraId="61135CF9" w14:textId="77777777" w:rsidR="002E7B06" w:rsidRPr="002E7B06" w:rsidRDefault="002E7B06" w:rsidP="002E7B06">
      <w:r w:rsidRPr="002E7B06">
        <w:t>Программа предоставляет интерактивный интерфейс с меню для выполнения следующих функций:</w:t>
      </w:r>
    </w:p>
    <w:p w14:paraId="3EE295B2" w14:textId="77777777" w:rsidR="002E7B06" w:rsidRPr="002E7B06" w:rsidRDefault="002E7B06" w:rsidP="002E7B06">
      <w:pPr>
        <w:numPr>
          <w:ilvl w:val="0"/>
          <w:numId w:val="23"/>
        </w:numPr>
      </w:pPr>
      <w:r w:rsidRPr="002E7B06">
        <w:t>Ввод элементов множества.</w:t>
      </w:r>
    </w:p>
    <w:p w14:paraId="1595B452" w14:textId="77777777" w:rsidR="002E7B06" w:rsidRPr="002E7B06" w:rsidRDefault="002E7B06" w:rsidP="002E7B06">
      <w:pPr>
        <w:numPr>
          <w:ilvl w:val="0"/>
          <w:numId w:val="23"/>
        </w:numPr>
      </w:pPr>
      <w:r w:rsidRPr="002E7B06">
        <w:t>Построение бинарного дерева поиска и его визуализация с помощью различных методов обхода.</w:t>
      </w:r>
    </w:p>
    <w:p w14:paraId="2B335B6C" w14:textId="77777777" w:rsidR="002E7B06" w:rsidRPr="002E7B06" w:rsidRDefault="002E7B06" w:rsidP="002E7B06">
      <w:pPr>
        <w:numPr>
          <w:ilvl w:val="0"/>
          <w:numId w:val="23"/>
        </w:numPr>
      </w:pPr>
      <w:r w:rsidRPr="002E7B06">
        <w:t>Выход из программы.</w:t>
      </w:r>
    </w:p>
    <w:p w14:paraId="5C07426B" w14:textId="77777777" w:rsidR="002E7B06" w:rsidRPr="002E7B06" w:rsidRDefault="002E7B06" w:rsidP="002E7B06"/>
    <w:p w14:paraId="70A4080D" w14:textId="1BDA022D" w:rsidR="00B20877" w:rsidRPr="00AB0C67" w:rsidRDefault="00C74B8B" w:rsidP="007E5740">
      <w:pPr>
        <w:pStyle w:val="21"/>
      </w:pPr>
      <w:r>
        <w:t>А</w:t>
      </w:r>
      <w:r w:rsidR="002B02A0" w:rsidRPr="00AB0C67">
        <w:t>лгоритмы</w:t>
      </w:r>
    </w:p>
    <w:p w14:paraId="0F816C78" w14:textId="77777777" w:rsidR="002E7B06" w:rsidRPr="002E7B06" w:rsidRDefault="002E7B06" w:rsidP="002E7B06">
      <w:pPr>
        <w:pStyle w:val="31"/>
      </w:pPr>
      <w:r w:rsidRPr="002E7B06">
        <w:t>Ввод данных:</w:t>
      </w:r>
    </w:p>
    <w:p w14:paraId="732AF901" w14:textId="77777777" w:rsidR="002E7B06" w:rsidRPr="002E7B06" w:rsidRDefault="002E7B06" w:rsidP="002E7B06">
      <w:r w:rsidRPr="002E7B06">
        <w:t>Функция запрашивает у пользователя количество элементов и сами элементы для построения дерева.</w:t>
      </w:r>
    </w:p>
    <w:p w14:paraId="4DAA57AB" w14:textId="61C79AF0" w:rsidR="002E7B06" w:rsidRDefault="002E7B06" w:rsidP="002E7B06">
      <w:pPr>
        <w:pStyle w:val="31"/>
        <w:rPr>
          <w:rFonts w:ascii="Times New Roman" w:eastAsiaTheme="minorEastAsia" w:hAnsi="Times New Roman" w:cs="Times New Roman"/>
          <w:b w:val="0"/>
          <w:bCs w:val="0"/>
        </w:rPr>
      </w:pPr>
      <w:r w:rsidRPr="002E7B06">
        <w:t>Построение дерева:</w:t>
      </w:r>
    </w:p>
    <w:p w14:paraId="0699F371" w14:textId="77777777" w:rsidR="002E7B06" w:rsidRPr="002E7B06" w:rsidRDefault="002E7B06" w:rsidP="002E7B06">
      <w:r w:rsidRPr="002E7B06">
        <w:t>Вставка нового узла в бинарное дерево поиска происходит по следующему алгоритму:</w:t>
      </w:r>
    </w:p>
    <w:p w14:paraId="5B1CF5F7" w14:textId="6E7E40BB" w:rsidR="002E7B06" w:rsidRPr="002E7B06" w:rsidRDefault="002E7B06" w:rsidP="002E7B06">
      <w:pPr>
        <w:numPr>
          <w:ilvl w:val="0"/>
          <w:numId w:val="25"/>
        </w:numPr>
      </w:pPr>
      <w:r w:rsidRPr="002E7B06">
        <w:rPr>
          <w:b/>
          <w:bCs/>
        </w:rPr>
        <w:t>Начало поиска</w:t>
      </w:r>
      <w:r w:rsidRPr="002E7B06">
        <w:t xml:space="preserve">: </w:t>
      </w:r>
      <w:r>
        <w:t>п</w:t>
      </w:r>
      <w:r w:rsidRPr="002E7B06">
        <w:t>оиск начинается с корневого узла.</w:t>
      </w:r>
    </w:p>
    <w:p w14:paraId="0114DC40" w14:textId="45156BB5" w:rsidR="002E7B06" w:rsidRPr="002E7B06" w:rsidRDefault="002E7B06" w:rsidP="002E7B06">
      <w:pPr>
        <w:numPr>
          <w:ilvl w:val="0"/>
          <w:numId w:val="25"/>
        </w:numPr>
      </w:pPr>
      <w:r w:rsidRPr="002E7B06">
        <w:rPr>
          <w:b/>
          <w:bCs/>
        </w:rPr>
        <w:t>Сравнение ключей</w:t>
      </w:r>
      <w:r w:rsidRPr="002E7B06">
        <w:t>:</w:t>
      </w:r>
      <w:r>
        <w:t xml:space="preserve"> с</w:t>
      </w:r>
      <w:r w:rsidRPr="002E7B06">
        <w:t>равнивается значение вставляемого ключа с ключом в текущем узле.</w:t>
      </w:r>
    </w:p>
    <w:p w14:paraId="18523CB9" w14:textId="77777777" w:rsidR="002E7B06" w:rsidRPr="002E7B06" w:rsidRDefault="002E7B06" w:rsidP="002E7B06">
      <w:pPr>
        <w:numPr>
          <w:ilvl w:val="1"/>
          <w:numId w:val="25"/>
        </w:numPr>
      </w:pPr>
      <w:r w:rsidRPr="002E7B06">
        <w:t>Если вставляемый ключ меньше текущего ключа, движение продолжается к левому поддереву.</w:t>
      </w:r>
    </w:p>
    <w:p w14:paraId="25F044E6" w14:textId="77777777" w:rsidR="002E7B06" w:rsidRPr="002E7B06" w:rsidRDefault="002E7B06" w:rsidP="002E7B06">
      <w:pPr>
        <w:numPr>
          <w:ilvl w:val="1"/>
          <w:numId w:val="25"/>
        </w:numPr>
      </w:pPr>
      <w:r w:rsidRPr="002E7B06">
        <w:t>Если вставляемый ключ больше, движение направляется к правому поддереву.</w:t>
      </w:r>
    </w:p>
    <w:p w14:paraId="0D8FF9AC" w14:textId="4ABF8D45" w:rsidR="002E7B06" w:rsidRPr="002E7B06" w:rsidRDefault="002E7B06" w:rsidP="002E7B06">
      <w:pPr>
        <w:numPr>
          <w:ilvl w:val="0"/>
          <w:numId w:val="25"/>
        </w:numPr>
      </w:pPr>
      <w:r w:rsidRPr="002E7B06">
        <w:rPr>
          <w:b/>
          <w:bCs/>
        </w:rPr>
        <w:t>Вставка узла</w:t>
      </w:r>
      <w:r w:rsidRPr="002E7B06">
        <w:t xml:space="preserve">: </w:t>
      </w:r>
      <w:r>
        <w:t>п</w:t>
      </w:r>
      <w:r w:rsidRPr="002E7B06">
        <w:t>овторение процесса до достижения пустого места (</w:t>
      </w:r>
      <w:proofErr w:type="spellStart"/>
      <w:r w:rsidRPr="002E7B06">
        <w:t>null</w:t>
      </w:r>
      <w:proofErr w:type="spellEnd"/>
      <w:r w:rsidRPr="002E7B06">
        <w:t xml:space="preserve"> ссылки), куда и вставляется новый узел.</w:t>
      </w:r>
    </w:p>
    <w:p w14:paraId="43E34D96" w14:textId="77777777" w:rsidR="002E7B06" w:rsidRPr="002E7B06" w:rsidRDefault="002E7B06" w:rsidP="002E7B06"/>
    <w:p w14:paraId="1AF228AB" w14:textId="77777777" w:rsidR="002E7B06" w:rsidRPr="002E7B06" w:rsidRDefault="002E7B06" w:rsidP="002E7B06">
      <w:pPr>
        <w:pStyle w:val="31"/>
      </w:pPr>
      <w:r w:rsidRPr="002E7B06">
        <w:t>Обходы дерева:</w:t>
      </w:r>
    </w:p>
    <w:p w14:paraId="570EF106" w14:textId="77777777" w:rsidR="002E7B06" w:rsidRPr="002E7B06" w:rsidRDefault="002E7B06" w:rsidP="002E7B06">
      <w:pPr>
        <w:numPr>
          <w:ilvl w:val="0"/>
          <w:numId w:val="24"/>
        </w:numPr>
      </w:pPr>
      <w:r w:rsidRPr="002E7B06">
        <w:rPr>
          <w:b/>
          <w:bCs/>
        </w:rPr>
        <w:t>Прямой обход</w:t>
      </w:r>
      <w:r w:rsidRPr="002E7B06">
        <w:t xml:space="preserve"> (</w:t>
      </w:r>
      <w:proofErr w:type="spellStart"/>
      <w:r w:rsidRPr="002E7B06">
        <w:t>Pre-order</w:t>
      </w:r>
      <w:proofErr w:type="spellEnd"/>
      <w:r w:rsidRPr="002E7B06">
        <w:t>): корень, левое поддерево, правое поддерево.</w:t>
      </w:r>
    </w:p>
    <w:p w14:paraId="73416944" w14:textId="77777777" w:rsidR="002E7B06" w:rsidRPr="002E7B06" w:rsidRDefault="002E7B06" w:rsidP="002E7B06">
      <w:pPr>
        <w:numPr>
          <w:ilvl w:val="0"/>
          <w:numId w:val="24"/>
        </w:numPr>
      </w:pPr>
      <w:r w:rsidRPr="002E7B06">
        <w:rPr>
          <w:b/>
          <w:bCs/>
        </w:rPr>
        <w:t>Симметричный обход</w:t>
      </w:r>
      <w:r w:rsidRPr="002E7B06">
        <w:t xml:space="preserve"> (In-</w:t>
      </w:r>
      <w:proofErr w:type="spellStart"/>
      <w:r w:rsidRPr="002E7B06">
        <w:t>order</w:t>
      </w:r>
      <w:proofErr w:type="spellEnd"/>
      <w:r w:rsidRPr="002E7B06">
        <w:t>): левое поддерево, корень, правое поддерево.</w:t>
      </w:r>
    </w:p>
    <w:p w14:paraId="2F7039BC" w14:textId="77777777" w:rsidR="002E7B06" w:rsidRPr="002E7B06" w:rsidRDefault="002E7B06" w:rsidP="002E7B06">
      <w:pPr>
        <w:numPr>
          <w:ilvl w:val="0"/>
          <w:numId w:val="24"/>
        </w:numPr>
      </w:pPr>
      <w:r w:rsidRPr="002E7B06">
        <w:rPr>
          <w:b/>
          <w:bCs/>
        </w:rPr>
        <w:t>Обратный обход</w:t>
      </w:r>
      <w:r w:rsidRPr="002E7B06">
        <w:t xml:space="preserve"> (Post-</w:t>
      </w:r>
      <w:proofErr w:type="spellStart"/>
      <w:r w:rsidRPr="002E7B06">
        <w:t>order</w:t>
      </w:r>
      <w:proofErr w:type="spellEnd"/>
      <w:r w:rsidRPr="002E7B06">
        <w:t>): левое поддерево, правое поддерево, корень.</w:t>
      </w:r>
    </w:p>
    <w:p w14:paraId="7CF834BC" w14:textId="566A357A" w:rsidR="00B20877" w:rsidRPr="00AB0C67" w:rsidRDefault="002B02A0" w:rsidP="007E5740">
      <w:pPr>
        <w:pStyle w:val="21"/>
      </w:pPr>
      <w:r w:rsidRPr="00AB0C67">
        <w:t>Результаты работы программы</w:t>
      </w:r>
    </w:p>
    <w:p w14:paraId="50E95745" w14:textId="77777777" w:rsidR="002E7B06" w:rsidRDefault="002B02A0" w:rsidP="002E7B06">
      <w:r w:rsidRPr="00AB0C67">
        <w:t>Пример ввода данных:</w:t>
      </w:r>
    </w:p>
    <w:p w14:paraId="590C0C9A" w14:textId="70E0DC68" w:rsidR="00B20877" w:rsidRPr="00AB0C67" w:rsidRDefault="002E7B06" w:rsidP="002E7B06">
      <w:pPr>
        <w:ind w:firstLine="0"/>
      </w:pPr>
      <w:r w:rsidRPr="002E7B06">
        <w:drawing>
          <wp:inline distT="0" distB="0" distL="0" distR="0" wp14:anchorId="07F6F321" wp14:editId="27D9FD8D">
            <wp:extent cx="4105848" cy="1009791"/>
            <wp:effectExtent l="0" t="0" r="9525" b="0"/>
            <wp:docPr id="1111924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24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4933" w14:textId="09526A1E" w:rsidR="00051EDE" w:rsidRDefault="002E7B06" w:rsidP="002E7B06">
      <w:pPr>
        <w:rPr>
          <w:noProof/>
        </w:rPr>
      </w:pPr>
      <w:r>
        <w:t>В</w:t>
      </w:r>
      <w:r w:rsidRPr="002E7B06">
        <w:t>ывод обходов дерева</w:t>
      </w:r>
      <w:r w:rsidR="002B02A0" w:rsidRPr="00AB0C67">
        <w:t>:</w:t>
      </w:r>
      <w:r w:rsidR="00D27F4D" w:rsidRPr="00D27F4D">
        <w:rPr>
          <w:noProof/>
        </w:rPr>
        <w:t xml:space="preserve"> </w:t>
      </w:r>
    </w:p>
    <w:p w14:paraId="05934C1F" w14:textId="770DC0EA" w:rsidR="002B02A0" w:rsidRPr="00D27F4D" w:rsidRDefault="002E7B06" w:rsidP="002E7B06">
      <w:pPr>
        <w:spacing w:after="200" w:line="276" w:lineRule="auto"/>
        <w:ind w:firstLine="0"/>
        <w:jc w:val="left"/>
        <w:rPr>
          <w:noProof/>
        </w:rPr>
      </w:pPr>
      <w:r w:rsidRPr="002E7B06">
        <w:rPr>
          <w:noProof/>
        </w:rPr>
        <w:drawing>
          <wp:inline distT="0" distB="0" distL="0" distR="0" wp14:anchorId="2DF84B9E" wp14:editId="2979C1BE">
            <wp:extent cx="4201111" cy="1190791"/>
            <wp:effectExtent l="0" t="0" r="9525" b="9525"/>
            <wp:docPr id="806053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53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AD72" w14:textId="77777777" w:rsidR="00B20877" w:rsidRPr="00AB0C67" w:rsidRDefault="002B02A0" w:rsidP="007E5740">
      <w:pPr>
        <w:pStyle w:val="21"/>
      </w:pPr>
      <w:r w:rsidRPr="00AB0C67">
        <w:t>Выводы</w:t>
      </w:r>
    </w:p>
    <w:p w14:paraId="5CEAA80F" w14:textId="13CDA49F" w:rsidR="00B20877" w:rsidRPr="00A91A9E" w:rsidRDefault="002E7B06" w:rsidP="002E7B06">
      <w:r w:rsidRPr="002E7B06">
        <w:t>В ходе выполнения лабораторной работы были развиты навыки построения и анализа бинарных деревьев поиска. Были реализованы различные методы обхода деревьев, что позволило более глубоко понять их структуру и особенности работы с такими структурами данных.</w:t>
      </w:r>
    </w:p>
    <w:sectPr w:rsidR="00B20877" w:rsidRPr="00A91A9E" w:rsidSect="007169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BE0270"/>
    <w:multiLevelType w:val="multilevel"/>
    <w:tmpl w:val="5336A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3933E4E"/>
    <w:multiLevelType w:val="hybridMultilevel"/>
    <w:tmpl w:val="3B523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303419"/>
    <w:multiLevelType w:val="hybridMultilevel"/>
    <w:tmpl w:val="C2D61C68"/>
    <w:lvl w:ilvl="0" w:tplc="691E3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D424054"/>
    <w:multiLevelType w:val="hybridMultilevel"/>
    <w:tmpl w:val="4ACE5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797850"/>
    <w:multiLevelType w:val="hybridMultilevel"/>
    <w:tmpl w:val="D7D0D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811E6"/>
    <w:multiLevelType w:val="hybridMultilevel"/>
    <w:tmpl w:val="17B4A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300A4C"/>
    <w:multiLevelType w:val="hybridMultilevel"/>
    <w:tmpl w:val="3B523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30F9C"/>
    <w:multiLevelType w:val="hybridMultilevel"/>
    <w:tmpl w:val="EF148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0529D9"/>
    <w:multiLevelType w:val="multilevel"/>
    <w:tmpl w:val="5D38C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1874ED"/>
    <w:multiLevelType w:val="hybridMultilevel"/>
    <w:tmpl w:val="155A6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0E12C1"/>
    <w:multiLevelType w:val="hybridMultilevel"/>
    <w:tmpl w:val="619E4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E2157"/>
    <w:multiLevelType w:val="hybridMultilevel"/>
    <w:tmpl w:val="5CC46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81528"/>
    <w:multiLevelType w:val="multilevel"/>
    <w:tmpl w:val="CA34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424664"/>
    <w:multiLevelType w:val="hybridMultilevel"/>
    <w:tmpl w:val="A18E7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9C1FAB"/>
    <w:multiLevelType w:val="hybridMultilevel"/>
    <w:tmpl w:val="7E202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261FD3"/>
    <w:multiLevelType w:val="hybridMultilevel"/>
    <w:tmpl w:val="6DBAD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252948">
    <w:abstractNumId w:val="8"/>
  </w:num>
  <w:num w:numId="2" w16cid:durableId="1570194445">
    <w:abstractNumId w:val="6"/>
  </w:num>
  <w:num w:numId="3" w16cid:durableId="623660565">
    <w:abstractNumId w:val="5"/>
  </w:num>
  <w:num w:numId="4" w16cid:durableId="381179531">
    <w:abstractNumId w:val="4"/>
  </w:num>
  <w:num w:numId="5" w16cid:durableId="2032417653">
    <w:abstractNumId w:val="7"/>
  </w:num>
  <w:num w:numId="6" w16cid:durableId="331758809">
    <w:abstractNumId w:val="3"/>
  </w:num>
  <w:num w:numId="7" w16cid:durableId="854658037">
    <w:abstractNumId w:val="2"/>
  </w:num>
  <w:num w:numId="8" w16cid:durableId="960265667">
    <w:abstractNumId w:val="1"/>
  </w:num>
  <w:num w:numId="9" w16cid:durableId="696588333">
    <w:abstractNumId w:val="0"/>
  </w:num>
  <w:num w:numId="10" w16cid:durableId="686173501">
    <w:abstractNumId w:val="18"/>
  </w:num>
  <w:num w:numId="11" w16cid:durableId="566455557">
    <w:abstractNumId w:val="19"/>
  </w:num>
  <w:num w:numId="12" w16cid:durableId="1681084524">
    <w:abstractNumId w:val="12"/>
  </w:num>
  <w:num w:numId="13" w16cid:durableId="701249415">
    <w:abstractNumId w:val="24"/>
  </w:num>
  <w:num w:numId="14" w16cid:durableId="643781034">
    <w:abstractNumId w:val="16"/>
  </w:num>
  <w:num w:numId="15" w16cid:durableId="691692436">
    <w:abstractNumId w:val="22"/>
  </w:num>
  <w:num w:numId="16" w16cid:durableId="1726029049">
    <w:abstractNumId w:val="23"/>
  </w:num>
  <w:num w:numId="17" w16cid:durableId="1659265718">
    <w:abstractNumId w:val="20"/>
  </w:num>
  <w:num w:numId="18" w16cid:durableId="95449760">
    <w:abstractNumId w:val="11"/>
  </w:num>
  <w:num w:numId="19" w16cid:durableId="1054619221">
    <w:abstractNumId w:val="14"/>
  </w:num>
  <w:num w:numId="20" w16cid:durableId="1851527489">
    <w:abstractNumId w:val="10"/>
  </w:num>
  <w:num w:numId="21" w16cid:durableId="633801624">
    <w:abstractNumId w:val="15"/>
  </w:num>
  <w:num w:numId="22" w16cid:durableId="93324862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976299085">
    <w:abstractNumId w:val="17"/>
  </w:num>
  <w:num w:numId="24" w16cid:durableId="2002846525">
    <w:abstractNumId w:val="21"/>
  </w:num>
  <w:num w:numId="25" w16cid:durableId="123886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EDE"/>
    <w:rsid w:val="0006063C"/>
    <w:rsid w:val="00081932"/>
    <w:rsid w:val="000A2303"/>
    <w:rsid w:val="0015074B"/>
    <w:rsid w:val="0029639D"/>
    <w:rsid w:val="002B02A0"/>
    <w:rsid w:val="002E7B06"/>
    <w:rsid w:val="00326F90"/>
    <w:rsid w:val="00462C17"/>
    <w:rsid w:val="005B22B7"/>
    <w:rsid w:val="006D21D3"/>
    <w:rsid w:val="007169A8"/>
    <w:rsid w:val="007D2571"/>
    <w:rsid w:val="007E5740"/>
    <w:rsid w:val="007F59DB"/>
    <w:rsid w:val="00A91A9E"/>
    <w:rsid w:val="00AA1D8D"/>
    <w:rsid w:val="00AB0C67"/>
    <w:rsid w:val="00B20877"/>
    <w:rsid w:val="00B24076"/>
    <w:rsid w:val="00B47730"/>
    <w:rsid w:val="00C3505B"/>
    <w:rsid w:val="00C65665"/>
    <w:rsid w:val="00C74B8B"/>
    <w:rsid w:val="00CB0664"/>
    <w:rsid w:val="00D27F4D"/>
    <w:rsid w:val="00D87D30"/>
    <w:rsid w:val="00D92C93"/>
    <w:rsid w:val="00DA43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AD477E"/>
  <w14:defaultImageDpi w14:val="300"/>
  <w15:docId w15:val="{D250A1C9-B749-4184-81DA-4F2F6EA7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51EDE"/>
    <w:pPr>
      <w:spacing w:after="0" w:line="240" w:lineRule="auto"/>
      <w:ind w:firstLine="720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1">
    <w:name w:val="heading 2"/>
    <w:basedOn w:val="a1"/>
    <w:next w:val="a1"/>
    <w:link w:val="22"/>
    <w:uiPriority w:val="9"/>
    <w:unhideWhenUsed/>
    <w:qFormat/>
    <w:rsid w:val="00DA43B0"/>
    <w:pPr>
      <w:keepNext/>
      <w:keepLines/>
      <w:spacing w:before="200"/>
      <w:jc w:val="center"/>
      <w:outlineLvl w:val="1"/>
    </w:pPr>
    <w:rPr>
      <w:rFonts w:eastAsiaTheme="majorEastAsia"/>
      <w:b/>
      <w:bCs/>
      <w:color w:val="000000" w:themeColor="text1"/>
    </w:rPr>
  </w:style>
  <w:style w:type="paragraph" w:styleId="31">
    <w:name w:val="heading 3"/>
    <w:basedOn w:val="a1"/>
    <w:next w:val="a1"/>
    <w:link w:val="32"/>
    <w:uiPriority w:val="9"/>
    <w:unhideWhenUsed/>
    <w:qFormat/>
    <w:rsid w:val="002E7B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DA43B0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character" w:customStyle="1" w:styleId="32">
    <w:name w:val="Заголовок 3 Знак"/>
    <w:basedOn w:val="a2"/>
    <w:link w:val="31"/>
    <w:uiPriority w:val="9"/>
    <w:rsid w:val="002E7B06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7169A8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ff9">
    <w:name w:val="Revision"/>
    <w:hidden/>
    <w:uiPriority w:val="99"/>
    <w:semiHidden/>
    <w:rsid w:val="00AB0C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Всеволод Николаев</cp:lastModifiedBy>
  <cp:revision>9</cp:revision>
  <dcterms:created xsi:type="dcterms:W3CDTF">2013-12-23T23:15:00Z</dcterms:created>
  <dcterms:modified xsi:type="dcterms:W3CDTF">2024-09-19T15:22:00Z</dcterms:modified>
  <cp:category/>
</cp:coreProperties>
</file>