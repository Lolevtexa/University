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МИНОБРНАУКИ РОССИИ</w:t>
      </w:r>
    </w:p>
    <w:p w14:paraId="643ADEE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САНКТ-ПЕТЕРБУРГСКИЙ ГОСУДАРСТВЕННЫЙ ЭЛЕКТРОТЕХНИЧЕСКИЙ УНИВЕРСИТЕТ</w:t>
      </w:r>
    </w:p>
    <w:p w14:paraId="41856BA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«ЛЭТИ» ИМ. В.И. УЛЬЯНОВА (ЛЕНИНА)</w:t>
      </w:r>
    </w:p>
    <w:p w14:paraId="367FC08F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АПУ</w:t>
      </w:r>
    </w:p>
    <w:p w14:paraId="5E0AEE16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45CAE6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529BEBFA" w14:textId="44AD05DF" w:rsidR="00AB0C67" w:rsidRPr="00C74B8B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лабораторной работе №</w:t>
      </w:r>
      <w:r w:rsidR="00C74B8B" w:rsidRPr="00C74B8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43B211D" w14:textId="27AA2BD1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r w:rsidR="00C74B8B" w:rsidRPr="00C74B8B">
        <w:rPr>
          <w:rFonts w:ascii="Times New Roman" w:hAnsi="Times New Roman" w:cs="Times New Roman"/>
          <w:b/>
          <w:bCs/>
          <w:sz w:val="28"/>
          <w:szCs w:val="28"/>
          <w:lang w:val="ru-RU"/>
        </w:rPr>
        <w:t>Улучшенные методы сортировки</w:t>
      </w: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612C411" w14:textId="4955120B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«Алгоритмы и структуры данных»</w:t>
      </w:r>
    </w:p>
    <w:p w14:paraId="4437610C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A91A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A91A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A91A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AB0C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0C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A91A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A91A9E">
              <w:rPr>
                <w:rFonts w:ascii="Times New Roman" w:hAnsi="Times New Roman" w:cs="Times New Roman"/>
                <w:sz w:val="28"/>
                <w:szCs w:val="28"/>
              </w:rPr>
              <w:t>Ряскова</w:t>
            </w:r>
            <w:proofErr w:type="spellEnd"/>
            <w:r w:rsidRPr="00A91A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Е.Б.</w:t>
            </w:r>
          </w:p>
        </w:tc>
      </w:tr>
    </w:tbl>
    <w:p w14:paraId="2E92E82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7E4BB2B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B2BF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7D1079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7E052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E0FC67" w14:textId="77777777" w:rsidR="00AB0C67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4CFBB5E" w14:textId="5AEDE5A5" w:rsidR="007169A8" w:rsidRPr="00AB0C67" w:rsidRDefault="00AB0C67" w:rsidP="00AB0C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2024 г.</w:t>
      </w:r>
      <w:r w:rsidR="007169A8" w:rsidRPr="00AB0C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ABDE09" w14:textId="7A3F98A4" w:rsidR="00B20877" w:rsidRPr="00DA43B0" w:rsidRDefault="002B02A0" w:rsidP="00DA43B0">
      <w:pPr>
        <w:pStyle w:val="21"/>
      </w:pPr>
      <w:r w:rsidRPr="00DA43B0">
        <w:lastRenderedPageBreak/>
        <w:t>Цель работы</w:t>
      </w:r>
    </w:p>
    <w:p w14:paraId="6371D00A" w14:textId="0403D04E" w:rsidR="00B20877" w:rsidRPr="00AB0C67" w:rsidRDefault="002B02A0" w:rsidP="00AB0C6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практические навыки работы с </w:t>
      </w:r>
      <w:r w:rsidR="00C74B8B">
        <w:rPr>
          <w:rFonts w:ascii="Times New Roman" w:hAnsi="Times New Roman" w:cs="Times New Roman"/>
          <w:sz w:val="28"/>
          <w:szCs w:val="28"/>
          <w:lang w:val="ru-RU"/>
        </w:rPr>
        <w:t xml:space="preserve">улучшенными 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методами сортировки массивов структур.</w:t>
      </w:r>
    </w:p>
    <w:p w14:paraId="2047087F" w14:textId="77777777" w:rsidR="00B20877" w:rsidRPr="00AB0C67" w:rsidRDefault="002B02A0" w:rsidP="00DA43B0">
      <w:pPr>
        <w:pStyle w:val="21"/>
      </w:pPr>
      <w:r w:rsidRPr="00AB0C67">
        <w:t>Задачи</w:t>
      </w:r>
    </w:p>
    <w:p w14:paraId="6C06709C" w14:textId="1561A6B6" w:rsidR="00B20877" w:rsidRPr="00AB0C67" w:rsidRDefault="00C74B8B" w:rsidP="00C74B8B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Добавить в программу, полученную в результате выполнения лабораторной работы №1 два улучшенных метода сортировки:</w:t>
      </w:r>
      <w:r w:rsidRPr="00C74B8B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C74B8B">
        <w:rPr>
          <w:rFonts w:ascii="Times New Roman" w:hAnsi="Times New Roman" w:cs="Times New Roman"/>
          <w:sz w:val="28"/>
          <w:szCs w:val="28"/>
          <w:lang w:val="ru-RU"/>
        </w:rPr>
        <w:t>ыстрая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сортировка</w:t>
      </w:r>
      <w:r w:rsidRPr="00C74B8B">
        <w:rPr>
          <w:rFonts w:ascii="Times New Roman" w:hAnsi="Times New Roman" w:cs="Times New Roman"/>
          <w:sz w:val="28"/>
          <w:szCs w:val="28"/>
          <w:lang w:val="ru-RU"/>
        </w:rPr>
        <w:t>, пирамидальная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сортировка.</w:t>
      </w:r>
    </w:p>
    <w:p w14:paraId="4E1B06E8" w14:textId="160C7BDB" w:rsidR="00B2087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Подсчитать и вывести на экран количество сравнений и обменов для каждого</w:t>
      </w:r>
      <w:r w:rsidR="00C74B8B">
        <w:rPr>
          <w:rFonts w:ascii="Times New Roman" w:hAnsi="Times New Roman" w:cs="Times New Roman"/>
          <w:sz w:val="28"/>
          <w:szCs w:val="28"/>
          <w:lang w:val="ru-RU"/>
        </w:rPr>
        <w:t xml:space="preserve"> добавленного метода сортировки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CB18D4" w14:textId="1FDBFF88" w:rsidR="00AB0C67" w:rsidRPr="00AB0C67" w:rsidRDefault="002B02A0" w:rsidP="00AB0C67">
      <w:pPr>
        <w:pStyle w:val="ae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Обеспечить корректность ввода данных пользователем через меню программы.</w:t>
      </w:r>
    </w:p>
    <w:p w14:paraId="511AE908" w14:textId="77777777" w:rsidR="00B20877" w:rsidRPr="00AB0C67" w:rsidRDefault="002B02A0" w:rsidP="00DA43B0">
      <w:pPr>
        <w:pStyle w:val="21"/>
      </w:pPr>
      <w:r w:rsidRPr="00AB0C67">
        <w:t>Описание программы</w:t>
      </w:r>
    </w:p>
    <w:p w14:paraId="106AB8F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реализует структуру данных «Студент», включающую следующие поля:</w:t>
      </w:r>
    </w:p>
    <w:p w14:paraId="6945B1A4" w14:textId="58BD418F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ФИО</w:t>
      </w:r>
    </w:p>
    <w:p w14:paraId="31BCD458" w14:textId="7558A18A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Курс</w:t>
      </w:r>
    </w:p>
    <w:p w14:paraId="342AFFCC" w14:textId="23C8F495" w:rsidR="00B20877" w:rsidRPr="00AB0C67" w:rsidRDefault="002B02A0" w:rsidP="00AB0C67">
      <w:pPr>
        <w:pStyle w:val="ae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</w:p>
    <w:p w14:paraId="70A4080D" w14:textId="1FBFED15" w:rsidR="00B20877" w:rsidRPr="00AB0C67" w:rsidRDefault="00C74B8B" w:rsidP="00DA43B0">
      <w:pPr>
        <w:pStyle w:val="21"/>
      </w:pPr>
      <w:r>
        <w:t>А</w:t>
      </w:r>
      <w:r w:rsidR="002B02A0" w:rsidRPr="00AB0C67">
        <w:t>лгоритмы сортировки</w:t>
      </w:r>
    </w:p>
    <w:p w14:paraId="5FD5DDD8" w14:textId="48A5F4D0" w:rsidR="00B20877" w:rsidRPr="00DA43B0" w:rsidRDefault="002B02A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обменом: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:rsidRPr="00DA43B0" w14:paraId="7AB8A316" w14:textId="77777777" w:rsidTr="00DA43B0">
        <w:tc>
          <w:tcPr>
            <w:tcW w:w="11016" w:type="dxa"/>
          </w:tcPr>
          <w:p w14:paraId="7AC53614" w14:textId="60E5F5B2" w:rsidR="00DA43B0" w:rsidRP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bubble_sort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bool swapped;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swapped = false;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0;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[j + 1]);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swapped = true;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(!swapped) break;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Пузырьковая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AACA2E1" w14:textId="1D218A59" w:rsidR="00B20877" w:rsidRPr="00DA43B0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81713" w14:textId="77777777" w:rsidR="00DA43B0" w:rsidRPr="00DA43B0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14B6F" w14:textId="1FD8503B" w:rsidR="00B20877" w:rsidRPr="00DA43B0" w:rsidRDefault="00DA43B0" w:rsidP="00DA43B0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Сортировка выбором</w:t>
      </w:r>
      <w:r w:rsidR="002B02A0" w:rsidRPr="00DA43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22879ADD" w14:textId="77777777" w:rsidTr="00DA43B0">
        <w:tc>
          <w:tcPr>
            <w:tcW w:w="11016" w:type="dxa"/>
          </w:tcPr>
          <w:p w14:paraId="760B173E" w14:textId="338E1052" w:rsidR="00DA43B0" w:rsidRPr="00DA43B0" w:rsidRDefault="00DA43B0" w:rsidP="00716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selection_sort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(const Student* students,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Student*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int compares = 0, swaps = 0;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for (int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++)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for (int j 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+ 1; j &lt;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compares++;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[j].course &gt;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].course)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= j;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!=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std::swap(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min_idx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swaps++;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print_students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std::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Сортировка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выбором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сравнений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compares &lt;&lt; ",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обменов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 xml:space="preserve"> - " &lt;&lt; swaps &lt;&lt; ".\n";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delete[] </w:t>
            </w:r>
            <w:proofErr w:type="spellStart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DA43B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DA43B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32E7B5EB" w14:textId="58F2A5AC" w:rsidR="00B2087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367F00" w14:textId="3F5070AE" w:rsidR="00C74B8B" w:rsidRDefault="00C74B8B" w:rsidP="00C74B8B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74B8B" w14:paraId="739BD37C" w14:textId="77777777" w:rsidTr="00C74B8B">
        <w:tc>
          <w:tcPr>
            <w:tcW w:w="11016" w:type="dxa"/>
          </w:tcPr>
          <w:p w14:paraId="2FD176F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quick_sort_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Student* students, int low, int high, int&amp; compares, int&amp; swaps) {</w:t>
            </w:r>
          </w:p>
          <w:p w14:paraId="11CD333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if (low &lt; high) {</w:t>
            </w:r>
          </w:p>
          <w:p w14:paraId="08320D1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Student pivot = students[high];</w:t>
            </w:r>
          </w:p>
          <w:p w14:paraId="032CCB81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(low - 1);</w:t>
            </w:r>
          </w:p>
          <w:p w14:paraId="6887C46A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70B5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low; j &lt; high;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6CA407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    compares++;</w:t>
            </w:r>
          </w:p>
          <w:p w14:paraId="581758B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    if (students[j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].course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&gt;=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pivot.course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2B23AC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  <w:p w14:paraId="5A85617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swap(students[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], students[j]);</w:t>
            </w:r>
          </w:p>
          <w:p w14:paraId="49F8300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swaps++;</w:t>
            </w:r>
          </w:p>
          <w:p w14:paraId="515644D1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759AF77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5138B0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swap(students[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+ 1], students[high]);</w:t>
            </w:r>
          </w:p>
          <w:p w14:paraId="69C8A75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swaps++;</w:t>
            </w:r>
          </w:p>
          <w:p w14:paraId="51C97A3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38619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int pi =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+ 1;</w:t>
            </w:r>
          </w:p>
          <w:p w14:paraId="3A1C444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501E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quick_sort_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students, low, pi - 1, compares, swaps);</w:t>
            </w:r>
          </w:p>
          <w:p w14:paraId="48D7FDF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quick_sort_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students, pi + 1, high, compares, swaps);</w:t>
            </w:r>
          </w:p>
          <w:p w14:paraId="2138071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D75B77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80BC7C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B6FF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quick_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const Student* students, 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7030E5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Student*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2B497DD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D6C7179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44A11CB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993C4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9B3E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int compares = 0, swaps = 0;</w:t>
            </w:r>
          </w:p>
          <w:p w14:paraId="1E685FEB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quick_sort_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0,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- 1, compares, swaps);</w:t>
            </w:r>
          </w:p>
          <w:p w14:paraId="25348587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346A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E9B6B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cout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"Быстрая сортировка: сравнений - " &lt;&lt;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compares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", обменов - " &lt;&lt;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swaps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".\n";</w:t>
            </w:r>
          </w:p>
          <w:p w14:paraId="4E12E8F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681045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delete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]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BE176EA" w14:textId="5E900339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</w:tbl>
    <w:p w14:paraId="72315EFF" w14:textId="77777777" w:rsidR="00C74B8B" w:rsidRDefault="00C74B8B" w:rsidP="00C74B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024D6F" w14:textId="79716A0F" w:rsidR="00C74B8B" w:rsidRDefault="00C74B8B" w:rsidP="00C74B8B">
      <w:pPr>
        <w:pStyle w:val="ae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Пирамидальная сортировка: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74B8B" w14:paraId="3F4C5085" w14:textId="77777777" w:rsidTr="00C74B8B">
        <w:tc>
          <w:tcPr>
            <w:tcW w:w="11016" w:type="dxa"/>
          </w:tcPr>
          <w:p w14:paraId="348FC3F1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Student* students, int n, 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, int&amp; compares, int&amp; swaps) {</w:t>
            </w:r>
          </w:p>
          <w:p w14:paraId="0A5CBA8A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int smallest =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6CE64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int left = 2 *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+ 1;</w:t>
            </w:r>
          </w:p>
          <w:p w14:paraId="46CAD05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int right = 2 *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+ 2;</w:t>
            </w:r>
          </w:p>
          <w:p w14:paraId="6DA85DD1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4198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compares++;</w:t>
            </w:r>
          </w:p>
          <w:p w14:paraId="56F5358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if (left &lt; n &amp;&amp; students[left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].course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&lt; students[smallest].course)</w:t>
            </w:r>
          </w:p>
          <w:p w14:paraId="181346E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smallest = left;</w:t>
            </w:r>
          </w:p>
          <w:p w14:paraId="3693AAA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61B2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compares++;</w:t>
            </w:r>
          </w:p>
          <w:p w14:paraId="374DD07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if (right &lt; n &amp;&amp; students[right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].course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&lt; students[smallest].course)</w:t>
            </w:r>
          </w:p>
          <w:p w14:paraId="3F43186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smallest = right;</w:t>
            </w:r>
          </w:p>
          <w:p w14:paraId="0C0C29F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1EC6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smallest !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9C7DE5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swap(students[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], students[smallest]);</w:t>
            </w:r>
          </w:p>
          <w:p w14:paraId="13A8EFF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swaps++;</w:t>
            </w:r>
          </w:p>
          <w:p w14:paraId="530BB4F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students, n, smallest, compares, swaps);</w:t>
            </w:r>
          </w:p>
          <w:p w14:paraId="0329814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A525B8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8F6F11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4C22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heap_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const Student* students, 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4B9506B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Student*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new Student[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044F1B8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; ++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9E09B4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 = students[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8B2EA2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2CEE7AA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A2F6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int compares = 0, swaps = 0;</w:t>
            </w:r>
          </w:p>
          <w:p w14:paraId="2418BF8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7B03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/ 2 - 1;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&gt;= 0;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--)</w:t>
            </w:r>
          </w:p>
          <w:p w14:paraId="5EAF636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, compares, swaps);</w:t>
            </w:r>
          </w:p>
          <w:p w14:paraId="098630B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36A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for (int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- 1;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&gt; 0;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--) {</w:t>
            </w:r>
          </w:p>
          <w:p w14:paraId="3BC815D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swap(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[0],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14:paraId="05FA67B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swaps++;</w:t>
            </w:r>
          </w:p>
          <w:p w14:paraId="7269C16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heapify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, 0, compares, swaps);</w:t>
            </w:r>
          </w:p>
          <w:p w14:paraId="5E2E6CA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60B3ED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5FDAA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915AD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cout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"Пирамидальная сортировка: сравнений - " &lt;&lt;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compares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", обменов - " &lt;&lt;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swaps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".\n";</w:t>
            </w:r>
          </w:p>
          <w:p w14:paraId="1057D70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4E031D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delete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]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temp_students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9CED849" w14:textId="77E48481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</w:tbl>
    <w:p w14:paraId="5DF07A12" w14:textId="77777777" w:rsidR="00C74B8B" w:rsidRPr="00C74B8B" w:rsidRDefault="00C74B8B" w:rsidP="00C74B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3AD4FB" w14:textId="77777777" w:rsidR="00B20877" w:rsidRPr="00AB0C67" w:rsidRDefault="002B02A0" w:rsidP="00DA43B0">
      <w:pPr>
        <w:pStyle w:val="21"/>
      </w:pPr>
      <w:r w:rsidRPr="00AB0C67">
        <w:t>Меню программы</w:t>
      </w:r>
    </w:p>
    <w:p w14:paraId="32098E81" w14:textId="77777777" w:rsidR="00B20877" w:rsidRPr="00AB0C67" w:rsidRDefault="002B02A0" w:rsidP="002B02A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Программа имеет следующее меню для взаимодействия с пользователем:</w:t>
      </w:r>
    </w:p>
    <w:p w14:paraId="442A25D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</w:p>
    <w:p w14:paraId="6798EB0B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Вывод исходных данных</w:t>
      </w:r>
    </w:p>
    <w:p w14:paraId="1B6B7189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пузырьком</w:t>
      </w:r>
    </w:p>
    <w:p w14:paraId="06872E92" w14:textId="77777777" w:rsid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Сортировка выбором</w:t>
      </w:r>
    </w:p>
    <w:p w14:paraId="7D768051" w14:textId="2E6BFCD0" w:rsidR="00C74B8B" w:rsidRDefault="00C74B8B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Быстрая сортировка</w:t>
      </w:r>
    </w:p>
    <w:p w14:paraId="32D80C27" w14:textId="73F332E2" w:rsidR="00C74B8B" w:rsidRDefault="00C74B8B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Пирамидальная сортировка</w:t>
      </w:r>
    </w:p>
    <w:p w14:paraId="33ACC54E" w14:textId="2D252EF5" w:rsidR="00B20877" w:rsidRPr="00DA43B0" w:rsidRDefault="002B02A0" w:rsidP="00DA43B0">
      <w:pPr>
        <w:pStyle w:val="ae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43B0">
        <w:rPr>
          <w:rFonts w:ascii="Times New Roman" w:hAnsi="Times New Roman" w:cs="Times New Roman"/>
          <w:sz w:val="28"/>
          <w:szCs w:val="28"/>
          <w:lang w:val="ru-RU"/>
        </w:rPr>
        <w:t>Выход</w:t>
      </w:r>
    </w:p>
    <w:p w14:paraId="0619FE08" w14:textId="2959ABD5" w:rsidR="00B20877" w:rsidRPr="00AB0C67" w:rsidRDefault="00DA43B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B02A0" w:rsidRPr="00AB0C67">
        <w:rPr>
          <w:rFonts w:ascii="Times New Roman" w:hAnsi="Times New Roman" w:cs="Times New Roman"/>
          <w:sz w:val="28"/>
          <w:szCs w:val="28"/>
          <w:lang w:val="ru-RU"/>
        </w:rPr>
        <w:t>ода меню: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A43B0" w14:paraId="420E1FD5" w14:textId="77777777" w:rsidTr="00DA43B0">
        <w:tc>
          <w:tcPr>
            <w:tcW w:w="11016" w:type="dxa"/>
          </w:tcPr>
          <w:p w14:paraId="322D0D1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main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{</w:t>
            </w:r>
          </w:p>
          <w:p w14:paraId="055BCD1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max_students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DD721B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cout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"Введите максимальное количество студентов: ";</w:t>
            </w:r>
          </w:p>
          <w:p w14:paraId="3134BB07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EF7BDB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1358B2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7BB5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Student* students = new Student[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14:paraId="654BF67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int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= 0;</w:t>
            </w:r>
          </w:p>
          <w:p w14:paraId="2E3A191B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1E24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char command;</w:t>
            </w:r>
          </w:p>
          <w:p w14:paraId="45B34E0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bool running = true;</w:t>
            </w:r>
          </w:p>
          <w:p w14:paraId="0AC478BF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while (running) {</w:t>
            </w:r>
          </w:p>
          <w:p w14:paraId="2E58FEF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cout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&lt;&lt; "1. Добавить студента\n"</w:t>
            </w:r>
          </w:p>
          <w:p w14:paraId="27394F4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"2. Показать студентов\n"</w:t>
            </w:r>
          </w:p>
          <w:p w14:paraId="5CA3F817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"3. Сортировка пузырьком\n"</w:t>
            </w:r>
          </w:p>
          <w:p w14:paraId="1971704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"4. Сортировка выбором\n"</w:t>
            </w:r>
          </w:p>
          <w:p w14:paraId="2FEC6F0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"5. Быстрая сортировка\n"</w:t>
            </w:r>
          </w:p>
          <w:p w14:paraId="1C6BBA8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"6. Пирамидальная сортировка\n"</w:t>
            </w:r>
          </w:p>
          <w:p w14:paraId="6BDFB13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"7. Выход\n"</w:t>
            </w:r>
          </w:p>
          <w:p w14:paraId="7F9EABEC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                 "Введите ваш выбор: ";</w:t>
            </w:r>
          </w:p>
          <w:p w14:paraId="0536833C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   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std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cin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&gt;&gt;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command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7554A1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   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E07740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switch (command) {</w:t>
            </w:r>
          </w:p>
          <w:p w14:paraId="3EF9E73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case '1':</w:t>
            </w:r>
          </w:p>
          <w:p w14:paraId="1427D9D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add_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students,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max_students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7DCAAB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break;</w:t>
            </w:r>
          </w:p>
          <w:p w14:paraId="478D8B9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case '2':</w:t>
            </w:r>
          </w:p>
          <w:p w14:paraId="1C2FFACA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print_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students,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B4EB4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break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2B3D39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        </w:t>
            </w: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case '3':</w:t>
            </w:r>
          </w:p>
          <w:p w14:paraId="77C95A56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bubble_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students,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29B99A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break;</w:t>
            </w:r>
          </w:p>
          <w:p w14:paraId="266200EC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case '4':</w:t>
            </w:r>
          </w:p>
          <w:p w14:paraId="18CA172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selection_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students,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BE6431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break;</w:t>
            </w:r>
          </w:p>
          <w:p w14:paraId="6BA813EE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case '5':</w:t>
            </w:r>
          </w:p>
          <w:p w14:paraId="2A117E1C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quick_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students,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1FBA55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break;</w:t>
            </w:r>
          </w:p>
          <w:p w14:paraId="683C37A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case '6':</w:t>
            </w:r>
          </w:p>
          <w:p w14:paraId="692EF2ED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heap_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students,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student_count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2A6D5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break;</w:t>
            </w:r>
          </w:p>
          <w:p w14:paraId="7BB0F353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case '7':</w:t>
            </w:r>
          </w:p>
          <w:p w14:paraId="4E739FC0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running = false;</w:t>
            </w:r>
          </w:p>
          <w:p w14:paraId="44C47878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    break;</w:t>
            </w:r>
          </w:p>
          <w:p w14:paraId="404E66C4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            default:</w:t>
            </w:r>
          </w:p>
          <w:p w14:paraId="1AC9388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std::</w:t>
            </w:r>
            <w:proofErr w:type="spellStart"/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Неверный</w:t>
            </w: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</w:t>
            </w: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попробуйте</w:t>
            </w: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снова</w:t>
            </w: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>.\n";</w:t>
            </w:r>
          </w:p>
          <w:p w14:paraId="34899BC2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1E2934B9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   }</w:t>
            </w:r>
          </w:p>
          <w:p w14:paraId="2DD86F7B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398617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</w:t>
            </w:r>
            <w:proofErr w:type="spellStart"/>
            <w:proofErr w:type="gram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delete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</w:t>
            </w:r>
            <w:proofErr w:type="gram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]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students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 // Освобождение выделенной памяти</w:t>
            </w:r>
          </w:p>
          <w:p w14:paraId="30DA1A57" w14:textId="77777777" w:rsidR="00C74B8B" w:rsidRPr="00C74B8B" w:rsidRDefault="00C74B8B" w:rsidP="00C74B8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    </w:t>
            </w:r>
            <w:proofErr w:type="spellStart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return</w:t>
            </w:r>
            <w:proofErr w:type="spellEnd"/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0;</w:t>
            </w:r>
          </w:p>
          <w:p w14:paraId="3C55C909" w14:textId="44B43327" w:rsidR="00DA43B0" w:rsidRPr="00C74B8B" w:rsidRDefault="00C74B8B" w:rsidP="007169A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4B8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</w:tbl>
    <w:p w14:paraId="2E333154" w14:textId="067BFE0C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F834BC" w14:textId="77777777" w:rsidR="00B20877" w:rsidRPr="00AB0C67" w:rsidRDefault="002B02A0" w:rsidP="00DA43B0">
      <w:pPr>
        <w:pStyle w:val="21"/>
      </w:pPr>
      <w:r w:rsidRPr="00AB0C67">
        <w:t>Результаты работы программы</w:t>
      </w:r>
    </w:p>
    <w:p w14:paraId="49E4E42D" w14:textId="360AB952" w:rsidR="00DA43B0" w:rsidRPr="00AB0C67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Пример ввода данных: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B02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474472B" wp14:editId="0BDB284C">
            <wp:extent cx="3267531" cy="276264"/>
            <wp:effectExtent l="0" t="0" r="0" b="9525"/>
            <wp:docPr id="817253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53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5279"/>
        <w:gridCol w:w="1000"/>
        <w:gridCol w:w="4737"/>
      </w:tblGrid>
      <w:tr w:rsidR="00DA43B0" w14:paraId="245892C0" w14:textId="77777777" w:rsidTr="00081932">
        <w:tc>
          <w:tcPr>
            <w:tcW w:w="2396" w:type="pct"/>
          </w:tcPr>
          <w:p w14:paraId="3E99297B" w14:textId="7BDF1180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54" w:type="pct"/>
          </w:tcPr>
          <w:p w14:paraId="14D91A92" w14:textId="060929F7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Курс</w:t>
            </w:r>
          </w:p>
        </w:tc>
        <w:tc>
          <w:tcPr>
            <w:tcW w:w="2150" w:type="pct"/>
          </w:tcPr>
          <w:p w14:paraId="67DD0012" w14:textId="0160A63E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</w:t>
            </w:r>
          </w:p>
        </w:tc>
      </w:tr>
      <w:tr w:rsidR="00DA43B0" w14:paraId="264FE97E" w14:textId="77777777" w:rsidTr="00081932">
        <w:tc>
          <w:tcPr>
            <w:tcW w:w="2396" w:type="pct"/>
          </w:tcPr>
          <w:p w14:paraId="5C370A45" w14:textId="72535649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</w:p>
        </w:tc>
        <w:tc>
          <w:tcPr>
            <w:tcW w:w="454" w:type="pct"/>
          </w:tcPr>
          <w:p w14:paraId="4691E1AB" w14:textId="1C6CC0F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658B2679" w14:textId="542428CE" w:rsidR="00DA43B0" w:rsidRDefault="00DA43B0" w:rsidP="00DA43B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4ECFF55" w14:textId="77777777" w:rsidTr="00081932">
        <w:tc>
          <w:tcPr>
            <w:tcW w:w="2396" w:type="pct"/>
          </w:tcPr>
          <w:p w14:paraId="62BD5213" w14:textId="63DB1F2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Петров Петр Петрович</w:t>
            </w:r>
          </w:p>
        </w:tc>
        <w:tc>
          <w:tcPr>
            <w:tcW w:w="454" w:type="pct"/>
          </w:tcPr>
          <w:p w14:paraId="140291CD" w14:textId="68466F2F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1A0125B" w14:textId="55380A93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Прикладная математика</w:t>
            </w:r>
          </w:p>
        </w:tc>
      </w:tr>
      <w:tr w:rsidR="00DA43B0" w14:paraId="75E89931" w14:textId="77777777" w:rsidTr="00081932">
        <w:tc>
          <w:tcPr>
            <w:tcW w:w="2396" w:type="pct"/>
          </w:tcPr>
          <w:p w14:paraId="030C244B" w14:textId="386451C9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Сидорова Александра Игоревна</w:t>
            </w:r>
          </w:p>
        </w:tc>
        <w:tc>
          <w:tcPr>
            <w:tcW w:w="454" w:type="pct"/>
          </w:tcPr>
          <w:p w14:paraId="03D8FE82" w14:textId="3259265A" w:rsidR="00DA43B0" w:rsidRDefault="00DA43B0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36A8699E" w14:textId="44775DE0" w:rsidR="00DA43B0" w:rsidRDefault="00DA43B0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A43B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7911EEB8" w14:textId="77777777" w:rsidTr="00081932">
        <w:tc>
          <w:tcPr>
            <w:tcW w:w="2396" w:type="pct"/>
          </w:tcPr>
          <w:p w14:paraId="7749F6AA" w14:textId="37E0D9FF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Михайлов Михаил Дмитриевич</w:t>
            </w:r>
          </w:p>
        </w:tc>
        <w:tc>
          <w:tcPr>
            <w:tcW w:w="454" w:type="pct"/>
          </w:tcPr>
          <w:p w14:paraId="6B88E05A" w14:textId="4817CB1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7D13BBA0" w14:textId="3C8BBF9C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3023E4F0" w14:textId="77777777" w:rsidTr="00081932">
        <w:tc>
          <w:tcPr>
            <w:tcW w:w="2396" w:type="pct"/>
          </w:tcPr>
          <w:p w14:paraId="400003F4" w14:textId="54755A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Захарова Елена Борисовна</w:t>
            </w:r>
          </w:p>
        </w:tc>
        <w:tc>
          <w:tcPr>
            <w:tcW w:w="454" w:type="pct"/>
          </w:tcPr>
          <w:p w14:paraId="5BA46BE6" w14:textId="3528E17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0" w:type="pct"/>
          </w:tcPr>
          <w:p w14:paraId="4DCC429A" w14:textId="2D18D5D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Искусственный интеллект</w:t>
            </w:r>
          </w:p>
        </w:tc>
      </w:tr>
      <w:tr w:rsidR="00DA43B0" w14:paraId="19A950A6" w14:textId="77777777" w:rsidTr="00081932">
        <w:tc>
          <w:tcPr>
            <w:tcW w:w="2396" w:type="pct"/>
          </w:tcPr>
          <w:p w14:paraId="6C12A09A" w14:textId="7F0AC4E2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Борисова Алина Максимовна</w:t>
            </w:r>
          </w:p>
        </w:tc>
        <w:tc>
          <w:tcPr>
            <w:tcW w:w="454" w:type="pct"/>
          </w:tcPr>
          <w:p w14:paraId="21A836D9" w14:textId="5B300FFB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4D4CE2E5" w14:textId="4D0BC9CA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Виртуальная реальность</w:t>
            </w:r>
          </w:p>
        </w:tc>
      </w:tr>
      <w:tr w:rsidR="00DA43B0" w14:paraId="16AE486D" w14:textId="77777777" w:rsidTr="00081932">
        <w:tc>
          <w:tcPr>
            <w:tcW w:w="2396" w:type="pct"/>
          </w:tcPr>
          <w:p w14:paraId="0F87A189" w14:textId="36E69875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Григорьев Григорий Олегович</w:t>
            </w:r>
          </w:p>
        </w:tc>
        <w:tc>
          <w:tcPr>
            <w:tcW w:w="454" w:type="pct"/>
          </w:tcPr>
          <w:p w14:paraId="614CC535" w14:textId="54B844D9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5936642F" w14:textId="283BB4D9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DA43B0" w14:paraId="1BC51132" w14:textId="77777777" w:rsidTr="00081932">
        <w:tc>
          <w:tcPr>
            <w:tcW w:w="2396" w:type="pct"/>
          </w:tcPr>
          <w:p w14:paraId="371D3FE9" w14:textId="5B3BBC96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Кузнецова Светлана Николаевна</w:t>
            </w:r>
          </w:p>
        </w:tc>
        <w:tc>
          <w:tcPr>
            <w:tcW w:w="454" w:type="pct"/>
          </w:tcPr>
          <w:p w14:paraId="78299DF7" w14:textId="1DBEB277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0" w:type="pct"/>
          </w:tcPr>
          <w:p w14:paraId="6F9E0224" w14:textId="0CA2FE8B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  <w:tr w:rsidR="00DA43B0" w14:paraId="0E0CB721" w14:textId="77777777" w:rsidTr="00081932">
        <w:tc>
          <w:tcPr>
            <w:tcW w:w="2396" w:type="pct"/>
          </w:tcPr>
          <w:p w14:paraId="72317737" w14:textId="0340C1D5" w:rsidR="00DA43B0" w:rsidRDefault="00081932" w:rsidP="000819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Смирнова Ольга Константиновна</w:t>
            </w:r>
          </w:p>
        </w:tc>
        <w:tc>
          <w:tcPr>
            <w:tcW w:w="454" w:type="pct"/>
          </w:tcPr>
          <w:p w14:paraId="6EB760D4" w14:textId="6658C392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50" w:type="pct"/>
          </w:tcPr>
          <w:p w14:paraId="0C0A9BEE" w14:textId="3C654CCE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Робототехника</w:t>
            </w:r>
          </w:p>
        </w:tc>
      </w:tr>
      <w:tr w:rsidR="00DA43B0" w14:paraId="4DB478D1" w14:textId="77777777" w:rsidTr="00081932">
        <w:tc>
          <w:tcPr>
            <w:tcW w:w="2396" w:type="pct"/>
          </w:tcPr>
          <w:p w14:paraId="18DA3346" w14:textId="22AA06E8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Козлов Владимир Александрович</w:t>
            </w:r>
          </w:p>
        </w:tc>
        <w:tc>
          <w:tcPr>
            <w:tcW w:w="454" w:type="pct"/>
          </w:tcPr>
          <w:p w14:paraId="05EDC672" w14:textId="6FD7C17A" w:rsidR="00DA43B0" w:rsidRDefault="00081932" w:rsidP="000819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50" w:type="pct"/>
          </w:tcPr>
          <w:p w14:paraId="0DE2B7DE" w14:textId="10CAF69D" w:rsidR="00DA43B0" w:rsidRDefault="00081932" w:rsidP="007169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19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инженерия</w:t>
            </w:r>
          </w:p>
        </w:tc>
      </w:tr>
    </w:tbl>
    <w:p w14:paraId="590C0C9A" w14:textId="4EB67CF7" w:rsidR="00B20877" w:rsidRPr="00AB0C67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4C56F9" w14:textId="340FD2E1" w:rsidR="00B20877" w:rsidRPr="00AB0C67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Исходный массив студентов:</w:t>
      </w:r>
      <w:r w:rsidR="00D27F4D" w:rsidRPr="00D27F4D">
        <w:rPr>
          <w:noProof/>
        </w:rPr>
        <w:t xml:space="preserve"> </w:t>
      </w:r>
      <w:r w:rsidR="00D27F4D" w:rsidRPr="00D27F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1970DD" wp14:editId="170BA042">
            <wp:extent cx="6668431" cy="3877216"/>
            <wp:effectExtent l="0" t="0" r="0" b="9525"/>
            <wp:docPr id="577520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20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EEF" w14:textId="09DF45E4" w:rsidR="00B20877" w:rsidRDefault="002B02A0" w:rsidP="007169A8">
      <w:pPr>
        <w:spacing w:after="0" w:line="240" w:lineRule="auto"/>
        <w:rPr>
          <w:noProof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D27F4D">
        <w:rPr>
          <w:rFonts w:ascii="Times New Roman" w:hAnsi="Times New Roman" w:cs="Times New Roman"/>
          <w:sz w:val="28"/>
          <w:szCs w:val="28"/>
          <w:lang w:val="ru-RU"/>
        </w:rPr>
        <w:t xml:space="preserve">быстрой 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сортировки:</w:t>
      </w:r>
      <w:r w:rsidRPr="00D27F4D">
        <w:rPr>
          <w:noProof/>
          <w:lang w:val="ru-RU"/>
        </w:rPr>
        <w:t xml:space="preserve"> </w:t>
      </w:r>
      <w:r w:rsidR="00D27F4D" w:rsidRPr="00D27F4D">
        <w:rPr>
          <w:noProof/>
          <w:lang w:val="ru-RU"/>
        </w:rPr>
        <w:drawing>
          <wp:inline distT="0" distB="0" distL="0" distR="0" wp14:anchorId="5588FFF0" wp14:editId="03CF784D">
            <wp:extent cx="6563641" cy="4048690"/>
            <wp:effectExtent l="0" t="0" r="8890" b="9525"/>
            <wp:docPr id="473868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8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C1F" w14:textId="001B711F" w:rsidR="002B02A0" w:rsidRPr="00D27F4D" w:rsidRDefault="002B02A0" w:rsidP="002B02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D27F4D">
        <w:rPr>
          <w:rFonts w:ascii="Times New Roman" w:hAnsi="Times New Roman" w:cs="Times New Roman"/>
          <w:sz w:val="28"/>
          <w:szCs w:val="28"/>
          <w:lang w:val="ru-RU"/>
        </w:rPr>
        <w:t xml:space="preserve">пирамидальной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выбором</w:t>
      </w:r>
      <w:r w:rsidRPr="00AB0C6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D27F4D" w:rsidRPr="00D27F4D">
        <w:rPr>
          <w:noProof/>
        </w:rPr>
        <w:t xml:space="preserve"> </w:t>
      </w:r>
      <w:r w:rsidR="00D27F4D" w:rsidRPr="00D27F4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450F40" wp14:editId="2C66D58E">
            <wp:extent cx="6525536" cy="4029637"/>
            <wp:effectExtent l="0" t="0" r="8890" b="9525"/>
            <wp:docPr id="72963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3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254" w14:textId="77777777" w:rsidR="002B02A0" w:rsidRPr="002B02A0" w:rsidRDefault="002B02A0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93AD72" w14:textId="77777777" w:rsidR="00B20877" w:rsidRPr="00AB0C67" w:rsidRDefault="002B02A0" w:rsidP="00DA43B0">
      <w:pPr>
        <w:pStyle w:val="21"/>
      </w:pPr>
      <w:r w:rsidRPr="00AB0C67">
        <w:t>Выводы</w:t>
      </w:r>
    </w:p>
    <w:p w14:paraId="2871D837" w14:textId="3765CFDE" w:rsidR="002B02A0" w:rsidRPr="00A91A9E" w:rsidRDefault="002B02A0" w:rsidP="002B02A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B0C67">
        <w:rPr>
          <w:rFonts w:ascii="Times New Roman" w:hAnsi="Times New Roman" w:cs="Times New Roman"/>
          <w:sz w:val="28"/>
          <w:szCs w:val="28"/>
          <w:lang w:val="ru-RU"/>
        </w:rPr>
        <w:t>В ходе выполнения лабораторной работы были разработаны два алгоритма сортировки для массива структур. Оба метода успешно отсортировали студентов по убыванию курса. Сортировка выбором показала меньшее количество сравнений, чем сортировка обменом.</w:t>
      </w:r>
    </w:p>
    <w:p w14:paraId="5CEAA80F" w14:textId="5FC4FA37" w:rsidR="00B20877" w:rsidRPr="00A91A9E" w:rsidRDefault="00B20877" w:rsidP="007169A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20877" w:rsidRPr="00A91A9E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4664"/>
    <w:multiLevelType w:val="hybridMultilevel"/>
    <w:tmpl w:val="A18E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11"/>
  </w:num>
  <w:num w:numId="11" w16cid:durableId="566455557">
    <w:abstractNumId w:val="12"/>
  </w:num>
  <w:num w:numId="12" w16cid:durableId="1681084524">
    <w:abstractNumId w:val="9"/>
  </w:num>
  <w:num w:numId="13" w16cid:durableId="701249415">
    <w:abstractNumId w:val="15"/>
  </w:num>
  <w:num w:numId="14" w16cid:durableId="643781034">
    <w:abstractNumId w:val="10"/>
  </w:num>
  <w:num w:numId="15" w16cid:durableId="691692436">
    <w:abstractNumId w:val="13"/>
  </w:num>
  <w:num w:numId="16" w16cid:durableId="1726029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932"/>
    <w:rsid w:val="0015074B"/>
    <w:rsid w:val="0029639D"/>
    <w:rsid w:val="002B02A0"/>
    <w:rsid w:val="00326F90"/>
    <w:rsid w:val="00462C17"/>
    <w:rsid w:val="007169A8"/>
    <w:rsid w:val="007D2571"/>
    <w:rsid w:val="007F59DB"/>
    <w:rsid w:val="00A91A9E"/>
    <w:rsid w:val="00AA1D8D"/>
    <w:rsid w:val="00AB0C67"/>
    <w:rsid w:val="00B20877"/>
    <w:rsid w:val="00B47730"/>
    <w:rsid w:val="00C65665"/>
    <w:rsid w:val="00C74B8B"/>
    <w:rsid w:val="00CB0664"/>
    <w:rsid w:val="00D27F4D"/>
    <w:rsid w:val="00D87D30"/>
    <w:rsid w:val="00DA43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5</cp:revision>
  <dcterms:created xsi:type="dcterms:W3CDTF">2013-12-23T23:15:00Z</dcterms:created>
  <dcterms:modified xsi:type="dcterms:W3CDTF">2024-09-09T12:47:00Z</dcterms:modified>
  <cp:category/>
</cp:coreProperties>
</file>