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E7231C" w14:textId="77777777" w:rsidR="00AB0C67" w:rsidRPr="00AB0C67" w:rsidRDefault="00AB0C67" w:rsidP="00AB0C6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B0C67">
        <w:rPr>
          <w:rFonts w:ascii="Times New Roman" w:hAnsi="Times New Roman" w:cs="Times New Roman"/>
          <w:b/>
          <w:bCs/>
          <w:sz w:val="28"/>
          <w:szCs w:val="28"/>
          <w:lang w:val="ru-RU"/>
        </w:rPr>
        <w:t>МИНОБРНАУКИ РОССИИ</w:t>
      </w:r>
    </w:p>
    <w:p w14:paraId="643ADEE2" w14:textId="77777777" w:rsidR="00AB0C67" w:rsidRPr="00AB0C67" w:rsidRDefault="00AB0C67" w:rsidP="00AB0C6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B0C67">
        <w:rPr>
          <w:rFonts w:ascii="Times New Roman" w:hAnsi="Times New Roman" w:cs="Times New Roman"/>
          <w:b/>
          <w:bCs/>
          <w:sz w:val="28"/>
          <w:szCs w:val="28"/>
          <w:lang w:val="ru-RU"/>
        </w:rPr>
        <w:t>САНКТ-ПЕТЕРБУРГСКИЙ ГОСУДАРСТВЕННЫЙ ЭЛЕКТРОТЕХНИЧЕСКИЙ УНИВЕРСИТЕТ</w:t>
      </w:r>
    </w:p>
    <w:p w14:paraId="41856BA7" w14:textId="77777777" w:rsidR="00AB0C67" w:rsidRPr="00AB0C67" w:rsidRDefault="00AB0C67" w:rsidP="00AB0C6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B0C67">
        <w:rPr>
          <w:rFonts w:ascii="Times New Roman" w:hAnsi="Times New Roman" w:cs="Times New Roman"/>
          <w:b/>
          <w:bCs/>
          <w:sz w:val="28"/>
          <w:szCs w:val="28"/>
          <w:lang w:val="ru-RU"/>
        </w:rPr>
        <w:t>«ЛЭТИ» ИМ. В.И. УЛЬЯНОВА (ЛЕНИНА)</w:t>
      </w:r>
    </w:p>
    <w:p w14:paraId="367FC08F" w14:textId="77777777" w:rsidR="00AB0C67" w:rsidRPr="00AB0C67" w:rsidRDefault="00AB0C67" w:rsidP="00AB0C6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B0C67">
        <w:rPr>
          <w:rFonts w:ascii="Times New Roman" w:hAnsi="Times New Roman" w:cs="Times New Roman"/>
          <w:b/>
          <w:bCs/>
          <w:sz w:val="28"/>
          <w:szCs w:val="28"/>
          <w:lang w:val="ru-RU"/>
        </w:rPr>
        <w:t>Кафедра АПУ</w:t>
      </w:r>
    </w:p>
    <w:p w14:paraId="5E0AEE16" w14:textId="77777777" w:rsidR="00AB0C67" w:rsidRPr="00AB0C67" w:rsidRDefault="00AB0C67" w:rsidP="00AB0C6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B0C67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AB0C67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AB0C67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AB0C67">
        <w:rPr>
          <w:rFonts w:ascii="Times New Roman" w:hAnsi="Times New Roman" w:cs="Times New Roman"/>
          <w:sz w:val="28"/>
          <w:szCs w:val="28"/>
          <w:lang w:val="ru-RU"/>
        </w:rPr>
        <w:br/>
      </w:r>
    </w:p>
    <w:p w14:paraId="645CAE69" w14:textId="77777777" w:rsidR="00AB0C67" w:rsidRPr="00AB0C67" w:rsidRDefault="00AB0C67" w:rsidP="00AB0C6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B0C67">
        <w:rPr>
          <w:rFonts w:ascii="Times New Roman" w:hAnsi="Times New Roman" w:cs="Times New Roman"/>
          <w:b/>
          <w:bCs/>
          <w:sz w:val="28"/>
          <w:szCs w:val="28"/>
          <w:lang w:val="ru-RU"/>
        </w:rPr>
        <w:t>ОТЧЕТ</w:t>
      </w:r>
    </w:p>
    <w:p w14:paraId="529BEBFA" w14:textId="77777777" w:rsidR="00AB0C67" w:rsidRPr="00AB0C67" w:rsidRDefault="00AB0C67" w:rsidP="00AB0C6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B0C67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 лабораторной работе №1</w:t>
      </w:r>
    </w:p>
    <w:p w14:paraId="643B211D" w14:textId="4A728B54" w:rsidR="00AB0C67" w:rsidRPr="00AB0C67" w:rsidRDefault="00AB0C67" w:rsidP="00AB0C6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B0C67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 тему: «Простые методы сортировки»</w:t>
      </w:r>
    </w:p>
    <w:p w14:paraId="3612C411" w14:textId="4955120B" w:rsidR="00AB0C67" w:rsidRPr="00AB0C67" w:rsidRDefault="00AB0C67" w:rsidP="00AB0C6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B0C67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 дисциплине «Алгоритмы и структуры данных»</w:t>
      </w:r>
    </w:p>
    <w:p w14:paraId="4437610C" w14:textId="77777777" w:rsidR="00AB0C67" w:rsidRPr="00AB0C67" w:rsidRDefault="00AB0C67" w:rsidP="00AB0C6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B0C67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AB0C67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AB0C67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AB0C67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AB0C67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AB0C67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AB0C67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AB0C67">
        <w:rPr>
          <w:rFonts w:ascii="Times New Roman" w:hAnsi="Times New Roman" w:cs="Times New Roman"/>
          <w:sz w:val="28"/>
          <w:szCs w:val="28"/>
          <w:lang w:val="ru-RU"/>
        </w:rPr>
        <w:br/>
      </w:r>
    </w:p>
    <w:tbl>
      <w:tblPr>
        <w:tblW w:w="102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0"/>
        <w:gridCol w:w="4447"/>
        <w:gridCol w:w="2758"/>
      </w:tblGrid>
      <w:tr w:rsidR="00AB0C67" w:rsidRPr="00AB0C67" w14:paraId="684F35E2" w14:textId="77777777" w:rsidTr="00AB0C67">
        <w:trPr>
          <w:trHeight w:val="517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92DE1B" w14:textId="77777777" w:rsidR="00AB0C67" w:rsidRPr="00AB0C67" w:rsidRDefault="00AB0C67" w:rsidP="00A91A9E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B0C6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Студент гр. 3391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5F75FE" w14:textId="77777777" w:rsidR="00AB0C67" w:rsidRPr="00AB0C67" w:rsidRDefault="00AB0C67" w:rsidP="00AB0C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B0C6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______________________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3E765B" w14:textId="77777777" w:rsidR="00AB0C67" w:rsidRPr="00AB0C67" w:rsidRDefault="00AB0C67" w:rsidP="00A91A9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B0C6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Николаев В.Ю.</w:t>
            </w:r>
          </w:p>
        </w:tc>
      </w:tr>
      <w:tr w:rsidR="00AB0C67" w:rsidRPr="00AB0C67" w14:paraId="4C107630" w14:textId="77777777" w:rsidTr="00AB0C67">
        <w:trPr>
          <w:trHeight w:val="21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D2FB1D" w14:textId="77777777" w:rsidR="00AB0C67" w:rsidRPr="00AB0C67" w:rsidRDefault="00AB0C67" w:rsidP="00A91A9E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B0C6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Преподаватель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F86379" w14:textId="77777777" w:rsidR="00AB0C67" w:rsidRPr="00AB0C67" w:rsidRDefault="00AB0C67" w:rsidP="00AB0C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B0C6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______________________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0CEDED" w14:textId="37E64BB7" w:rsidR="00AB0C67" w:rsidRPr="00A91A9E" w:rsidRDefault="00A91A9E" w:rsidP="00A91A9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A91A9E">
              <w:rPr>
                <w:rFonts w:ascii="Times New Roman" w:hAnsi="Times New Roman" w:cs="Times New Roman"/>
                <w:sz w:val="28"/>
                <w:szCs w:val="28"/>
              </w:rPr>
              <w:t>Ряскова</w:t>
            </w:r>
            <w:proofErr w:type="spellEnd"/>
            <w:r w:rsidRPr="00A91A9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Е.Б.</w:t>
            </w:r>
          </w:p>
        </w:tc>
      </w:tr>
    </w:tbl>
    <w:p w14:paraId="2E92E827" w14:textId="77777777" w:rsidR="00AB0C67" w:rsidRPr="00AB0C67" w:rsidRDefault="00AB0C67" w:rsidP="00AB0C6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B0C67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AB0C67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AB0C67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AB0C67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AB0C67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AB0C67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AB0C67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AB0C67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AB0C67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AB0C67">
        <w:rPr>
          <w:rFonts w:ascii="Times New Roman" w:hAnsi="Times New Roman" w:cs="Times New Roman"/>
          <w:sz w:val="28"/>
          <w:szCs w:val="28"/>
          <w:lang w:val="ru-RU"/>
        </w:rPr>
        <w:br/>
      </w:r>
    </w:p>
    <w:p w14:paraId="67E4BB2B" w14:textId="77777777" w:rsidR="00AB0C67" w:rsidRPr="00AB0C67" w:rsidRDefault="00AB0C67" w:rsidP="00AB0C6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47B2BF2" w14:textId="77777777" w:rsidR="00AB0C67" w:rsidRPr="00AB0C67" w:rsidRDefault="00AB0C67" w:rsidP="00AB0C6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A7D1079" w14:textId="77777777" w:rsidR="00AB0C67" w:rsidRPr="00AB0C67" w:rsidRDefault="00AB0C67" w:rsidP="00AB0C6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017E052" w14:textId="77777777" w:rsidR="00AB0C67" w:rsidRPr="00AB0C67" w:rsidRDefault="00AB0C67" w:rsidP="00AB0C6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4E0FC67" w14:textId="77777777" w:rsidR="00AB0C67" w:rsidRPr="00AB0C67" w:rsidRDefault="00AB0C67" w:rsidP="00AB0C6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B0C67">
        <w:rPr>
          <w:rFonts w:ascii="Times New Roman" w:hAnsi="Times New Roman" w:cs="Times New Roman"/>
          <w:sz w:val="28"/>
          <w:szCs w:val="28"/>
          <w:lang w:val="ru-RU"/>
        </w:rPr>
        <w:t>Санкт-Петербург</w:t>
      </w:r>
    </w:p>
    <w:p w14:paraId="74CFBB5E" w14:textId="5AEDE5A5" w:rsidR="007169A8" w:rsidRPr="00AB0C67" w:rsidRDefault="00AB0C67" w:rsidP="00AB0C6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B0C67">
        <w:rPr>
          <w:rFonts w:ascii="Times New Roman" w:hAnsi="Times New Roman" w:cs="Times New Roman"/>
          <w:sz w:val="28"/>
          <w:szCs w:val="28"/>
          <w:lang w:val="ru-RU"/>
        </w:rPr>
        <w:t>2024 г.</w:t>
      </w:r>
      <w:r w:rsidR="007169A8" w:rsidRPr="00AB0C67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33ABDE09" w14:textId="7A3F98A4" w:rsidR="00B20877" w:rsidRPr="00DA43B0" w:rsidRDefault="002B02A0" w:rsidP="00DA43B0">
      <w:pPr>
        <w:pStyle w:val="21"/>
      </w:pPr>
      <w:r w:rsidRPr="00DA43B0">
        <w:lastRenderedPageBreak/>
        <w:t>Цель работы</w:t>
      </w:r>
    </w:p>
    <w:p w14:paraId="6371D00A" w14:textId="77777777" w:rsidR="00B20877" w:rsidRPr="00AB0C67" w:rsidRDefault="002B02A0" w:rsidP="00AB0C67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AB0C67">
        <w:rPr>
          <w:rFonts w:ascii="Times New Roman" w:hAnsi="Times New Roman" w:cs="Times New Roman"/>
          <w:sz w:val="28"/>
          <w:szCs w:val="28"/>
          <w:lang w:val="ru-RU"/>
        </w:rPr>
        <w:t>Получить практические навыки работы с простыми методами сортировки массивов структур.</w:t>
      </w:r>
    </w:p>
    <w:p w14:paraId="2047087F" w14:textId="77777777" w:rsidR="00B20877" w:rsidRPr="00AB0C67" w:rsidRDefault="002B02A0" w:rsidP="00DA43B0">
      <w:pPr>
        <w:pStyle w:val="21"/>
      </w:pPr>
      <w:r w:rsidRPr="00AB0C67">
        <w:t>Задачи</w:t>
      </w:r>
    </w:p>
    <w:p w14:paraId="601DA316" w14:textId="55A6C0A0" w:rsidR="00B20877" w:rsidRPr="00AB0C67" w:rsidRDefault="002B02A0" w:rsidP="00AB0C67">
      <w:pPr>
        <w:pStyle w:val="ae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B0C67">
        <w:rPr>
          <w:rFonts w:ascii="Times New Roman" w:hAnsi="Times New Roman" w:cs="Times New Roman"/>
          <w:sz w:val="28"/>
          <w:szCs w:val="28"/>
          <w:lang w:val="ru-RU"/>
        </w:rPr>
        <w:t>Разработать структуру данных для хранения информации о студентах.</w:t>
      </w:r>
    </w:p>
    <w:p w14:paraId="6C06709C" w14:textId="24D8A37D" w:rsidR="00B20877" w:rsidRPr="00AB0C67" w:rsidRDefault="002B02A0" w:rsidP="00AB0C67">
      <w:pPr>
        <w:pStyle w:val="ae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B0C67">
        <w:rPr>
          <w:rFonts w:ascii="Times New Roman" w:hAnsi="Times New Roman" w:cs="Times New Roman"/>
          <w:sz w:val="28"/>
          <w:szCs w:val="28"/>
          <w:lang w:val="ru-RU"/>
        </w:rPr>
        <w:t>Реализовать два метода сортировки массива структур: сортировку обменом и выбором по убыванию курса.</w:t>
      </w:r>
    </w:p>
    <w:p w14:paraId="4E1B06E8" w14:textId="73D2AA0A" w:rsidR="00B20877" w:rsidRPr="00AB0C67" w:rsidRDefault="002B02A0" w:rsidP="00AB0C67">
      <w:pPr>
        <w:pStyle w:val="ae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B0C67">
        <w:rPr>
          <w:rFonts w:ascii="Times New Roman" w:hAnsi="Times New Roman" w:cs="Times New Roman"/>
          <w:sz w:val="28"/>
          <w:szCs w:val="28"/>
          <w:lang w:val="ru-RU"/>
        </w:rPr>
        <w:t>Подсчитать и вывести на экран количество сравнений и обменов для каждого метода сортировки.</w:t>
      </w:r>
    </w:p>
    <w:p w14:paraId="13CB18D4" w14:textId="1FDBFF88" w:rsidR="00AB0C67" w:rsidRPr="00AB0C67" w:rsidRDefault="002B02A0" w:rsidP="00AB0C67">
      <w:pPr>
        <w:pStyle w:val="ae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B0C67">
        <w:rPr>
          <w:rFonts w:ascii="Times New Roman" w:hAnsi="Times New Roman" w:cs="Times New Roman"/>
          <w:sz w:val="28"/>
          <w:szCs w:val="28"/>
          <w:lang w:val="ru-RU"/>
        </w:rPr>
        <w:t>Обеспечить корректность ввода данных пользователем через меню программы.</w:t>
      </w:r>
    </w:p>
    <w:p w14:paraId="511AE908" w14:textId="77777777" w:rsidR="00B20877" w:rsidRPr="00AB0C67" w:rsidRDefault="002B02A0" w:rsidP="00DA43B0">
      <w:pPr>
        <w:pStyle w:val="21"/>
      </w:pPr>
      <w:r w:rsidRPr="00AB0C67">
        <w:t>Описание программы</w:t>
      </w:r>
    </w:p>
    <w:p w14:paraId="106AB8F1" w14:textId="77777777" w:rsidR="00B20877" w:rsidRPr="00AB0C67" w:rsidRDefault="002B02A0" w:rsidP="002B02A0">
      <w:pPr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 w:rsidRPr="00AB0C67">
        <w:rPr>
          <w:rFonts w:ascii="Times New Roman" w:hAnsi="Times New Roman" w:cs="Times New Roman"/>
          <w:sz w:val="28"/>
          <w:szCs w:val="28"/>
          <w:lang w:val="ru-RU"/>
        </w:rPr>
        <w:t>Программа реализует структуру данных «Студент», включающую следующие поля:</w:t>
      </w:r>
    </w:p>
    <w:p w14:paraId="6945B1A4" w14:textId="58BD418F" w:rsidR="00B20877" w:rsidRPr="00AB0C67" w:rsidRDefault="002B02A0" w:rsidP="00AB0C67">
      <w:pPr>
        <w:pStyle w:val="ae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B0C67">
        <w:rPr>
          <w:rFonts w:ascii="Times New Roman" w:hAnsi="Times New Roman" w:cs="Times New Roman"/>
          <w:sz w:val="28"/>
          <w:szCs w:val="28"/>
          <w:lang w:val="ru-RU"/>
        </w:rPr>
        <w:t>ФИО</w:t>
      </w:r>
    </w:p>
    <w:p w14:paraId="31BCD458" w14:textId="7558A18A" w:rsidR="00B20877" w:rsidRPr="00AB0C67" w:rsidRDefault="002B02A0" w:rsidP="00AB0C67">
      <w:pPr>
        <w:pStyle w:val="ae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B0C67">
        <w:rPr>
          <w:rFonts w:ascii="Times New Roman" w:hAnsi="Times New Roman" w:cs="Times New Roman"/>
          <w:sz w:val="28"/>
          <w:szCs w:val="28"/>
          <w:lang w:val="ru-RU"/>
        </w:rPr>
        <w:t>Курс</w:t>
      </w:r>
    </w:p>
    <w:p w14:paraId="342AFFCC" w14:textId="23C8F495" w:rsidR="00B20877" w:rsidRPr="00AB0C67" w:rsidRDefault="002B02A0" w:rsidP="00AB0C67">
      <w:pPr>
        <w:pStyle w:val="ae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B0C67">
        <w:rPr>
          <w:rFonts w:ascii="Times New Roman" w:hAnsi="Times New Roman" w:cs="Times New Roman"/>
          <w:sz w:val="28"/>
          <w:szCs w:val="28"/>
          <w:lang w:val="ru-RU"/>
        </w:rPr>
        <w:t>Факультет</w:t>
      </w:r>
    </w:p>
    <w:p w14:paraId="70A4080D" w14:textId="77777777" w:rsidR="00B20877" w:rsidRPr="00AB0C67" w:rsidRDefault="002B02A0" w:rsidP="00DA43B0">
      <w:pPr>
        <w:pStyle w:val="21"/>
      </w:pPr>
      <w:r w:rsidRPr="00AB0C67">
        <w:t>Алгоритмы сортировки</w:t>
      </w:r>
    </w:p>
    <w:p w14:paraId="5FD5DDD8" w14:textId="48A5F4D0" w:rsidR="00B20877" w:rsidRPr="00DA43B0" w:rsidRDefault="002B02A0" w:rsidP="00DA43B0">
      <w:pPr>
        <w:pStyle w:val="ae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A43B0">
        <w:rPr>
          <w:rFonts w:ascii="Times New Roman" w:hAnsi="Times New Roman" w:cs="Times New Roman"/>
          <w:sz w:val="28"/>
          <w:szCs w:val="28"/>
          <w:lang w:val="ru-RU"/>
        </w:rPr>
        <w:t>Сортировка обменом: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DA43B0" w:rsidRPr="00DA43B0" w14:paraId="7AB8A316" w14:textId="77777777" w:rsidTr="00DA43B0">
        <w:tc>
          <w:tcPr>
            <w:tcW w:w="11016" w:type="dxa"/>
          </w:tcPr>
          <w:p w14:paraId="7AC53614" w14:textId="60E5F5B2" w:rsidR="00DA43B0" w:rsidRPr="00DA43B0" w:rsidRDefault="00DA43B0" w:rsidP="00716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43B0">
              <w:rPr>
                <w:rFonts w:ascii="Times New Roman" w:hAnsi="Times New Roman" w:cs="Times New Roman"/>
                <w:sz w:val="24"/>
                <w:szCs w:val="24"/>
              </w:rPr>
              <w:t xml:space="preserve">void 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bubble_sort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 xml:space="preserve">(const Student* students, int 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student_count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Student* 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temp_students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 xml:space="preserve"> = new Student[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student_count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];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for (int 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 xml:space="preserve"> = 0; 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 xml:space="preserve"> &lt; 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student_count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; ++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temp_students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] = students[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];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}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int compares = 0, swaps = 0;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bool swapped;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for (int 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 xml:space="preserve"> = 0; 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 xml:space="preserve"> &lt; 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student_count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 xml:space="preserve"> - 1; 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++) {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swapped = false;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for (int j = 0; j &lt; 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student_count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 xml:space="preserve"> - 1; 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j++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compares++;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if (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temp_students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 xml:space="preserve">[j].course &lt; 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temp_students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[j + 1].course) {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std::swap(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temp_students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 xml:space="preserve">[j], 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temp_students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[j + 1]);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swaps++;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swapped = true;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}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}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if (!swapped) break;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}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print_students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temp_students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student_count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std::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 xml:space="preserve"> &lt;&lt; "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Пузырьковая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сортировка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сравнений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 xml:space="preserve"> - " &lt;&lt; compares &lt;&lt; ", 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обменов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 xml:space="preserve"> - " &lt;&lt; swaps &lt;&lt; ".\n";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delete[] 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temp_students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>}</w:t>
            </w:r>
          </w:p>
        </w:tc>
      </w:tr>
    </w:tbl>
    <w:p w14:paraId="2AACA2E1" w14:textId="1D218A59" w:rsidR="00B20877" w:rsidRPr="00DA43B0" w:rsidRDefault="00B20877" w:rsidP="007169A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3A81713" w14:textId="77777777" w:rsidR="00DA43B0" w:rsidRPr="00DA43B0" w:rsidRDefault="00DA43B0" w:rsidP="007169A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BF14B6F" w14:textId="1FD8503B" w:rsidR="00B20877" w:rsidRPr="00DA43B0" w:rsidRDefault="00DA43B0" w:rsidP="00DA43B0">
      <w:pPr>
        <w:pStyle w:val="ae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Сортировка выбором</w:t>
      </w:r>
      <w:r w:rsidR="002B02A0" w:rsidRPr="00DA43B0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DA43B0" w14:paraId="22879ADD" w14:textId="77777777" w:rsidTr="00DA43B0">
        <w:tc>
          <w:tcPr>
            <w:tcW w:w="11016" w:type="dxa"/>
          </w:tcPr>
          <w:p w14:paraId="760B173E" w14:textId="338E1052" w:rsidR="00DA43B0" w:rsidRPr="00DA43B0" w:rsidRDefault="00DA43B0" w:rsidP="007169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43B0">
              <w:rPr>
                <w:rFonts w:ascii="Times New Roman" w:hAnsi="Times New Roman" w:cs="Times New Roman"/>
                <w:sz w:val="24"/>
                <w:szCs w:val="24"/>
              </w:rPr>
              <w:t xml:space="preserve">void 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selection_sort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 xml:space="preserve">(const Student* students, int 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student_count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Student* 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temp_students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 xml:space="preserve"> = new Student[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student_count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];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for (int 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 xml:space="preserve"> = 0; 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 xml:space="preserve"> &lt; 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student_count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; ++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temp_students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] = students[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];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}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int compares = 0, swaps = 0;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for (int 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 xml:space="preserve"> = 0; 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 xml:space="preserve"> &lt; 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student_count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 xml:space="preserve"> - 1; 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++) {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int 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min_idx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for (int j = 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 xml:space="preserve"> + 1; j &lt; 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student_count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j++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compares++;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if (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temp_students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 xml:space="preserve">[j].course &gt; 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temp_students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min_idx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].course) {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min_idx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 xml:space="preserve"> = j;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}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}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if (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min_idx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 xml:space="preserve"> != 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std::swap(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temp_students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min_idx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 xml:space="preserve">], 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temp_students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]);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swaps++;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}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}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print_students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temp_students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student_count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std::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 xml:space="preserve"> &lt;&lt; "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Сортировка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выбором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сравнений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 xml:space="preserve"> - " &lt;&lt; compares &lt;&lt; ", 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обменов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 xml:space="preserve"> - " &lt;&lt; swaps &lt;&lt; ".\n";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delete[] 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temp_students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>}</w:t>
            </w:r>
          </w:p>
        </w:tc>
      </w:tr>
    </w:tbl>
    <w:p w14:paraId="32E7B5EB" w14:textId="3DB81FA1" w:rsidR="00B20877" w:rsidRPr="00AB0C67" w:rsidRDefault="002B02A0" w:rsidP="007169A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B0C67">
        <w:rPr>
          <w:rFonts w:ascii="Times New Roman" w:hAnsi="Times New Roman" w:cs="Times New Roman"/>
          <w:sz w:val="28"/>
          <w:szCs w:val="28"/>
        </w:rPr>
        <w:br/>
      </w:r>
      <w:r w:rsidRPr="00AB0C67">
        <w:rPr>
          <w:rFonts w:ascii="Times New Roman" w:hAnsi="Times New Roman" w:cs="Times New Roman"/>
          <w:sz w:val="28"/>
          <w:szCs w:val="28"/>
        </w:rPr>
        <w:br/>
      </w:r>
    </w:p>
    <w:p w14:paraId="7E3AD4FB" w14:textId="77777777" w:rsidR="00B20877" w:rsidRPr="00AB0C67" w:rsidRDefault="002B02A0" w:rsidP="00DA43B0">
      <w:pPr>
        <w:pStyle w:val="21"/>
      </w:pPr>
      <w:r w:rsidRPr="00AB0C67">
        <w:t>Меню программы</w:t>
      </w:r>
    </w:p>
    <w:p w14:paraId="32098E81" w14:textId="77777777" w:rsidR="00B20877" w:rsidRPr="00AB0C67" w:rsidRDefault="002B02A0" w:rsidP="002B02A0">
      <w:pPr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 w:rsidRPr="00AB0C67">
        <w:rPr>
          <w:rFonts w:ascii="Times New Roman" w:hAnsi="Times New Roman" w:cs="Times New Roman"/>
          <w:sz w:val="28"/>
          <w:szCs w:val="28"/>
          <w:lang w:val="ru-RU"/>
        </w:rPr>
        <w:t>Программа имеет следующее меню для взаимодействия с пользователем:</w:t>
      </w:r>
    </w:p>
    <w:p w14:paraId="442A25D2" w14:textId="77777777" w:rsidR="00DA43B0" w:rsidRDefault="002B02A0" w:rsidP="00DA43B0">
      <w:pPr>
        <w:pStyle w:val="ae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A43B0">
        <w:rPr>
          <w:rFonts w:ascii="Times New Roman" w:hAnsi="Times New Roman" w:cs="Times New Roman"/>
          <w:sz w:val="28"/>
          <w:szCs w:val="28"/>
          <w:lang w:val="ru-RU"/>
        </w:rPr>
        <w:t>Ввод данных</w:t>
      </w:r>
    </w:p>
    <w:p w14:paraId="6798EB0B" w14:textId="77777777" w:rsidR="00DA43B0" w:rsidRDefault="002B02A0" w:rsidP="00DA43B0">
      <w:pPr>
        <w:pStyle w:val="ae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A43B0">
        <w:rPr>
          <w:rFonts w:ascii="Times New Roman" w:hAnsi="Times New Roman" w:cs="Times New Roman"/>
          <w:sz w:val="28"/>
          <w:szCs w:val="28"/>
          <w:lang w:val="ru-RU"/>
        </w:rPr>
        <w:t>Вывод исходных данных</w:t>
      </w:r>
    </w:p>
    <w:p w14:paraId="1B6B7189" w14:textId="77777777" w:rsidR="00DA43B0" w:rsidRDefault="002B02A0" w:rsidP="00DA43B0">
      <w:pPr>
        <w:pStyle w:val="ae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A43B0">
        <w:rPr>
          <w:rFonts w:ascii="Times New Roman" w:hAnsi="Times New Roman" w:cs="Times New Roman"/>
          <w:sz w:val="28"/>
          <w:szCs w:val="28"/>
          <w:lang w:val="ru-RU"/>
        </w:rPr>
        <w:t>Сортировка пузырьком</w:t>
      </w:r>
    </w:p>
    <w:p w14:paraId="06872E92" w14:textId="77777777" w:rsidR="00DA43B0" w:rsidRDefault="002B02A0" w:rsidP="00DA43B0">
      <w:pPr>
        <w:pStyle w:val="ae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A43B0">
        <w:rPr>
          <w:rFonts w:ascii="Times New Roman" w:hAnsi="Times New Roman" w:cs="Times New Roman"/>
          <w:sz w:val="28"/>
          <w:szCs w:val="28"/>
          <w:lang w:val="ru-RU"/>
        </w:rPr>
        <w:t>Сортировка выбором</w:t>
      </w:r>
    </w:p>
    <w:p w14:paraId="33ACC54E" w14:textId="2D252EF5" w:rsidR="00B20877" w:rsidRPr="00DA43B0" w:rsidRDefault="002B02A0" w:rsidP="00DA43B0">
      <w:pPr>
        <w:pStyle w:val="ae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A43B0">
        <w:rPr>
          <w:rFonts w:ascii="Times New Roman" w:hAnsi="Times New Roman" w:cs="Times New Roman"/>
          <w:sz w:val="28"/>
          <w:szCs w:val="28"/>
          <w:lang w:val="ru-RU"/>
        </w:rPr>
        <w:t>Выход</w:t>
      </w:r>
    </w:p>
    <w:p w14:paraId="0619FE08" w14:textId="2959ABD5" w:rsidR="00B20877" w:rsidRPr="00AB0C67" w:rsidRDefault="00DA43B0" w:rsidP="007169A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2B02A0" w:rsidRPr="00AB0C67">
        <w:rPr>
          <w:rFonts w:ascii="Times New Roman" w:hAnsi="Times New Roman" w:cs="Times New Roman"/>
          <w:sz w:val="28"/>
          <w:szCs w:val="28"/>
          <w:lang w:val="ru-RU"/>
        </w:rPr>
        <w:t>ода меню: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DA43B0" w14:paraId="420E1FD5" w14:textId="77777777" w:rsidTr="00DA43B0">
        <w:tc>
          <w:tcPr>
            <w:tcW w:w="11016" w:type="dxa"/>
          </w:tcPr>
          <w:p w14:paraId="3C55C909" w14:textId="4C599D16" w:rsidR="00DA43B0" w:rsidRPr="00DA43B0" w:rsidRDefault="00DA43B0" w:rsidP="007169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43B0"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  <w:proofErr w:type="gram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main(</w:t>
            </w:r>
            <w:proofErr w:type="gram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int 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max_students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std::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 xml:space="preserve"> &lt;&lt; "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Введите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максимальное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количество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студентов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: ";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std::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cin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 xml:space="preserve"> &gt;&gt; 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max_students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std::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cin.ignore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Student* students = new Student[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max_students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];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int 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student_count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 xml:space="preserve"> = 0;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char command;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bool running = true;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while (running) {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std::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 xml:space="preserve"> &lt;&lt; "1. </w:t>
            </w:r>
            <w:r w:rsidRPr="00DA43B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Добавить студента\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DA43B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2. Показать студентов\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DA43B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3. Сортировка пузырьком\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DA43B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4. Сортировка выбором\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DA43B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5. 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Выход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\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nВведите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ваш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выбор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: ";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std::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cin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 xml:space="preserve"> &gt;&gt; command;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std::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cin.ignore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switch (command) {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case '1':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add_student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 xml:space="preserve">(students, 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student_count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max_students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break;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case '2':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print_students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 xml:space="preserve">(students, 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student_count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break;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case '3':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bubble_sort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 xml:space="preserve">(students, 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student_count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break;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case '4':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selection_sort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 xml:space="preserve">(students, 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student_count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break;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case '5':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running = false;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break;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default: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std::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 xml:space="preserve"> &lt;&lt; "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Неверный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ввод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попробуйте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снова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.\n";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}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}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delete[] students;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return 0;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>}</w:t>
            </w:r>
          </w:p>
        </w:tc>
      </w:tr>
    </w:tbl>
    <w:p w14:paraId="2E333154" w14:textId="067BFE0C" w:rsidR="00B20877" w:rsidRPr="00AB0C67" w:rsidRDefault="00B20877" w:rsidP="007169A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CF834BC" w14:textId="77777777" w:rsidR="00B20877" w:rsidRPr="00AB0C67" w:rsidRDefault="002B02A0" w:rsidP="00DA43B0">
      <w:pPr>
        <w:pStyle w:val="21"/>
      </w:pPr>
      <w:r w:rsidRPr="00AB0C67">
        <w:t>Результаты работы программы</w:t>
      </w:r>
    </w:p>
    <w:p w14:paraId="49E4E42D" w14:textId="360AB952" w:rsidR="00DA43B0" w:rsidRPr="00AB0C67" w:rsidRDefault="002B02A0" w:rsidP="002B02A0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AB0C67">
        <w:rPr>
          <w:rFonts w:ascii="Times New Roman" w:hAnsi="Times New Roman" w:cs="Times New Roman"/>
          <w:sz w:val="28"/>
          <w:szCs w:val="28"/>
          <w:lang w:val="ru-RU"/>
        </w:rPr>
        <w:t>Пример ввода данных:</w:t>
      </w:r>
      <w:r w:rsidRPr="00AB0C67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2B02A0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474472B" wp14:editId="0BDB284C">
            <wp:extent cx="3267531" cy="276264"/>
            <wp:effectExtent l="0" t="0" r="0" b="9525"/>
            <wp:docPr id="8172534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2534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f0"/>
        <w:tblW w:w="5000" w:type="pct"/>
        <w:tblLook w:val="04A0" w:firstRow="1" w:lastRow="0" w:firstColumn="1" w:lastColumn="0" w:noHBand="0" w:noVBand="1"/>
      </w:tblPr>
      <w:tblGrid>
        <w:gridCol w:w="5279"/>
        <w:gridCol w:w="1000"/>
        <w:gridCol w:w="4737"/>
      </w:tblGrid>
      <w:tr w:rsidR="00DA43B0" w14:paraId="245892C0" w14:textId="77777777" w:rsidTr="00081932">
        <w:tc>
          <w:tcPr>
            <w:tcW w:w="2396" w:type="pct"/>
          </w:tcPr>
          <w:p w14:paraId="3E99297B" w14:textId="7BDF1180" w:rsidR="00DA43B0" w:rsidRDefault="00DA43B0" w:rsidP="000819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ФИО</w:t>
            </w:r>
          </w:p>
        </w:tc>
        <w:tc>
          <w:tcPr>
            <w:tcW w:w="454" w:type="pct"/>
          </w:tcPr>
          <w:p w14:paraId="14D91A92" w14:textId="060929F7" w:rsidR="00DA43B0" w:rsidRDefault="00DA43B0" w:rsidP="000819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Курс</w:t>
            </w:r>
          </w:p>
        </w:tc>
        <w:tc>
          <w:tcPr>
            <w:tcW w:w="2150" w:type="pct"/>
          </w:tcPr>
          <w:p w14:paraId="67DD0012" w14:textId="0160A63E" w:rsidR="00DA43B0" w:rsidRDefault="00DA43B0" w:rsidP="000819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Факультет</w:t>
            </w:r>
          </w:p>
        </w:tc>
      </w:tr>
      <w:tr w:rsidR="00DA43B0" w14:paraId="264FE97E" w14:textId="77777777" w:rsidTr="00081932">
        <w:tc>
          <w:tcPr>
            <w:tcW w:w="2396" w:type="pct"/>
          </w:tcPr>
          <w:p w14:paraId="5C370A45" w14:textId="72535649" w:rsidR="00DA43B0" w:rsidRDefault="00DA43B0" w:rsidP="00DA43B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A43B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Иванов Иван Иванович</w:t>
            </w:r>
          </w:p>
        </w:tc>
        <w:tc>
          <w:tcPr>
            <w:tcW w:w="454" w:type="pct"/>
          </w:tcPr>
          <w:p w14:paraId="4691E1AB" w14:textId="1C6CC0FF" w:rsidR="00DA43B0" w:rsidRDefault="00DA43B0" w:rsidP="000819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A43B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2150" w:type="pct"/>
          </w:tcPr>
          <w:p w14:paraId="658B2679" w14:textId="542428CE" w:rsidR="00DA43B0" w:rsidRDefault="00DA43B0" w:rsidP="00DA43B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A43B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Информационные технологии</w:t>
            </w:r>
          </w:p>
        </w:tc>
      </w:tr>
      <w:tr w:rsidR="00DA43B0" w14:paraId="34ECFF55" w14:textId="77777777" w:rsidTr="00081932">
        <w:tc>
          <w:tcPr>
            <w:tcW w:w="2396" w:type="pct"/>
          </w:tcPr>
          <w:p w14:paraId="62BD5213" w14:textId="63DB1F23" w:rsidR="00DA43B0" w:rsidRDefault="00DA43B0" w:rsidP="007169A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A43B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Петров Петр Петрович</w:t>
            </w:r>
          </w:p>
        </w:tc>
        <w:tc>
          <w:tcPr>
            <w:tcW w:w="454" w:type="pct"/>
          </w:tcPr>
          <w:p w14:paraId="140291CD" w14:textId="68466F2F" w:rsidR="00DA43B0" w:rsidRDefault="00DA43B0" w:rsidP="000819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150" w:type="pct"/>
          </w:tcPr>
          <w:p w14:paraId="41A0125B" w14:textId="55380A93" w:rsidR="00DA43B0" w:rsidRDefault="00DA43B0" w:rsidP="007169A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A43B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Прикладная математика</w:t>
            </w:r>
          </w:p>
        </w:tc>
      </w:tr>
      <w:tr w:rsidR="00DA43B0" w14:paraId="75E89931" w14:textId="77777777" w:rsidTr="00081932">
        <w:tc>
          <w:tcPr>
            <w:tcW w:w="2396" w:type="pct"/>
          </w:tcPr>
          <w:p w14:paraId="030C244B" w14:textId="386451C9" w:rsidR="00DA43B0" w:rsidRDefault="00DA43B0" w:rsidP="007169A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A43B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Сидорова Александра Игоревна</w:t>
            </w:r>
          </w:p>
        </w:tc>
        <w:tc>
          <w:tcPr>
            <w:tcW w:w="454" w:type="pct"/>
          </w:tcPr>
          <w:p w14:paraId="03D8FE82" w14:textId="3259265A" w:rsidR="00DA43B0" w:rsidRDefault="00DA43B0" w:rsidP="000819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2150" w:type="pct"/>
          </w:tcPr>
          <w:p w14:paraId="36A8699E" w14:textId="44775DE0" w:rsidR="00DA43B0" w:rsidRDefault="00DA43B0" w:rsidP="007169A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A43B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Информационные технологии</w:t>
            </w:r>
          </w:p>
        </w:tc>
      </w:tr>
      <w:tr w:rsidR="00DA43B0" w14:paraId="7911EEB8" w14:textId="77777777" w:rsidTr="00081932">
        <w:tc>
          <w:tcPr>
            <w:tcW w:w="2396" w:type="pct"/>
          </w:tcPr>
          <w:p w14:paraId="7749F6AA" w14:textId="37E0D9FF" w:rsidR="00DA43B0" w:rsidRDefault="00081932" w:rsidP="007169A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193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Михайлов Михаил Дмитриевич</w:t>
            </w:r>
          </w:p>
        </w:tc>
        <w:tc>
          <w:tcPr>
            <w:tcW w:w="454" w:type="pct"/>
          </w:tcPr>
          <w:p w14:paraId="6B88E05A" w14:textId="4817CB1A" w:rsidR="00DA43B0" w:rsidRDefault="00081932" w:rsidP="000819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2150" w:type="pct"/>
          </w:tcPr>
          <w:p w14:paraId="7D13BBA0" w14:textId="3C8BBF9C" w:rsidR="00DA43B0" w:rsidRDefault="00081932" w:rsidP="007169A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193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Информационные технологии</w:t>
            </w:r>
          </w:p>
        </w:tc>
      </w:tr>
      <w:tr w:rsidR="00DA43B0" w14:paraId="3023E4F0" w14:textId="77777777" w:rsidTr="00081932">
        <w:tc>
          <w:tcPr>
            <w:tcW w:w="2396" w:type="pct"/>
          </w:tcPr>
          <w:p w14:paraId="400003F4" w14:textId="54755ACA" w:rsidR="00DA43B0" w:rsidRDefault="00081932" w:rsidP="007169A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193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Захарова Елена Борисовна</w:t>
            </w:r>
          </w:p>
        </w:tc>
        <w:tc>
          <w:tcPr>
            <w:tcW w:w="454" w:type="pct"/>
          </w:tcPr>
          <w:p w14:paraId="5BA46BE6" w14:textId="3528E17B" w:rsidR="00DA43B0" w:rsidRDefault="00081932" w:rsidP="000819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2150" w:type="pct"/>
          </w:tcPr>
          <w:p w14:paraId="4DCC429A" w14:textId="2D18D5DD" w:rsidR="00DA43B0" w:rsidRDefault="00081932" w:rsidP="007169A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193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Искусственный интеллект</w:t>
            </w:r>
          </w:p>
        </w:tc>
      </w:tr>
      <w:tr w:rsidR="00DA43B0" w14:paraId="19A950A6" w14:textId="77777777" w:rsidTr="00081932">
        <w:tc>
          <w:tcPr>
            <w:tcW w:w="2396" w:type="pct"/>
          </w:tcPr>
          <w:p w14:paraId="6C12A09A" w14:textId="7F0AC4E2" w:rsidR="00DA43B0" w:rsidRDefault="00081932" w:rsidP="007169A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193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Борисова Алина Максимовна</w:t>
            </w:r>
          </w:p>
        </w:tc>
        <w:tc>
          <w:tcPr>
            <w:tcW w:w="454" w:type="pct"/>
          </w:tcPr>
          <w:p w14:paraId="21A836D9" w14:textId="5B300FFB" w:rsidR="00DA43B0" w:rsidRDefault="00081932" w:rsidP="000819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150" w:type="pct"/>
          </w:tcPr>
          <w:p w14:paraId="4D4CE2E5" w14:textId="4D0BC9CA" w:rsidR="00DA43B0" w:rsidRDefault="00081932" w:rsidP="007169A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193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Виртуальная реальность</w:t>
            </w:r>
          </w:p>
        </w:tc>
      </w:tr>
      <w:tr w:rsidR="00DA43B0" w14:paraId="16AE486D" w14:textId="77777777" w:rsidTr="00081932">
        <w:tc>
          <w:tcPr>
            <w:tcW w:w="2396" w:type="pct"/>
          </w:tcPr>
          <w:p w14:paraId="0F87A189" w14:textId="36E69875" w:rsidR="00DA43B0" w:rsidRDefault="00081932" w:rsidP="007169A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193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Григорьев Григорий Олегович</w:t>
            </w:r>
          </w:p>
        </w:tc>
        <w:tc>
          <w:tcPr>
            <w:tcW w:w="454" w:type="pct"/>
          </w:tcPr>
          <w:p w14:paraId="614CC535" w14:textId="54B844D9" w:rsidR="00DA43B0" w:rsidRDefault="00081932" w:rsidP="000819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2150" w:type="pct"/>
          </w:tcPr>
          <w:p w14:paraId="5936642F" w14:textId="283BB4D9" w:rsidR="00DA43B0" w:rsidRDefault="00081932" w:rsidP="007169A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193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Информационные технологии</w:t>
            </w:r>
          </w:p>
        </w:tc>
      </w:tr>
      <w:tr w:rsidR="00DA43B0" w14:paraId="1BC51132" w14:textId="77777777" w:rsidTr="00081932">
        <w:tc>
          <w:tcPr>
            <w:tcW w:w="2396" w:type="pct"/>
          </w:tcPr>
          <w:p w14:paraId="371D3FE9" w14:textId="5B3BBC96" w:rsidR="00DA43B0" w:rsidRDefault="00081932" w:rsidP="0008193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193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Кузнецова Светлана Николаевна</w:t>
            </w:r>
          </w:p>
        </w:tc>
        <w:tc>
          <w:tcPr>
            <w:tcW w:w="454" w:type="pct"/>
          </w:tcPr>
          <w:p w14:paraId="78299DF7" w14:textId="1DBEB277" w:rsidR="00DA43B0" w:rsidRDefault="00081932" w:rsidP="000819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2150" w:type="pct"/>
          </w:tcPr>
          <w:p w14:paraId="6F9E0224" w14:textId="0CA2FE8B" w:rsidR="00DA43B0" w:rsidRDefault="00081932" w:rsidP="007169A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193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Программная инженерия</w:t>
            </w:r>
          </w:p>
        </w:tc>
      </w:tr>
      <w:tr w:rsidR="00DA43B0" w14:paraId="0E0CB721" w14:textId="77777777" w:rsidTr="00081932">
        <w:tc>
          <w:tcPr>
            <w:tcW w:w="2396" w:type="pct"/>
          </w:tcPr>
          <w:p w14:paraId="72317737" w14:textId="0340C1D5" w:rsidR="00DA43B0" w:rsidRDefault="00081932" w:rsidP="0008193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193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Смирнова Ольга Константиновна</w:t>
            </w:r>
          </w:p>
        </w:tc>
        <w:tc>
          <w:tcPr>
            <w:tcW w:w="454" w:type="pct"/>
          </w:tcPr>
          <w:p w14:paraId="6EB760D4" w14:textId="6658C392" w:rsidR="00DA43B0" w:rsidRDefault="00081932" w:rsidP="000819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2150" w:type="pct"/>
          </w:tcPr>
          <w:p w14:paraId="0C0A9BEE" w14:textId="3C654CCE" w:rsidR="00DA43B0" w:rsidRDefault="00081932" w:rsidP="007169A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193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Робототехника</w:t>
            </w:r>
          </w:p>
        </w:tc>
      </w:tr>
      <w:tr w:rsidR="00DA43B0" w14:paraId="4DB478D1" w14:textId="77777777" w:rsidTr="00081932">
        <w:tc>
          <w:tcPr>
            <w:tcW w:w="2396" w:type="pct"/>
          </w:tcPr>
          <w:p w14:paraId="18DA3346" w14:textId="22AA06E8" w:rsidR="00DA43B0" w:rsidRDefault="00081932" w:rsidP="007169A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193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Козлов Владимир Александрович</w:t>
            </w:r>
          </w:p>
        </w:tc>
        <w:tc>
          <w:tcPr>
            <w:tcW w:w="454" w:type="pct"/>
          </w:tcPr>
          <w:p w14:paraId="05EDC672" w14:textId="6FD7C17A" w:rsidR="00DA43B0" w:rsidRDefault="00081932" w:rsidP="000819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150" w:type="pct"/>
          </w:tcPr>
          <w:p w14:paraId="0DE2B7DE" w14:textId="10CAF69D" w:rsidR="00DA43B0" w:rsidRDefault="00081932" w:rsidP="007169A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193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Программная инженерия</w:t>
            </w:r>
          </w:p>
        </w:tc>
      </w:tr>
    </w:tbl>
    <w:p w14:paraId="590C0C9A" w14:textId="4EB67CF7" w:rsidR="00B20877" w:rsidRPr="00AB0C67" w:rsidRDefault="00B20877" w:rsidP="007169A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E4C56F9" w14:textId="724FFCD2" w:rsidR="00B20877" w:rsidRPr="00AB0C67" w:rsidRDefault="002B02A0" w:rsidP="007169A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B0C67">
        <w:rPr>
          <w:rFonts w:ascii="Times New Roman" w:hAnsi="Times New Roman" w:cs="Times New Roman"/>
          <w:sz w:val="28"/>
          <w:szCs w:val="28"/>
          <w:lang w:val="ru-RU"/>
        </w:rPr>
        <w:t>Исходный массив студентов:</w:t>
      </w:r>
      <w:r w:rsidRPr="00AB0C67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2B02A0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1A2EE78" wp14:editId="62A32478">
            <wp:extent cx="5239481" cy="2676899"/>
            <wp:effectExtent l="0" t="0" r="0" b="9525"/>
            <wp:docPr id="2676269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6269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15EEF" w14:textId="1846C372" w:rsidR="00B20877" w:rsidRDefault="002B02A0" w:rsidP="007169A8">
      <w:pPr>
        <w:spacing w:after="0" w:line="240" w:lineRule="auto"/>
        <w:rPr>
          <w:noProof/>
          <w:lang w:val="ru-RU"/>
        </w:rPr>
      </w:pPr>
      <w:r w:rsidRPr="00AB0C67">
        <w:rPr>
          <w:rFonts w:ascii="Times New Roman" w:hAnsi="Times New Roman" w:cs="Times New Roman"/>
          <w:sz w:val="28"/>
          <w:szCs w:val="28"/>
          <w:lang w:val="ru-RU"/>
        </w:rPr>
        <w:t>После сортировки пузырьком:</w:t>
      </w:r>
      <w:r w:rsidRPr="002B02A0">
        <w:rPr>
          <w:noProof/>
        </w:rPr>
        <w:t xml:space="preserve"> </w:t>
      </w:r>
      <w:r w:rsidRPr="002B02A0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949BD51" wp14:editId="5CF0ADC2">
            <wp:extent cx="5191850" cy="2829320"/>
            <wp:effectExtent l="0" t="0" r="8890" b="9525"/>
            <wp:docPr id="16052034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2034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34C1F" w14:textId="4F3FDB18" w:rsidR="002B02A0" w:rsidRPr="00AB0C67" w:rsidRDefault="002B02A0" w:rsidP="002B02A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B0C67">
        <w:rPr>
          <w:rFonts w:ascii="Times New Roman" w:hAnsi="Times New Roman" w:cs="Times New Roman"/>
          <w:sz w:val="28"/>
          <w:szCs w:val="28"/>
          <w:lang w:val="ru-RU"/>
        </w:rPr>
        <w:t xml:space="preserve">После сортировки </w:t>
      </w:r>
      <w:r>
        <w:rPr>
          <w:rFonts w:ascii="Times New Roman" w:hAnsi="Times New Roman" w:cs="Times New Roman"/>
          <w:sz w:val="28"/>
          <w:szCs w:val="28"/>
          <w:lang w:val="ru-RU"/>
        </w:rPr>
        <w:t>выбором</w:t>
      </w:r>
      <w:r w:rsidRPr="00AB0C67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2B02A0">
        <w:rPr>
          <w:noProof/>
        </w:rPr>
        <w:t xml:space="preserve"> </w:t>
      </w:r>
      <w:r w:rsidRPr="002B02A0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7AE17CB" wp14:editId="2CD3AA7A">
            <wp:extent cx="5134692" cy="2810267"/>
            <wp:effectExtent l="0" t="0" r="8890" b="9525"/>
            <wp:docPr id="18067347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7347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58254" w14:textId="77777777" w:rsidR="002B02A0" w:rsidRPr="002B02A0" w:rsidRDefault="002B02A0" w:rsidP="007169A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C93AD72" w14:textId="77777777" w:rsidR="00B20877" w:rsidRPr="00AB0C67" w:rsidRDefault="002B02A0" w:rsidP="00DA43B0">
      <w:pPr>
        <w:pStyle w:val="21"/>
      </w:pPr>
      <w:r w:rsidRPr="00AB0C67">
        <w:t>Выводы</w:t>
      </w:r>
    </w:p>
    <w:p w14:paraId="2871D837" w14:textId="3765CFDE" w:rsidR="002B02A0" w:rsidRPr="00A91A9E" w:rsidRDefault="002B02A0" w:rsidP="002B02A0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AB0C67">
        <w:rPr>
          <w:rFonts w:ascii="Times New Roman" w:hAnsi="Times New Roman" w:cs="Times New Roman"/>
          <w:sz w:val="28"/>
          <w:szCs w:val="28"/>
          <w:lang w:val="ru-RU"/>
        </w:rPr>
        <w:t>В ходе выполнения лабораторной работы были разработаны два алгоритма сортировки для массива структур. Оба метода успешно отсортировали студентов по убыванию курса. Сортировка выбором показала меньшее количество сравнений, чем сортировка обменом.</w:t>
      </w:r>
    </w:p>
    <w:p w14:paraId="5CEAA80F" w14:textId="5FC4FA37" w:rsidR="00B20877" w:rsidRPr="00A91A9E" w:rsidRDefault="00B20877" w:rsidP="007169A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sectPr w:rsidR="00B20877" w:rsidRPr="00A91A9E" w:rsidSect="007169A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D424054"/>
    <w:multiLevelType w:val="hybridMultilevel"/>
    <w:tmpl w:val="4ACE59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430F9C"/>
    <w:multiLevelType w:val="hybridMultilevel"/>
    <w:tmpl w:val="EF1485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1874ED"/>
    <w:multiLevelType w:val="hybridMultilevel"/>
    <w:tmpl w:val="155A60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0E12C1"/>
    <w:multiLevelType w:val="hybridMultilevel"/>
    <w:tmpl w:val="619E45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424664"/>
    <w:multiLevelType w:val="hybridMultilevel"/>
    <w:tmpl w:val="A28A1D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9C1FAB"/>
    <w:multiLevelType w:val="hybridMultilevel"/>
    <w:tmpl w:val="7E2021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261FD3"/>
    <w:multiLevelType w:val="hybridMultilevel"/>
    <w:tmpl w:val="6DBADF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2252948">
    <w:abstractNumId w:val="8"/>
  </w:num>
  <w:num w:numId="2" w16cid:durableId="1570194445">
    <w:abstractNumId w:val="6"/>
  </w:num>
  <w:num w:numId="3" w16cid:durableId="623660565">
    <w:abstractNumId w:val="5"/>
  </w:num>
  <w:num w:numId="4" w16cid:durableId="381179531">
    <w:abstractNumId w:val="4"/>
  </w:num>
  <w:num w:numId="5" w16cid:durableId="2032417653">
    <w:abstractNumId w:val="7"/>
  </w:num>
  <w:num w:numId="6" w16cid:durableId="331758809">
    <w:abstractNumId w:val="3"/>
  </w:num>
  <w:num w:numId="7" w16cid:durableId="854658037">
    <w:abstractNumId w:val="2"/>
  </w:num>
  <w:num w:numId="8" w16cid:durableId="960265667">
    <w:abstractNumId w:val="1"/>
  </w:num>
  <w:num w:numId="9" w16cid:durableId="696588333">
    <w:abstractNumId w:val="0"/>
  </w:num>
  <w:num w:numId="10" w16cid:durableId="686173501">
    <w:abstractNumId w:val="11"/>
  </w:num>
  <w:num w:numId="11" w16cid:durableId="566455557">
    <w:abstractNumId w:val="12"/>
  </w:num>
  <w:num w:numId="12" w16cid:durableId="1681084524">
    <w:abstractNumId w:val="9"/>
  </w:num>
  <w:num w:numId="13" w16cid:durableId="701249415">
    <w:abstractNumId w:val="15"/>
  </w:num>
  <w:num w:numId="14" w16cid:durableId="643781034">
    <w:abstractNumId w:val="10"/>
  </w:num>
  <w:num w:numId="15" w16cid:durableId="691692436">
    <w:abstractNumId w:val="13"/>
  </w:num>
  <w:num w:numId="16" w16cid:durableId="172602904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1932"/>
    <w:rsid w:val="0015074B"/>
    <w:rsid w:val="0029639D"/>
    <w:rsid w:val="002B02A0"/>
    <w:rsid w:val="00326F90"/>
    <w:rsid w:val="00462C17"/>
    <w:rsid w:val="007169A8"/>
    <w:rsid w:val="007F59DB"/>
    <w:rsid w:val="00A91A9E"/>
    <w:rsid w:val="00AA1D8D"/>
    <w:rsid w:val="00AB0C67"/>
    <w:rsid w:val="00B20877"/>
    <w:rsid w:val="00B47730"/>
    <w:rsid w:val="00CB0664"/>
    <w:rsid w:val="00DA43B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FAD477E"/>
  <w14:defaultImageDpi w14:val="300"/>
  <w15:docId w15:val="{D250A1C9-B749-4184-81DA-4F2F6EA75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DA43B0"/>
    <w:pPr>
      <w:keepNext/>
      <w:keepLines/>
      <w:spacing w:before="200" w:after="0" w:line="240" w:lineRule="auto"/>
      <w:jc w:val="center"/>
      <w:outlineLvl w:val="1"/>
    </w:pPr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val="ru-RU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DA43B0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val="ru-RU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8">
    <w:name w:val="Normal (Web)"/>
    <w:basedOn w:val="a1"/>
    <w:uiPriority w:val="99"/>
    <w:semiHidden/>
    <w:unhideWhenUsed/>
    <w:rsid w:val="007169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ff9">
    <w:name w:val="Revision"/>
    <w:hidden/>
    <w:uiPriority w:val="99"/>
    <w:semiHidden/>
    <w:rsid w:val="00AB0C6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2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748</Words>
  <Characters>4265</Characters>
  <Application>Microsoft Office Word</Application>
  <DocSecurity>0</DocSecurity>
  <Lines>35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5003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Всеволод Николаев</cp:lastModifiedBy>
  <cp:revision>3</cp:revision>
  <dcterms:created xsi:type="dcterms:W3CDTF">2013-12-23T23:15:00Z</dcterms:created>
  <dcterms:modified xsi:type="dcterms:W3CDTF">2024-09-08T08:12:00Z</dcterms:modified>
  <cp:category/>
</cp:coreProperties>
</file>