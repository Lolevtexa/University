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7231C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МИНОБРНАУКИ РОССИИ</w:t>
      </w:r>
    </w:p>
    <w:p w14:paraId="643ADEE2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САНКТ-ПЕТЕРБУРГСКИЙ ГОСУДАРСТВЕННЫЙ ЭЛЕКТРОТЕХНИЧЕСКИЙ УНИВЕРСИТЕТ</w:t>
      </w:r>
    </w:p>
    <w:p w14:paraId="41856BA7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«ЛЭТИ» ИМ. В.И. УЛЬЯНОВА (ЛЕНИНА)</w:t>
      </w:r>
    </w:p>
    <w:p w14:paraId="367FC08F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Кафедра АПУ</w:t>
      </w:r>
    </w:p>
    <w:p w14:paraId="5E0AEE16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br/>
      </w:r>
      <w:r w:rsidRPr="007E5740">
        <w:rPr>
          <w:b/>
          <w:bCs/>
        </w:rPr>
        <w:br/>
      </w:r>
      <w:r w:rsidRPr="007E5740">
        <w:rPr>
          <w:b/>
          <w:bCs/>
        </w:rPr>
        <w:br/>
      </w:r>
      <w:r w:rsidRPr="007E5740">
        <w:rPr>
          <w:b/>
          <w:bCs/>
        </w:rPr>
        <w:br/>
      </w:r>
    </w:p>
    <w:p w14:paraId="645CAE69" w14:textId="77777777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ОТЧЕТ</w:t>
      </w:r>
    </w:p>
    <w:p w14:paraId="529BEBFA" w14:textId="53D22D16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по лабораторной работе №</w:t>
      </w:r>
      <w:r w:rsidR="00F47389">
        <w:rPr>
          <w:b/>
          <w:bCs/>
        </w:rPr>
        <w:t>6</w:t>
      </w:r>
    </w:p>
    <w:p w14:paraId="643B211D" w14:textId="41034F9C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на тему: «</w:t>
      </w:r>
      <w:r w:rsidR="001F4667" w:rsidRPr="001F4667">
        <w:rPr>
          <w:b/>
          <w:bCs/>
        </w:rPr>
        <w:t>АВЛ-дерево</w:t>
      </w:r>
      <w:r w:rsidR="001F4667">
        <w:rPr>
          <w:b/>
          <w:bCs/>
        </w:rPr>
        <w:t>»</w:t>
      </w:r>
    </w:p>
    <w:p w14:paraId="3612C411" w14:textId="4FF0D880" w:rsidR="00AB0C67" w:rsidRPr="007E5740" w:rsidRDefault="00AB0C67" w:rsidP="007E5740">
      <w:pPr>
        <w:jc w:val="center"/>
        <w:rPr>
          <w:b/>
          <w:bCs/>
        </w:rPr>
      </w:pPr>
      <w:r w:rsidRPr="007E5740">
        <w:rPr>
          <w:b/>
          <w:bCs/>
        </w:rPr>
        <w:t>по дисциплине «</w:t>
      </w:r>
      <w:r w:rsidR="00F47389" w:rsidRPr="00F47389">
        <w:rPr>
          <w:b/>
          <w:bCs/>
        </w:rPr>
        <w:t>Топологическая сортировка</w:t>
      </w:r>
      <w:r w:rsidRPr="007E5740">
        <w:rPr>
          <w:b/>
          <w:bCs/>
        </w:rPr>
        <w:t>»</w:t>
      </w:r>
    </w:p>
    <w:p w14:paraId="388B94A8" w14:textId="77777777" w:rsidR="00D92C93" w:rsidRDefault="00AB0C67" w:rsidP="007E5740">
      <w:pPr>
        <w:jc w:val="center"/>
      </w:pPr>
      <w:r w:rsidRPr="00AB0C67">
        <w:br/>
      </w:r>
      <w:r w:rsidRPr="00AB0C67">
        <w:br/>
      </w:r>
      <w:r w:rsidRPr="00AB0C67">
        <w:br/>
      </w:r>
      <w:r w:rsidRPr="00AB0C67">
        <w:br/>
      </w:r>
    </w:p>
    <w:p w14:paraId="4437610C" w14:textId="1E798FBA" w:rsidR="00AB0C67" w:rsidRPr="00AB0C67" w:rsidRDefault="00AB0C67" w:rsidP="007E5740">
      <w:pPr>
        <w:jc w:val="center"/>
      </w:pPr>
      <w:r w:rsidRPr="00AB0C67">
        <w:br/>
      </w:r>
      <w:r w:rsidRPr="00AB0C67">
        <w:br/>
      </w:r>
      <w:r w:rsidRPr="00AB0C67">
        <w:br/>
      </w:r>
      <w:r w:rsidRPr="00AB0C67">
        <w:br/>
      </w:r>
    </w:p>
    <w:tbl>
      <w:tblPr>
        <w:tblW w:w="10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4447"/>
        <w:gridCol w:w="2758"/>
      </w:tblGrid>
      <w:tr w:rsidR="00AB0C67" w:rsidRPr="00AB0C67" w14:paraId="684F35E2" w14:textId="77777777" w:rsidTr="00AB0C67">
        <w:trPr>
          <w:trHeight w:val="517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2DE1B" w14:textId="77777777" w:rsidR="00AB0C67" w:rsidRPr="00AB0C67" w:rsidRDefault="00AB0C67" w:rsidP="00D92C93">
            <w:pPr>
              <w:jc w:val="right"/>
            </w:pPr>
            <w:r w:rsidRPr="00AB0C67">
              <w:t>Студент гр. 3391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F75FE" w14:textId="77777777" w:rsidR="00AB0C67" w:rsidRPr="00AB0C67" w:rsidRDefault="00AB0C67" w:rsidP="007E5740">
            <w:r w:rsidRPr="00AB0C67"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765B" w14:textId="77777777" w:rsidR="00AB0C67" w:rsidRPr="00AB0C67" w:rsidRDefault="00AB0C67" w:rsidP="00D92C93">
            <w:pPr>
              <w:jc w:val="left"/>
            </w:pPr>
            <w:r w:rsidRPr="00AB0C67">
              <w:t>Николаев В.Ю.</w:t>
            </w:r>
          </w:p>
        </w:tc>
      </w:tr>
      <w:tr w:rsidR="00AB0C67" w:rsidRPr="00AB0C67" w14:paraId="4C107630" w14:textId="77777777" w:rsidTr="00AB0C67">
        <w:trPr>
          <w:trHeight w:val="2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FB1D" w14:textId="77777777" w:rsidR="00AB0C67" w:rsidRPr="00AB0C67" w:rsidRDefault="00AB0C67" w:rsidP="00D92C93">
            <w:pPr>
              <w:jc w:val="right"/>
            </w:pPr>
            <w:r w:rsidRPr="00AB0C67">
              <w:t>Преподаватель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6379" w14:textId="77777777" w:rsidR="00AB0C67" w:rsidRPr="00AB0C67" w:rsidRDefault="00AB0C67" w:rsidP="007E5740">
            <w:r w:rsidRPr="00AB0C67">
              <w:t>______________________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CEDED" w14:textId="37E64BB7" w:rsidR="00AB0C67" w:rsidRPr="00A91A9E" w:rsidRDefault="00A91A9E" w:rsidP="00D92C93">
            <w:pPr>
              <w:jc w:val="left"/>
            </w:pPr>
            <w:proofErr w:type="spellStart"/>
            <w:r w:rsidRPr="00A91A9E">
              <w:t>Ряскова</w:t>
            </w:r>
            <w:proofErr w:type="spellEnd"/>
            <w:r w:rsidRPr="00A91A9E">
              <w:t xml:space="preserve"> </w:t>
            </w:r>
            <w:r>
              <w:t>Е.Б.</w:t>
            </w:r>
          </w:p>
        </w:tc>
      </w:tr>
    </w:tbl>
    <w:p w14:paraId="67E4BB2B" w14:textId="2ABE801B" w:rsidR="00AB0C67" w:rsidRPr="00AB0C67" w:rsidRDefault="00AB0C67" w:rsidP="007E5740">
      <w:pPr>
        <w:jc w:val="center"/>
      </w:pP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  <w:r w:rsidRPr="00AB0C67">
        <w:br/>
      </w:r>
    </w:p>
    <w:p w14:paraId="447B2BF2" w14:textId="77777777" w:rsidR="00AB0C67" w:rsidRPr="00AB0C67" w:rsidRDefault="00AB0C67" w:rsidP="007E5740">
      <w:pPr>
        <w:jc w:val="center"/>
      </w:pPr>
    </w:p>
    <w:p w14:paraId="6A7D1079" w14:textId="77777777" w:rsidR="00AB0C67" w:rsidRPr="00AB0C67" w:rsidRDefault="00AB0C67" w:rsidP="007E5740">
      <w:pPr>
        <w:jc w:val="center"/>
      </w:pPr>
    </w:p>
    <w:p w14:paraId="7017E052" w14:textId="77777777" w:rsidR="00AB0C67" w:rsidRPr="00AB0C67" w:rsidRDefault="00AB0C67" w:rsidP="007E5740">
      <w:pPr>
        <w:jc w:val="center"/>
      </w:pPr>
    </w:p>
    <w:p w14:paraId="54E0FC67" w14:textId="77777777" w:rsidR="00AB0C67" w:rsidRPr="00AB0C67" w:rsidRDefault="00AB0C67" w:rsidP="007E5740">
      <w:pPr>
        <w:jc w:val="center"/>
      </w:pPr>
      <w:r w:rsidRPr="00AB0C67">
        <w:t>Санкт-Петербург</w:t>
      </w:r>
    </w:p>
    <w:p w14:paraId="74CFBB5E" w14:textId="5AEDE5A5" w:rsidR="007169A8" w:rsidRPr="00AB0C67" w:rsidRDefault="00AB0C67" w:rsidP="007E5740">
      <w:pPr>
        <w:jc w:val="center"/>
      </w:pPr>
      <w:r w:rsidRPr="00AB0C67">
        <w:t>2024 г.</w:t>
      </w:r>
      <w:r w:rsidR="007169A8" w:rsidRPr="00AB0C67">
        <w:br w:type="page"/>
      </w:r>
    </w:p>
    <w:p w14:paraId="443FD86E" w14:textId="5B99BC0C" w:rsidR="002E7B06" w:rsidRDefault="002B02A0" w:rsidP="001F4667">
      <w:pPr>
        <w:pStyle w:val="21"/>
      </w:pPr>
      <w:r w:rsidRPr="00DA43B0">
        <w:lastRenderedPageBreak/>
        <w:t>Цель работы</w:t>
      </w:r>
    </w:p>
    <w:p w14:paraId="34C9F3D8" w14:textId="058A0785" w:rsidR="00F47389" w:rsidRPr="00F47389" w:rsidRDefault="00F47389" w:rsidP="00F47389">
      <w:r w:rsidRPr="00F47389">
        <w:t>Целью данной лабораторной работы является разработка программы для составления учебных планов с использованием алгоритма топологической сортировки, а также проверка возможности корректного размещения образовательных дисциплин в соответствии с заданными зависимостями.</w:t>
      </w:r>
    </w:p>
    <w:p w14:paraId="1AC6313C" w14:textId="77430D91" w:rsidR="002E7B06" w:rsidRDefault="002B02A0" w:rsidP="001F4667">
      <w:pPr>
        <w:pStyle w:val="21"/>
      </w:pPr>
      <w:r w:rsidRPr="00AB0C67">
        <w:t>Задачи</w:t>
      </w:r>
    </w:p>
    <w:p w14:paraId="7B8BC775" w14:textId="77777777" w:rsidR="00F47389" w:rsidRPr="00F47389" w:rsidRDefault="00F47389" w:rsidP="00F47389">
      <w:r w:rsidRPr="00F47389">
        <w:t>Создать программу для составления учебных планов, в которой:</w:t>
      </w:r>
    </w:p>
    <w:p w14:paraId="3C6FD308" w14:textId="77777777" w:rsidR="00F47389" w:rsidRPr="00F47389" w:rsidRDefault="00F47389" w:rsidP="00F47389">
      <w:pPr>
        <w:numPr>
          <w:ilvl w:val="0"/>
          <w:numId w:val="39"/>
        </w:numPr>
      </w:pPr>
      <w:r w:rsidRPr="00F47389">
        <w:t>реализован диалог с пользователем для ввода числа образовательных дисциплин и связей между ними (пар связанных дисциплин, например, запись [2,1], означает, что для освоения дисциплины 2 требуется освоить дисциплину 1),</w:t>
      </w:r>
    </w:p>
    <w:p w14:paraId="28FFB9BE" w14:textId="77777777" w:rsidR="00F47389" w:rsidRPr="00F47389" w:rsidRDefault="00F47389" w:rsidP="00F47389">
      <w:pPr>
        <w:numPr>
          <w:ilvl w:val="0"/>
          <w:numId w:val="39"/>
        </w:numPr>
      </w:pPr>
      <w:r w:rsidRPr="00F47389">
        <w:t>осуществлена проверка возможности корректного размещения всех дисциплин в учебном плане (без нарушения заданной последовательности освоения дисциплин).</w:t>
      </w:r>
    </w:p>
    <w:p w14:paraId="75856DB6" w14:textId="77777777" w:rsidR="00F47389" w:rsidRPr="00F47389" w:rsidRDefault="00F47389" w:rsidP="00F47389">
      <w:pPr>
        <w:numPr>
          <w:ilvl w:val="0"/>
          <w:numId w:val="39"/>
        </w:numPr>
      </w:pPr>
      <w:r w:rsidRPr="00F47389">
        <w:t>Для взаимодействия с пользователем реализуйте в программе меню, содержащее следующие разделы:</w:t>
      </w:r>
    </w:p>
    <w:p w14:paraId="1ACEC818" w14:textId="77777777" w:rsidR="00F47389" w:rsidRPr="00F47389" w:rsidRDefault="00F47389" w:rsidP="00F47389">
      <w:pPr>
        <w:numPr>
          <w:ilvl w:val="1"/>
          <w:numId w:val="39"/>
        </w:numPr>
      </w:pPr>
      <w:r w:rsidRPr="00F47389">
        <w:t>Ввод данных о связанных дисциплинах</w:t>
      </w:r>
    </w:p>
    <w:p w14:paraId="09DF06A1" w14:textId="77777777" w:rsidR="00F47389" w:rsidRPr="00F47389" w:rsidRDefault="00F47389" w:rsidP="00F47389">
      <w:pPr>
        <w:numPr>
          <w:ilvl w:val="1"/>
          <w:numId w:val="39"/>
        </w:numPr>
      </w:pPr>
      <w:r w:rsidRPr="00F47389">
        <w:t>Проверка возможности корректного размещения дисциплин в учебном плане</w:t>
      </w:r>
    </w:p>
    <w:p w14:paraId="695DAF25" w14:textId="3CD2BDE9" w:rsidR="00F47389" w:rsidRPr="00F47389" w:rsidRDefault="00F47389" w:rsidP="00F47389">
      <w:pPr>
        <w:numPr>
          <w:ilvl w:val="1"/>
          <w:numId w:val="39"/>
        </w:numPr>
      </w:pPr>
      <w:r w:rsidRPr="00F47389">
        <w:t>Выход из программы.</w:t>
      </w:r>
    </w:p>
    <w:p w14:paraId="2B335B6C" w14:textId="64DB810F" w:rsidR="002E7B06" w:rsidRDefault="002B02A0" w:rsidP="001F4667">
      <w:pPr>
        <w:pStyle w:val="21"/>
        <w:rPr>
          <w:rFonts w:eastAsiaTheme="minorEastAsia"/>
          <w:b w:val="0"/>
          <w:bCs w:val="0"/>
          <w:color w:val="auto"/>
        </w:rPr>
      </w:pPr>
      <w:r w:rsidRPr="00AB0C67">
        <w:t>Описание программы</w:t>
      </w:r>
    </w:p>
    <w:p w14:paraId="0752AEB4" w14:textId="77777777" w:rsidR="00F47389" w:rsidRDefault="00F47389" w:rsidP="00F47389">
      <w:r w:rsidRPr="00F47389">
        <w:t>Программа предоставляет пользователю возможность вводить дисциплины и их зависимости, а затем проверяет возможность корректного составления учебного плана с помощью топологической сортировки.</w:t>
      </w:r>
    </w:p>
    <w:p w14:paraId="33160C4A" w14:textId="28455821" w:rsidR="00956603" w:rsidRPr="002E7B06" w:rsidRDefault="00956603" w:rsidP="00F47389">
      <w:r w:rsidRPr="00956603">
        <w:t>Листинг кода программы приведён в Приложении 1.</w:t>
      </w:r>
    </w:p>
    <w:p w14:paraId="70A4080D" w14:textId="1BDA022D" w:rsidR="00B20877" w:rsidRDefault="00C74B8B" w:rsidP="007E5740">
      <w:pPr>
        <w:pStyle w:val="21"/>
      </w:pPr>
      <w:r>
        <w:t>А</w:t>
      </w:r>
      <w:r w:rsidR="002B02A0" w:rsidRPr="00AB0C67">
        <w:t>лгоритмы</w:t>
      </w:r>
    </w:p>
    <w:p w14:paraId="72F4B5F6" w14:textId="77777777" w:rsidR="00F47389" w:rsidRPr="00F47389" w:rsidRDefault="00F47389" w:rsidP="00F47389">
      <w:pPr>
        <w:pStyle w:val="31"/>
      </w:pPr>
      <w:r w:rsidRPr="00F47389">
        <w:t>Алгоритм топологической сортировки</w:t>
      </w:r>
    </w:p>
    <w:p w14:paraId="30F594E8" w14:textId="292E5152" w:rsidR="00F47389" w:rsidRPr="00F47389" w:rsidRDefault="00F47389" w:rsidP="00F47389">
      <w:r w:rsidRPr="00F47389">
        <w:t>Топологическая сортировка — это упорядочение вершин ориентированного ациклического графа (DAG) таким образом, что для каждого ребра (</w:t>
      </w:r>
      <w:proofErr w:type="spellStart"/>
      <w:proofErr w:type="gramStart"/>
      <w:r w:rsidRPr="00F47389">
        <w:rPr>
          <w:i/>
          <w:iCs/>
        </w:rPr>
        <w:t>u</w:t>
      </w:r>
      <w:r w:rsidRPr="00F47389">
        <w:t>,</w:t>
      </w:r>
      <w:r w:rsidRPr="00F47389">
        <w:rPr>
          <w:i/>
          <w:iCs/>
        </w:rPr>
        <w:t>v</w:t>
      </w:r>
      <w:proofErr w:type="spellEnd"/>
      <w:proofErr w:type="gramEnd"/>
      <w:r w:rsidRPr="00F47389">
        <w:t xml:space="preserve">) вершина </w:t>
      </w:r>
      <w:r w:rsidRPr="00F47389">
        <w:rPr>
          <w:i/>
          <w:iCs/>
        </w:rPr>
        <w:t>u</w:t>
      </w:r>
      <w:r w:rsidRPr="00F47389">
        <w:t xml:space="preserve"> предшествует вершине </w:t>
      </w:r>
      <w:r w:rsidRPr="00F47389">
        <w:rPr>
          <w:i/>
          <w:iCs/>
        </w:rPr>
        <w:t>v</w:t>
      </w:r>
      <w:r w:rsidRPr="00F47389">
        <w:t>.</w:t>
      </w:r>
    </w:p>
    <w:p w14:paraId="585E498B" w14:textId="77777777" w:rsidR="00F47389" w:rsidRPr="00F47389" w:rsidRDefault="00F47389" w:rsidP="00F47389">
      <w:r w:rsidRPr="00F47389">
        <w:t>Алгоритм реализован с использованием очереди и подсчёта степеней захода (</w:t>
      </w:r>
      <w:proofErr w:type="spellStart"/>
      <w:r w:rsidRPr="00F47389">
        <w:t>in-degree</w:t>
      </w:r>
      <w:proofErr w:type="spellEnd"/>
      <w:r w:rsidRPr="00F47389">
        <w:t>). Основные шаги:</w:t>
      </w:r>
    </w:p>
    <w:p w14:paraId="34383B5A" w14:textId="77777777" w:rsidR="00F47389" w:rsidRPr="00F47389" w:rsidRDefault="00F47389" w:rsidP="00F47389">
      <w:pPr>
        <w:numPr>
          <w:ilvl w:val="0"/>
          <w:numId w:val="40"/>
        </w:numPr>
      </w:pPr>
      <w:r w:rsidRPr="00F47389">
        <w:rPr>
          <w:b/>
          <w:bCs/>
        </w:rPr>
        <w:t>Построение графа</w:t>
      </w:r>
      <w:r w:rsidRPr="00F47389">
        <w:t>: Каждая дисциплина представлена в виде вершины, а зависимости между ними — рёбрами. Вершины с нулевой степенью захода добавляются в очередь.</w:t>
      </w:r>
    </w:p>
    <w:p w14:paraId="6C49CE13" w14:textId="77777777" w:rsidR="00F47389" w:rsidRPr="00F47389" w:rsidRDefault="00F47389" w:rsidP="00F47389">
      <w:pPr>
        <w:numPr>
          <w:ilvl w:val="0"/>
          <w:numId w:val="40"/>
        </w:numPr>
      </w:pPr>
      <w:r w:rsidRPr="00F47389">
        <w:rPr>
          <w:b/>
          <w:bCs/>
        </w:rPr>
        <w:t>Удаление вершин</w:t>
      </w:r>
      <w:r w:rsidRPr="00F47389">
        <w:t>: В процессе удаления вершины проверяются её соседи, и если после удаления у соседа остаётся нулевая степень захода, то он добавляется в очередь.</w:t>
      </w:r>
    </w:p>
    <w:p w14:paraId="66739BB2" w14:textId="77777777" w:rsidR="00F47389" w:rsidRPr="00F47389" w:rsidRDefault="00F47389" w:rsidP="00F47389">
      <w:pPr>
        <w:numPr>
          <w:ilvl w:val="0"/>
          <w:numId w:val="40"/>
        </w:numPr>
      </w:pPr>
      <w:r w:rsidRPr="00F47389">
        <w:rPr>
          <w:b/>
          <w:bCs/>
        </w:rPr>
        <w:t>Проверка циклов</w:t>
      </w:r>
      <w:proofErr w:type="gramStart"/>
      <w:r w:rsidRPr="00F47389">
        <w:t>: Если</w:t>
      </w:r>
      <w:proofErr w:type="gramEnd"/>
      <w:r w:rsidRPr="00F47389">
        <w:t xml:space="preserve"> после завершения работы остались вершины с ненулевой степенью захода, это указывает на цикл в графе, что делает невозможным корректное составление учебного плана.</w:t>
      </w:r>
    </w:p>
    <w:p w14:paraId="7C28F1F9" w14:textId="77777777" w:rsidR="00F47389" w:rsidRPr="00F47389" w:rsidRDefault="00F47389" w:rsidP="00F47389">
      <w:pPr>
        <w:pStyle w:val="31"/>
      </w:pPr>
      <w:r w:rsidRPr="00F47389">
        <w:t>Ввод данных</w:t>
      </w:r>
    </w:p>
    <w:p w14:paraId="75FF2D28" w14:textId="092DCE61" w:rsidR="00F47389" w:rsidRPr="00F47389" w:rsidRDefault="00F47389" w:rsidP="00BB737B">
      <w:r w:rsidRPr="00F47389">
        <w:t>Пользователь вводит количество дисциплин и пары зависимостей между ними. Каждая зависимость вводится как пара чисел, где первое число — это дисциплина, требующая предварительного освоения второй</w:t>
      </w:r>
    </w:p>
    <w:p w14:paraId="05934C1F" w14:textId="013B1474" w:rsidR="002B02A0" w:rsidRDefault="002B02A0" w:rsidP="008E4634">
      <w:pPr>
        <w:pStyle w:val="21"/>
      </w:pPr>
      <w:r w:rsidRPr="00AB0C67">
        <w:t>Результаты работы программы</w:t>
      </w:r>
    </w:p>
    <w:p w14:paraId="45809E6E" w14:textId="1806E34F" w:rsidR="0049401F" w:rsidRDefault="0049401F" w:rsidP="00BB737B">
      <w:r>
        <w:t>Для проверки работы программы</w:t>
      </w:r>
      <w:r w:rsidR="00BB737B">
        <w:t xml:space="preserve"> используем следующие примеры</w:t>
      </w:r>
      <w:r>
        <w:t>:</w:t>
      </w: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5521"/>
      </w:tblGrid>
      <w:tr w:rsidR="00BB737B" w14:paraId="76361F11" w14:textId="77777777" w:rsidTr="00BB737B">
        <w:tc>
          <w:tcPr>
            <w:tcW w:w="5495" w:type="dxa"/>
          </w:tcPr>
          <w:p w14:paraId="21319F93" w14:textId="455E9166" w:rsidR="00BB737B" w:rsidRPr="00BB737B" w:rsidRDefault="00BB737B" w:rsidP="00BB737B">
            <w:pPr>
              <w:pStyle w:val="31"/>
            </w:pPr>
            <w:r w:rsidRPr="00BB737B">
              <w:t>Пример 1: Успешная топологическая сортировка</w:t>
            </w:r>
          </w:p>
        </w:tc>
        <w:tc>
          <w:tcPr>
            <w:tcW w:w="5521" w:type="dxa"/>
          </w:tcPr>
          <w:p w14:paraId="07C39BA1" w14:textId="6A33649E" w:rsidR="00BB737B" w:rsidRPr="00BB737B" w:rsidRDefault="00BB737B" w:rsidP="00BB737B">
            <w:pPr>
              <w:pStyle w:val="31"/>
            </w:pPr>
            <w:r w:rsidRPr="00BB737B">
              <w:t>Пример 2: Обнаружение цикла</w:t>
            </w:r>
          </w:p>
        </w:tc>
      </w:tr>
      <w:tr w:rsidR="00BB737B" w14:paraId="4A56EB9C" w14:textId="77777777" w:rsidTr="00BB737B">
        <w:tc>
          <w:tcPr>
            <w:tcW w:w="5495" w:type="dxa"/>
          </w:tcPr>
          <w:p w14:paraId="0954CD2F" w14:textId="77777777" w:rsidR="00BB737B" w:rsidRPr="00BB737B" w:rsidRDefault="00BB737B" w:rsidP="00BB737B">
            <w:pPr>
              <w:ind w:firstLine="0"/>
            </w:pPr>
            <w:r w:rsidRPr="00BB737B">
              <w:t>Число дисциплин: 5.</w:t>
            </w:r>
          </w:p>
          <w:p w14:paraId="15504364" w14:textId="77777777" w:rsidR="00BB737B" w:rsidRPr="00BB737B" w:rsidRDefault="00BB737B" w:rsidP="00BB737B">
            <w:pPr>
              <w:ind w:firstLine="0"/>
            </w:pPr>
            <w:r w:rsidRPr="00BB737B">
              <w:t>Зависимости:</w:t>
            </w:r>
          </w:p>
          <w:p w14:paraId="43361976" w14:textId="77777777" w:rsidR="00BB737B" w:rsidRPr="00BB737B" w:rsidRDefault="00BB737B" w:rsidP="00BB737B">
            <w:pPr>
              <w:pStyle w:val="ae"/>
              <w:numPr>
                <w:ilvl w:val="0"/>
                <w:numId w:val="44"/>
              </w:numPr>
            </w:pPr>
            <w:r w:rsidRPr="00BB737B">
              <w:t>[2, 1] — для дисциплины 2 требуется освоить дисциплину 1.</w:t>
            </w:r>
          </w:p>
          <w:p w14:paraId="0D7B9E4F" w14:textId="77777777" w:rsidR="00BB737B" w:rsidRPr="00BB737B" w:rsidRDefault="00BB737B" w:rsidP="00BB737B">
            <w:pPr>
              <w:pStyle w:val="ae"/>
              <w:numPr>
                <w:ilvl w:val="0"/>
                <w:numId w:val="44"/>
              </w:numPr>
            </w:pPr>
            <w:r w:rsidRPr="00BB737B">
              <w:t>[3, 2] — для дисциплины 3 требуется освоить дисциплину 2.</w:t>
            </w:r>
          </w:p>
          <w:p w14:paraId="5A74F964" w14:textId="77777777" w:rsidR="00BB737B" w:rsidRPr="00BB737B" w:rsidRDefault="00BB737B" w:rsidP="00BB737B">
            <w:pPr>
              <w:pStyle w:val="ae"/>
              <w:numPr>
                <w:ilvl w:val="0"/>
                <w:numId w:val="44"/>
              </w:numPr>
            </w:pPr>
            <w:r w:rsidRPr="00BB737B">
              <w:t>[4, 3] — для дисциплины 4 требуется освоить дисциплину 3.</w:t>
            </w:r>
          </w:p>
          <w:p w14:paraId="0D1BB00D" w14:textId="77777777" w:rsidR="00BB737B" w:rsidRDefault="00BB737B" w:rsidP="00BB737B">
            <w:pPr>
              <w:pStyle w:val="ae"/>
              <w:numPr>
                <w:ilvl w:val="0"/>
                <w:numId w:val="44"/>
              </w:numPr>
            </w:pPr>
            <w:r w:rsidRPr="00BB737B">
              <w:t>[5, 4] — для дисциплины 5 требуется освоить дисциплину 4.</w:t>
            </w:r>
          </w:p>
          <w:p w14:paraId="168C0255" w14:textId="4E2B1697" w:rsidR="00BB737B" w:rsidRDefault="00BB737B" w:rsidP="00BB737B">
            <w:pPr>
              <w:ind w:firstLine="0"/>
            </w:pPr>
            <w:r w:rsidRPr="00BB737B">
              <w:drawing>
                <wp:inline distT="0" distB="0" distL="0" distR="0" wp14:anchorId="660E7313" wp14:editId="50F2EB88">
                  <wp:extent cx="3431208" cy="2894330"/>
                  <wp:effectExtent l="0" t="0" r="0" b="1270"/>
                  <wp:docPr id="11727331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7331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117" cy="289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14:paraId="2C6A9538" w14:textId="77777777" w:rsidR="00BB737B" w:rsidRPr="00BB737B" w:rsidRDefault="00BB737B" w:rsidP="00BB737B">
            <w:pPr>
              <w:ind w:firstLine="0"/>
            </w:pPr>
            <w:r w:rsidRPr="00BB737B">
              <w:t>Число дисциплин: 4.</w:t>
            </w:r>
          </w:p>
          <w:p w14:paraId="0FEB42A3" w14:textId="77777777" w:rsidR="00BB737B" w:rsidRPr="00BB737B" w:rsidRDefault="00BB737B" w:rsidP="00BB737B">
            <w:pPr>
              <w:ind w:firstLine="0"/>
            </w:pPr>
            <w:r w:rsidRPr="00BB737B">
              <w:t>Зависимости:</w:t>
            </w:r>
          </w:p>
          <w:p w14:paraId="4F683105" w14:textId="77777777" w:rsidR="00BB737B" w:rsidRPr="00BB737B" w:rsidRDefault="00BB737B" w:rsidP="00BB737B">
            <w:pPr>
              <w:pStyle w:val="ae"/>
              <w:numPr>
                <w:ilvl w:val="0"/>
                <w:numId w:val="43"/>
              </w:numPr>
            </w:pPr>
            <w:r w:rsidRPr="00BB737B">
              <w:t>[1, 2] — для дисциплины 1 требуется освоить дисциплину 2.</w:t>
            </w:r>
          </w:p>
          <w:p w14:paraId="6B2D636E" w14:textId="77777777" w:rsidR="00BB737B" w:rsidRPr="00BB737B" w:rsidRDefault="00BB737B" w:rsidP="00BB737B">
            <w:pPr>
              <w:pStyle w:val="ae"/>
              <w:numPr>
                <w:ilvl w:val="0"/>
                <w:numId w:val="43"/>
              </w:numPr>
            </w:pPr>
            <w:r w:rsidRPr="00BB737B">
              <w:t>[2, 3] — для дисциплины 2 требуется освоить дисциплину 3.</w:t>
            </w:r>
          </w:p>
          <w:p w14:paraId="474C7244" w14:textId="77777777" w:rsidR="00BB737B" w:rsidRPr="00BB737B" w:rsidRDefault="00BB737B" w:rsidP="00BB737B">
            <w:pPr>
              <w:pStyle w:val="ae"/>
              <w:numPr>
                <w:ilvl w:val="0"/>
                <w:numId w:val="43"/>
              </w:numPr>
            </w:pPr>
            <w:r w:rsidRPr="00BB737B">
              <w:t>[3, 4] — для дисциплины 3 требуется освоить дисциплину 4.</w:t>
            </w:r>
          </w:p>
          <w:p w14:paraId="5AC8658E" w14:textId="77777777" w:rsidR="00BB737B" w:rsidRPr="00BB737B" w:rsidRDefault="00BB737B" w:rsidP="00BB737B">
            <w:pPr>
              <w:pStyle w:val="ae"/>
              <w:numPr>
                <w:ilvl w:val="0"/>
                <w:numId w:val="43"/>
              </w:numPr>
            </w:pPr>
            <w:r w:rsidRPr="00BB737B">
              <w:t>[4, 1] — для дисциплины 4 требуется освоить дисциплину 1.</w:t>
            </w:r>
          </w:p>
          <w:p w14:paraId="144230CD" w14:textId="41E6FE97" w:rsidR="00BB737B" w:rsidRDefault="00BB737B" w:rsidP="0049401F">
            <w:pPr>
              <w:ind w:firstLine="0"/>
            </w:pPr>
            <w:r w:rsidRPr="00BB737B">
              <w:drawing>
                <wp:inline distT="0" distB="0" distL="0" distR="0" wp14:anchorId="55C1B54E" wp14:editId="27A326AD">
                  <wp:extent cx="3263161" cy="2894352"/>
                  <wp:effectExtent l="0" t="0" r="0" b="1270"/>
                  <wp:docPr id="7703977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3977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975" cy="291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0CA8A" w14:textId="77777777" w:rsidR="0049401F" w:rsidRPr="008E4634" w:rsidRDefault="0049401F" w:rsidP="0049401F">
      <w:pPr>
        <w:ind w:firstLine="0"/>
      </w:pPr>
    </w:p>
    <w:p w14:paraId="5C93AD72" w14:textId="77777777" w:rsidR="00B20877" w:rsidRPr="00AB0C67" w:rsidRDefault="002B02A0" w:rsidP="007E5740">
      <w:pPr>
        <w:pStyle w:val="21"/>
      </w:pPr>
      <w:r w:rsidRPr="00AB0C67">
        <w:t>Выводы</w:t>
      </w:r>
    </w:p>
    <w:p w14:paraId="22A99181" w14:textId="663D080F" w:rsidR="00956603" w:rsidRDefault="00BB737B" w:rsidP="00BB737B">
      <w:r w:rsidRPr="00BB737B">
        <w:t>В ходе выполнения лабораторной работы были приобретены навыки работы с алгоритмом топологической сортировки и его применением для проверки корректности зависимостей между образовательными дисциплинами. Программа успешно реализует задачи ввода данных, проверки учебного плана и выводит корректный порядок дисциплин.</w:t>
      </w:r>
      <w:r w:rsidR="00956603">
        <w:br w:type="page"/>
      </w:r>
    </w:p>
    <w:p w14:paraId="1EDC1661" w14:textId="26EA8986" w:rsidR="00B20877" w:rsidRDefault="00956603" w:rsidP="00956603">
      <w:pPr>
        <w:pStyle w:val="21"/>
      </w:pPr>
      <w:r>
        <w:t>Приложение 1</w:t>
      </w: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3"/>
        <w:gridCol w:w="5503"/>
      </w:tblGrid>
      <w:tr w:rsidR="00E77E39" w:rsidRPr="00E77E39" w14:paraId="6DFC80FF" w14:textId="77777777" w:rsidTr="008A0DF4">
        <w:tc>
          <w:tcPr>
            <w:tcW w:w="0" w:type="auto"/>
          </w:tcPr>
          <w:p w14:paraId="1134E3ED" w14:textId="30D80856" w:rsidR="00E77E39" w:rsidRPr="00BB737B" w:rsidRDefault="00BB737B" w:rsidP="00BB737B">
            <w:pPr>
              <w:pStyle w:val="21"/>
              <w:rPr>
                <w:lang w:val="en-US"/>
              </w:rPr>
            </w:pPr>
            <w:proofErr w:type="spellStart"/>
            <w:r w:rsidRPr="00BB737B">
              <w:rPr>
                <w:lang w:val="en-US"/>
              </w:rPr>
              <w:t>graph.h</w:t>
            </w:r>
            <w:proofErr w:type="spellEnd"/>
          </w:p>
          <w:tbl>
            <w:tblPr>
              <w:tblStyle w:val="aff0"/>
              <w:tblW w:w="0" w:type="auto"/>
              <w:tblLook w:val="04A0" w:firstRow="1" w:lastRow="0" w:firstColumn="1" w:lastColumn="0" w:noHBand="0" w:noVBand="1"/>
            </w:tblPr>
            <w:tblGrid>
              <w:gridCol w:w="5277"/>
            </w:tblGrid>
            <w:tr w:rsidR="00E77E39" w:rsidRPr="00F47389" w14:paraId="0FE0FD78" w14:textId="77777777" w:rsidTr="00E77E39">
              <w:tc>
                <w:tcPr>
                  <w:tcW w:w="5277" w:type="dxa"/>
                </w:tcPr>
                <w:p w14:paraId="3D23FE20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>#ifndef GRAPH_H</w:t>
                  </w:r>
                </w:p>
                <w:p w14:paraId="28D8F6A1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>#define GRAPH_H</w:t>
                  </w:r>
                </w:p>
                <w:p w14:paraId="267A52A2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3DC0EA04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>#include &lt;iostream&gt;</w:t>
                  </w:r>
                </w:p>
                <w:p w14:paraId="2CDE7B23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>#include &lt;vector&gt;</w:t>
                  </w:r>
                </w:p>
                <w:p w14:paraId="6E26C5D4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>#include &lt;queue&gt;</w:t>
                  </w:r>
                </w:p>
                <w:p w14:paraId="6080473B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34398DF5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>class Graph {</w:t>
                  </w:r>
                </w:p>
                <w:p w14:paraId="1F07BC95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>private:</w:t>
                  </w:r>
                </w:p>
                <w:p w14:paraId="06DA6C09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 xml:space="preserve">    int </w:t>
                  </w:r>
                  <w:proofErr w:type="spellStart"/>
                  <w:r w:rsidRPr="00BB737B">
                    <w:rPr>
                      <w:sz w:val="24"/>
                      <w:szCs w:val="24"/>
                      <w:lang w:val="en-US"/>
                    </w:rPr>
                    <w:t>numSubjects</w:t>
                  </w:r>
                  <w:proofErr w:type="spellEnd"/>
                  <w:r w:rsidRPr="00BB737B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046F48D3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 xml:space="preserve">    </w:t>
                  </w:r>
                  <w:proofErr w:type="gramStart"/>
                  <w:r w:rsidRPr="00BB737B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gramEnd"/>
                  <w:r w:rsidRPr="00BB737B">
                    <w:rPr>
                      <w:sz w:val="24"/>
                      <w:szCs w:val="24"/>
                      <w:lang w:val="en-US"/>
                    </w:rPr>
                    <w:t xml:space="preserve">vector&lt;std::vector&lt;int&gt;&gt; </w:t>
                  </w:r>
                  <w:proofErr w:type="spellStart"/>
                  <w:r w:rsidRPr="00BB737B">
                    <w:rPr>
                      <w:sz w:val="24"/>
                      <w:szCs w:val="24"/>
                      <w:lang w:val="en-US"/>
                    </w:rPr>
                    <w:t>adjList</w:t>
                  </w:r>
                  <w:proofErr w:type="spellEnd"/>
                  <w:r w:rsidRPr="00BB737B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3C4978EE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 xml:space="preserve">    </w:t>
                  </w:r>
                  <w:proofErr w:type="gramStart"/>
                  <w:r w:rsidRPr="00BB737B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gramEnd"/>
                  <w:r w:rsidRPr="00BB737B">
                    <w:rPr>
                      <w:sz w:val="24"/>
                      <w:szCs w:val="24"/>
                      <w:lang w:val="en-US"/>
                    </w:rPr>
                    <w:t xml:space="preserve">vector&lt;int&gt; </w:t>
                  </w:r>
                  <w:proofErr w:type="spellStart"/>
                  <w:r w:rsidRPr="00BB737B">
                    <w:rPr>
                      <w:sz w:val="24"/>
                      <w:szCs w:val="24"/>
                      <w:lang w:val="en-US"/>
                    </w:rPr>
                    <w:t>inDegree</w:t>
                  </w:r>
                  <w:proofErr w:type="spellEnd"/>
                  <w:r w:rsidRPr="00BB737B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69B117BA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49E82F88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>public:</w:t>
                  </w:r>
                </w:p>
                <w:p w14:paraId="6B746300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 xml:space="preserve">    </w:t>
                  </w:r>
                  <w:proofErr w:type="gramStart"/>
                  <w:r w:rsidRPr="00BB737B">
                    <w:rPr>
                      <w:sz w:val="24"/>
                      <w:szCs w:val="24"/>
                      <w:lang w:val="en-US"/>
                    </w:rPr>
                    <w:t>Graph(</w:t>
                  </w:r>
                  <w:proofErr w:type="gramEnd"/>
                  <w:r w:rsidRPr="00BB737B">
                    <w:rPr>
                      <w:sz w:val="24"/>
                      <w:szCs w:val="24"/>
                      <w:lang w:val="en-US"/>
                    </w:rPr>
                    <w:t>int num);</w:t>
                  </w:r>
                </w:p>
                <w:p w14:paraId="6B06D4BC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 xml:space="preserve">    void </w:t>
                  </w:r>
                  <w:proofErr w:type="spellStart"/>
                  <w:proofErr w:type="gramStart"/>
                  <w:r w:rsidRPr="00BB737B">
                    <w:rPr>
                      <w:sz w:val="24"/>
                      <w:szCs w:val="24"/>
                      <w:lang w:val="en-US"/>
                    </w:rPr>
                    <w:t>addEdge</w:t>
                  </w:r>
                  <w:proofErr w:type="spellEnd"/>
                  <w:r w:rsidRPr="00BB737B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BB737B">
                    <w:rPr>
                      <w:sz w:val="24"/>
                      <w:szCs w:val="24"/>
                      <w:lang w:val="en-US"/>
                    </w:rPr>
                    <w:t>int subject1, int subject2);</w:t>
                  </w:r>
                </w:p>
                <w:p w14:paraId="001C1322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 xml:space="preserve">    bool </w:t>
                  </w:r>
                  <w:proofErr w:type="spellStart"/>
                  <w:proofErr w:type="gramStart"/>
                  <w:r w:rsidRPr="00BB737B">
                    <w:rPr>
                      <w:sz w:val="24"/>
                      <w:szCs w:val="24"/>
                      <w:lang w:val="en-US"/>
                    </w:rPr>
                    <w:t>topologicalSort</w:t>
                  </w:r>
                  <w:proofErr w:type="spellEnd"/>
                  <w:r w:rsidRPr="00BB737B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BB737B">
                    <w:rPr>
                      <w:sz w:val="24"/>
                      <w:szCs w:val="24"/>
                      <w:lang w:val="en-US"/>
                    </w:rPr>
                    <w:t>std::vector&lt;int&gt;&amp; result);</w:t>
                  </w:r>
                </w:p>
                <w:p w14:paraId="5016A2F1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 xml:space="preserve">    void </w:t>
                  </w:r>
                  <w:proofErr w:type="spellStart"/>
                  <w:proofErr w:type="gramStart"/>
                  <w:r w:rsidRPr="00BB737B">
                    <w:rPr>
                      <w:sz w:val="24"/>
                      <w:szCs w:val="24"/>
                      <w:lang w:val="en-US"/>
                    </w:rPr>
                    <w:t>displayGraph</w:t>
                  </w:r>
                  <w:proofErr w:type="spellEnd"/>
                  <w:r w:rsidRPr="00BB737B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BB737B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0F75DC1C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>};</w:t>
                  </w:r>
                </w:p>
                <w:p w14:paraId="3789D6E5" w14:textId="77777777" w:rsidR="00BB737B" w:rsidRPr="00BB737B" w:rsidRDefault="00BB737B" w:rsidP="00BB737B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43362973" w14:textId="58040C03" w:rsidR="00E77E39" w:rsidRPr="00BB737B" w:rsidRDefault="00BB737B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BB737B">
                    <w:rPr>
                      <w:sz w:val="24"/>
                      <w:szCs w:val="24"/>
                      <w:lang w:val="en-US"/>
                    </w:rPr>
                    <w:t>#endif // GRAPH_H</w:t>
                  </w:r>
                </w:p>
              </w:tc>
            </w:tr>
          </w:tbl>
          <w:p w14:paraId="05217F0D" w14:textId="6800D690" w:rsidR="00E77E39" w:rsidRPr="00BB737B" w:rsidRDefault="008A0DF4" w:rsidP="006A0352">
            <w:pPr>
              <w:pStyle w:val="21"/>
              <w:rPr>
                <w:lang w:val="en-US"/>
              </w:rPr>
            </w:pPr>
            <w:r w:rsidRPr="008A0DF4">
              <w:rPr>
                <w:lang w:val="en-US"/>
              </w:rPr>
              <w:t>graph.cpp</w:t>
            </w:r>
          </w:p>
          <w:tbl>
            <w:tblPr>
              <w:tblStyle w:val="aff0"/>
              <w:tblW w:w="0" w:type="auto"/>
              <w:tblLook w:val="04A0" w:firstRow="1" w:lastRow="0" w:firstColumn="1" w:lastColumn="0" w:noHBand="0" w:noVBand="1"/>
            </w:tblPr>
            <w:tblGrid>
              <w:gridCol w:w="5277"/>
            </w:tblGrid>
            <w:tr w:rsidR="00E77E39" w14:paraId="50A882E9" w14:textId="77777777" w:rsidTr="00E77E39">
              <w:tc>
                <w:tcPr>
                  <w:tcW w:w="5277" w:type="dxa"/>
                </w:tcPr>
                <w:p w14:paraId="564EAB48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#include "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graph.h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"</w:t>
                  </w:r>
                </w:p>
                <w:p w14:paraId="230DC0C0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61A84630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Graph::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Graph(int num) :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numSubjects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(num),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adjList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(num),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inDegree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(num, 0) {}</w:t>
                  </w:r>
                </w:p>
                <w:p w14:paraId="0F99815F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0F04DC80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Graph::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addEdge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(int subject1, int subject2) {</w:t>
                  </w:r>
                </w:p>
                <w:p w14:paraId="488BDCD0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adjList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[subject2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].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push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_back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(subject1);</w:t>
                  </w:r>
                </w:p>
                <w:p w14:paraId="38A2E7E3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inDegree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[subject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1]+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+;</w:t>
                  </w:r>
                </w:p>
                <w:p w14:paraId="5CA6BE83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03E799A2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66FDA0DC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bool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Graph::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topologicalSort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(std::vector&lt;int&gt;&amp; result) {</w:t>
                  </w:r>
                </w:p>
                <w:p w14:paraId="2B10FCED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queue&lt;int&gt; q;</w:t>
                  </w:r>
                </w:p>
                <w:p w14:paraId="45C3E43E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for (int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= 0;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&lt;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numSubjects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;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++) {</w:t>
                  </w:r>
                </w:p>
                <w:p w14:paraId="0717F7B1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    if (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inDegree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[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] == 0) {</w:t>
                  </w:r>
                </w:p>
                <w:p w14:paraId="3D85FA9F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   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q.push</w:t>
                  </w:r>
                  <w:proofErr w:type="spellEnd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57EC7DE0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    }</w:t>
                  </w:r>
                </w:p>
                <w:p w14:paraId="26A5EB98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}</w:t>
                  </w:r>
                </w:p>
                <w:p w14:paraId="464BEB4D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698ED4F1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int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visitedCount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= 0;</w:t>
                  </w:r>
                </w:p>
                <w:p w14:paraId="278C17F0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447F2BBA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while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(!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q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.empty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()) {</w:t>
                  </w:r>
                </w:p>
                <w:p w14:paraId="5DBD5ABB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int subject =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q.front</w:t>
                  </w:r>
                  <w:proofErr w:type="spellEnd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();</w:t>
                  </w:r>
                </w:p>
                <w:p w14:paraId="444EA1CF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q.pop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17A24EEE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</w:rPr>
                    <w:t>result.push</w:t>
                  </w:r>
                  <w:proofErr w:type="gramEnd"/>
                  <w:r w:rsidRPr="008A0DF4">
                    <w:rPr>
                      <w:sz w:val="24"/>
                      <w:szCs w:val="24"/>
                    </w:rPr>
                    <w:t>_back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8A0DF4">
                    <w:rPr>
                      <w:sz w:val="24"/>
                      <w:szCs w:val="24"/>
                    </w:rPr>
                    <w:t>subject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);</w:t>
                  </w:r>
                </w:p>
                <w:p w14:paraId="48BAB3F0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14:paraId="3D95CFDC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</w:rPr>
                    <w:t xml:space="preserve">        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for (int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next :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adjList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[subject]) {</w:t>
                  </w:r>
                </w:p>
                <w:p w14:paraId="37540450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   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inDegree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[next]--;</w:t>
                  </w:r>
                </w:p>
                <w:p w14:paraId="2D363F4A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        if (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inDegree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[next] == 0) {</w:t>
                  </w:r>
                </w:p>
                <w:p w14:paraId="1526C5A3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       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q.push</w:t>
                  </w:r>
                  <w:proofErr w:type="spellEnd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(next);</w:t>
                  </w:r>
                </w:p>
                <w:p w14:paraId="0B78CA32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        }</w:t>
                  </w:r>
                </w:p>
                <w:p w14:paraId="33F19AAF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    }</w:t>
                  </w:r>
                </w:p>
                <w:p w14:paraId="56C80018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51B86E5C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visitedCount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++;</w:t>
                  </w:r>
                </w:p>
                <w:p w14:paraId="2B6EB0DD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}</w:t>
                  </w:r>
                </w:p>
                <w:p w14:paraId="5083E846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6F72A509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return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visitedCount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==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numSubjects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1C3241C8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4F1264B4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0FAE3F6F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Graph::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displayGraph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() {</w:t>
                  </w:r>
                </w:p>
                <w:p w14:paraId="2AC44A56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for (int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= 0;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&lt;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numSubjects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; ++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) {</w:t>
                  </w:r>
                </w:p>
                <w:p w14:paraId="476483E2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&lt;&lt; "Subject " &lt;&lt;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&lt;&lt; ": ";</w:t>
                  </w:r>
                </w:p>
                <w:p w14:paraId="7624493E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for (int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j :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adjList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[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]) {</w:t>
                  </w:r>
                </w:p>
                <w:p w14:paraId="691ACF0D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   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&lt;&lt; j &lt;&lt; " ";</w:t>
                  </w:r>
                </w:p>
                <w:p w14:paraId="4486058E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    }</w:t>
                  </w:r>
                </w:p>
                <w:p w14:paraId="648FFEA3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&lt;&lt; std::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endl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03289C32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</w:t>
                  </w:r>
                  <w:r w:rsidRPr="008A0DF4">
                    <w:rPr>
                      <w:sz w:val="24"/>
                      <w:szCs w:val="24"/>
                    </w:rPr>
                    <w:t>}</w:t>
                  </w:r>
                </w:p>
                <w:p w14:paraId="38813A5B" w14:textId="6C9F0739" w:rsidR="00E77E39" w:rsidRPr="00E77E39" w:rsidRDefault="008A0DF4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8A0DF4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4C13AE2D" w14:textId="190230C0" w:rsidR="00E77E39" w:rsidRPr="00E77E39" w:rsidRDefault="00E77E39" w:rsidP="00E77E39">
            <w:pPr>
              <w:ind w:firstLine="0"/>
            </w:pPr>
          </w:p>
        </w:tc>
        <w:tc>
          <w:tcPr>
            <w:tcW w:w="0" w:type="auto"/>
          </w:tcPr>
          <w:p w14:paraId="2B62CB1C" w14:textId="7A825192" w:rsidR="00E77E39" w:rsidRDefault="008A0DF4" w:rsidP="006A0352">
            <w:pPr>
              <w:pStyle w:val="21"/>
            </w:pPr>
            <w:proofErr w:type="spellStart"/>
            <w:r w:rsidRPr="008A0DF4">
              <w:t>utils.h</w:t>
            </w:r>
            <w:proofErr w:type="spellEnd"/>
          </w:p>
          <w:tbl>
            <w:tblPr>
              <w:tblStyle w:val="aff0"/>
              <w:tblW w:w="0" w:type="auto"/>
              <w:tblLook w:val="04A0" w:firstRow="1" w:lastRow="0" w:firstColumn="1" w:lastColumn="0" w:noHBand="0" w:noVBand="1"/>
            </w:tblPr>
            <w:tblGrid>
              <w:gridCol w:w="5277"/>
            </w:tblGrid>
            <w:tr w:rsidR="00E77E39" w:rsidRPr="008A0DF4" w14:paraId="3AE99C38" w14:textId="77777777" w:rsidTr="00E77E39">
              <w:tc>
                <w:tcPr>
                  <w:tcW w:w="5277" w:type="dxa"/>
                </w:tcPr>
                <w:p w14:paraId="1E666AEE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#ifndef UTILS_H</w:t>
                  </w:r>
                </w:p>
                <w:p w14:paraId="5A20FEBB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#define UTILS_H</w:t>
                  </w:r>
                </w:p>
                <w:p w14:paraId="3ED936B5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2E149160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#include "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graph.h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"</w:t>
                  </w:r>
                </w:p>
                <w:p w14:paraId="6619DE9F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097E764C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displayMenu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538CF0BD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int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getUserInput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const std::string&amp; prompt);</w:t>
                  </w:r>
                </w:p>
                <w:p w14:paraId="60FC662A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enterDependencies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Graph&amp; graph);</w:t>
                  </w:r>
                </w:p>
                <w:p w14:paraId="4DE83B7D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285AB54A" w14:textId="64D30E4E" w:rsidR="00E77E39" w:rsidRPr="008A0DF4" w:rsidRDefault="008A0DF4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#endif // UTILS_H</w:t>
                  </w:r>
                </w:p>
              </w:tc>
            </w:tr>
          </w:tbl>
          <w:p w14:paraId="65FB435E" w14:textId="5448A193" w:rsidR="00E77E39" w:rsidRPr="008A0DF4" w:rsidRDefault="008A0DF4" w:rsidP="006A0352">
            <w:pPr>
              <w:pStyle w:val="21"/>
              <w:rPr>
                <w:lang w:val="en-US"/>
              </w:rPr>
            </w:pPr>
            <w:r w:rsidRPr="008A0DF4">
              <w:rPr>
                <w:lang w:val="en-US"/>
              </w:rPr>
              <w:t>utils</w:t>
            </w:r>
            <w:r w:rsidR="00E77E39" w:rsidRPr="00E77E39">
              <w:rPr>
                <w:lang w:val="en-US"/>
              </w:rPr>
              <w:t>.cpp</w:t>
            </w:r>
          </w:p>
          <w:tbl>
            <w:tblPr>
              <w:tblStyle w:val="aff0"/>
              <w:tblW w:w="0" w:type="auto"/>
              <w:tblLook w:val="04A0" w:firstRow="1" w:lastRow="0" w:firstColumn="1" w:lastColumn="0" w:noHBand="0" w:noVBand="1"/>
            </w:tblPr>
            <w:tblGrid>
              <w:gridCol w:w="5277"/>
            </w:tblGrid>
            <w:tr w:rsidR="00E77E39" w:rsidRPr="008A0DF4" w14:paraId="50FEEDA1" w14:textId="77777777" w:rsidTr="00E77E39">
              <w:tc>
                <w:tcPr>
                  <w:tcW w:w="5277" w:type="dxa"/>
                </w:tcPr>
                <w:p w14:paraId="732DAA39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#include "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utils.h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"</w:t>
                  </w:r>
                </w:p>
                <w:p w14:paraId="39E84617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#include "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graph.h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"</w:t>
                  </w:r>
                </w:p>
                <w:p w14:paraId="1ED5C416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#include &lt;iostream&gt;</w:t>
                  </w:r>
                </w:p>
                <w:p w14:paraId="09D050C5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17B741B4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displayMenu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) {</w:t>
                  </w:r>
                </w:p>
                <w:p w14:paraId="6C604957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&lt;&lt; "===== </w:t>
                  </w:r>
                  <w:r w:rsidRPr="008A0DF4">
                    <w:rPr>
                      <w:sz w:val="24"/>
                      <w:szCs w:val="24"/>
                    </w:rPr>
                    <w:t>Меню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 xml:space="preserve">=====" &lt;&lt; </w:t>
                  </w:r>
                  <w:proofErr w:type="spellStart"/>
                  <w:r w:rsidRPr="008A0DF4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::</w:t>
                  </w:r>
                  <w:proofErr w:type="spellStart"/>
                  <w:r w:rsidRPr="008A0DF4">
                    <w:rPr>
                      <w:sz w:val="24"/>
                      <w:szCs w:val="24"/>
                    </w:rPr>
                    <w:t>endl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;</w:t>
                  </w:r>
                </w:p>
                <w:p w14:paraId="44EA7C3A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8A0DF4">
                    <w:rPr>
                      <w:sz w:val="24"/>
                      <w:szCs w:val="24"/>
                    </w:rPr>
                    <w:t xml:space="preserve">   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 xml:space="preserve"> &lt;&lt; "1. Ввод данных о связанных дисциплинах" &lt;&lt; </w:t>
                  </w:r>
                  <w:proofErr w:type="spellStart"/>
                  <w:r w:rsidRPr="008A0DF4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::</w:t>
                  </w:r>
                  <w:proofErr w:type="spellStart"/>
                  <w:r w:rsidRPr="008A0DF4">
                    <w:rPr>
                      <w:sz w:val="24"/>
                      <w:szCs w:val="24"/>
                    </w:rPr>
                    <w:t>endl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;</w:t>
                  </w:r>
                </w:p>
                <w:p w14:paraId="72AC8D04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8A0DF4">
                    <w:rPr>
                      <w:sz w:val="24"/>
                      <w:szCs w:val="24"/>
                    </w:rPr>
                    <w:t xml:space="preserve">   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 xml:space="preserve"> &lt;&lt; "2. Проверка возможности корректного размещения дисциплин" &lt;&lt; </w:t>
                  </w:r>
                  <w:proofErr w:type="spellStart"/>
                  <w:r w:rsidRPr="008A0DF4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::</w:t>
                  </w:r>
                  <w:proofErr w:type="spellStart"/>
                  <w:r w:rsidRPr="008A0DF4">
                    <w:rPr>
                      <w:sz w:val="24"/>
                      <w:szCs w:val="24"/>
                    </w:rPr>
                    <w:t>endl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;</w:t>
                  </w:r>
                </w:p>
                <w:p w14:paraId="60AACB63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8A0DF4">
                    <w:rPr>
                      <w:sz w:val="24"/>
                      <w:szCs w:val="24"/>
                    </w:rPr>
                    <w:t xml:space="preserve">   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 xml:space="preserve"> &lt;&lt; "3. Выход из программы" &lt;&lt; </w:t>
                  </w:r>
                  <w:proofErr w:type="spellStart"/>
                  <w:r w:rsidRPr="008A0DF4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::</w:t>
                  </w:r>
                  <w:proofErr w:type="spellStart"/>
                  <w:r w:rsidRPr="008A0DF4">
                    <w:rPr>
                      <w:sz w:val="24"/>
                      <w:szCs w:val="24"/>
                    </w:rPr>
                    <w:t>endl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;</w:t>
                  </w:r>
                </w:p>
                <w:p w14:paraId="13497567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04299B22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4B3108FE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int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getUserInput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const std::string&amp; prompt) {</w:t>
                  </w:r>
                </w:p>
                <w:p w14:paraId="3332E778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int value;</w:t>
                  </w:r>
                </w:p>
                <w:p w14:paraId="42E6AF59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&lt;&lt; prompt;</w:t>
                  </w:r>
                </w:p>
                <w:p w14:paraId="26E1D17C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cin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&gt;&gt; value;</w:t>
                  </w:r>
                </w:p>
                <w:p w14:paraId="402E47F5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return value;</w:t>
                  </w:r>
                </w:p>
                <w:p w14:paraId="4A8B4789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  <w:p w14:paraId="5C444230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41AC0919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void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enterDependencies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Graph&amp; graph) {</w:t>
                  </w:r>
                </w:p>
                <w:p w14:paraId="7FE5DFDE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int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numEdges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getUserInput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"</w:t>
                  </w:r>
                  <w:r w:rsidRPr="008A0DF4">
                    <w:rPr>
                      <w:sz w:val="24"/>
                      <w:szCs w:val="24"/>
                    </w:rPr>
                    <w:t>Введите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количество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зависимостей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>: ");</w:t>
                  </w:r>
                </w:p>
                <w:p w14:paraId="30CA350C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for (int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= 0;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&lt;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numEdges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;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++) {</w:t>
                  </w:r>
                </w:p>
                <w:p w14:paraId="5861C854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int subject1 =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getUserInput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"</w:t>
                  </w:r>
                  <w:r w:rsidRPr="008A0DF4">
                    <w:rPr>
                      <w:sz w:val="24"/>
                      <w:szCs w:val="24"/>
                    </w:rPr>
                    <w:t>Введите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номер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первой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дисциплины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>: ") - 1;</w:t>
                  </w:r>
                </w:p>
                <w:p w14:paraId="3A4F167B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int subject2 =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getUserInput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"</w:t>
                  </w:r>
                  <w:r w:rsidRPr="008A0DF4">
                    <w:rPr>
                      <w:sz w:val="24"/>
                      <w:szCs w:val="24"/>
                    </w:rPr>
                    <w:t>Введите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номер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второй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дисциплины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>: ") - 1;</w:t>
                  </w:r>
                </w:p>
                <w:p w14:paraId="071E4FF8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graph.addEdge</w:t>
                  </w:r>
                  <w:proofErr w:type="spellEnd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(subject1, subject2);</w:t>
                  </w:r>
                </w:p>
                <w:p w14:paraId="30EE840F" w14:textId="77777777" w:rsidR="008A0DF4" w:rsidRPr="008A0DF4" w:rsidRDefault="008A0DF4" w:rsidP="008A0DF4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}</w:t>
                  </w:r>
                </w:p>
                <w:p w14:paraId="18B0C840" w14:textId="0F112CE3" w:rsidR="00E77E39" w:rsidRPr="008A0DF4" w:rsidRDefault="008A0DF4" w:rsidP="006A0352">
                  <w:pPr>
                    <w:tabs>
                      <w:tab w:val="left" w:pos="947"/>
                    </w:tabs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}</w:t>
                  </w:r>
                </w:p>
              </w:tc>
            </w:tr>
          </w:tbl>
          <w:p w14:paraId="3481AAB2" w14:textId="77777777" w:rsidR="00E77E39" w:rsidRPr="008A0DF4" w:rsidRDefault="006A0352" w:rsidP="006A0352">
            <w:pPr>
              <w:pStyle w:val="21"/>
              <w:rPr>
                <w:lang w:val="en-US"/>
              </w:rPr>
            </w:pPr>
            <w:r w:rsidRPr="008A0DF4">
              <w:rPr>
                <w:lang w:val="en-US"/>
              </w:rPr>
              <w:t>main.cpp</w:t>
            </w:r>
          </w:p>
          <w:tbl>
            <w:tblPr>
              <w:tblStyle w:val="aff0"/>
              <w:tblW w:w="0" w:type="auto"/>
              <w:tblLook w:val="04A0" w:firstRow="1" w:lastRow="0" w:firstColumn="1" w:lastColumn="0" w:noHBand="0" w:noVBand="1"/>
            </w:tblPr>
            <w:tblGrid>
              <w:gridCol w:w="5277"/>
            </w:tblGrid>
            <w:tr w:rsidR="006A0352" w14:paraId="392E6CF1" w14:textId="77777777" w:rsidTr="006A0352">
              <w:tc>
                <w:tcPr>
                  <w:tcW w:w="5277" w:type="dxa"/>
                </w:tcPr>
                <w:p w14:paraId="1292F696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#include &lt;iostream&gt;</w:t>
                  </w:r>
                </w:p>
                <w:p w14:paraId="2B0A9D6E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#include "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graph.h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"</w:t>
                  </w:r>
                </w:p>
                <w:p w14:paraId="51464822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#include "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utils.h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"</w:t>
                  </w:r>
                </w:p>
                <w:p w14:paraId="104A2745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07D134DF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int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main(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) {</w:t>
                  </w:r>
                </w:p>
                <w:p w14:paraId="7FE60854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int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numSubjects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getUserInput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"</w:t>
                  </w:r>
                  <w:r w:rsidRPr="008A0DF4">
                    <w:rPr>
                      <w:sz w:val="24"/>
                      <w:szCs w:val="24"/>
                    </w:rPr>
                    <w:t>Введите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количество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дисциплин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>: ");</w:t>
                  </w:r>
                </w:p>
                <w:p w14:paraId="36DA7CFF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Graph graph(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numSubjects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76FA0D7D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71E45FDB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while (true) {</w:t>
                  </w:r>
                </w:p>
                <w:p w14:paraId="613E40AE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displayMenu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);</w:t>
                  </w:r>
                </w:p>
                <w:p w14:paraId="2C44313F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int choice =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getUserInput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"</w:t>
                  </w:r>
                  <w:r w:rsidRPr="008A0DF4">
                    <w:rPr>
                      <w:sz w:val="24"/>
                      <w:szCs w:val="24"/>
                    </w:rPr>
                    <w:t>Выберите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пункт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меню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>: ");</w:t>
                  </w:r>
                </w:p>
                <w:p w14:paraId="4F221627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</w:p>
                <w:p w14:paraId="69B8AEF5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    if (choice == 1) {</w:t>
                  </w:r>
                </w:p>
                <w:p w14:paraId="6D1CD035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    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enterDependencies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(graph);</w:t>
                  </w:r>
                </w:p>
                <w:p w14:paraId="056C6DFB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    } else if (choice == 2) {</w:t>
                  </w:r>
                </w:p>
                <w:p w14:paraId="2BC3D8E1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   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vector&lt;int&gt; result;</w:t>
                  </w:r>
                </w:p>
                <w:p w14:paraId="1363E70A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        if (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graph.topologicalSort</w:t>
                  </w:r>
                  <w:proofErr w:type="spellEnd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(result)) {</w:t>
                  </w:r>
                </w:p>
                <w:p w14:paraId="7AA3200E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       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 xml:space="preserve"> &lt;&lt; "Корректное размещение дисциплин возможно. Порядок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>: ";</w:t>
                  </w:r>
                </w:p>
                <w:p w14:paraId="5F11A67B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        for (int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subject :</w:t>
                  </w:r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result) {</w:t>
                  </w:r>
                </w:p>
                <w:p w14:paraId="432C9E04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           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&lt;&lt; subject + 1 &lt;&lt; " ";</w:t>
                  </w:r>
                </w:p>
                <w:p w14:paraId="21B6D76C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            }</w:t>
                  </w:r>
                </w:p>
                <w:p w14:paraId="7E730726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       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&lt;&lt; std::</w:t>
                  </w:r>
                  <w:proofErr w:type="spellStart"/>
                  <w:r w:rsidRPr="008A0DF4">
                    <w:rPr>
                      <w:sz w:val="24"/>
                      <w:szCs w:val="24"/>
                      <w:lang w:val="en-US"/>
                    </w:rPr>
                    <w:t>endl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1DE6307F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    </w:t>
                  </w:r>
                  <w:r w:rsidRPr="008A0DF4">
                    <w:rPr>
                      <w:sz w:val="24"/>
                      <w:szCs w:val="24"/>
                    </w:rPr>
                    <w:t xml:space="preserve">} </w:t>
                  </w:r>
                  <w:proofErr w:type="spellStart"/>
                  <w:r w:rsidRPr="008A0DF4">
                    <w:rPr>
                      <w:sz w:val="24"/>
                      <w:szCs w:val="24"/>
                    </w:rPr>
                    <w:t>else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 xml:space="preserve"> {</w:t>
                  </w:r>
                </w:p>
                <w:p w14:paraId="22DF3CFF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</w:rPr>
                    <w:t xml:space="preserve">                </w:t>
                  </w:r>
                  <w:proofErr w:type="spellStart"/>
                  <w:proofErr w:type="gramStart"/>
                  <w:r w:rsidRPr="008A0DF4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</w:rPr>
                    <w:t>cout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 xml:space="preserve"> &lt;&lt; "Корректное размещение дисциплин невозможно!" 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&lt;&lt;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endl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6933D9B4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        }</w:t>
                  </w:r>
                </w:p>
                <w:p w14:paraId="0533AAC8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    } else if (choice == 3) {</w:t>
                  </w:r>
                </w:p>
                <w:p w14:paraId="2A2B6CB6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   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&lt;&lt; "</w:t>
                  </w:r>
                  <w:r w:rsidRPr="008A0DF4">
                    <w:rPr>
                      <w:sz w:val="24"/>
                      <w:szCs w:val="24"/>
                    </w:rPr>
                    <w:t>Выход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из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программы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." &lt;&lt;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endl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>;</w:t>
                  </w:r>
                </w:p>
                <w:p w14:paraId="5EF6427B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        break;</w:t>
                  </w:r>
                </w:p>
                <w:p w14:paraId="286143A6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  <w:lang w:val="en-US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>        } else {</w:t>
                  </w:r>
                </w:p>
                <w:p w14:paraId="366CFE6A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            </w:t>
                  </w:r>
                  <w:proofErr w:type="gramStart"/>
                  <w:r w:rsidRPr="008A0DF4">
                    <w:rPr>
                      <w:sz w:val="24"/>
                      <w:szCs w:val="24"/>
                      <w:lang w:val="en-US"/>
                    </w:rPr>
                    <w:t>std::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  <w:lang w:val="en-US"/>
                    </w:rPr>
                    <w:t>cout</w:t>
                  </w:r>
                  <w:proofErr w:type="spellEnd"/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&lt;&lt; "</w:t>
                  </w:r>
                  <w:r w:rsidRPr="008A0DF4">
                    <w:rPr>
                      <w:sz w:val="24"/>
                      <w:szCs w:val="24"/>
                    </w:rPr>
                    <w:t>Неверный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выбор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r w:rsidRPr="008A0DF4">
                    <w:rPr>
                      <w:sz w:val="24"/>
                      <w:szCs w:val="24"/>
                    </w:rPr>
                    <w:t>попробуйте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8A0DF4">
                    <w:rPr>
                      <w:sz w:val="24"/>
                      <w:szCs w:val="24"/>
                    </w:rPr>
                    <w:t>снова</w:t>
                  </w:r>
                  <w:r w:rsidRPr="008A0DF4">
                    <w:rPr>
                      <w:sz w:val="24"/>
                      <w:szCs w:val="24"/>
                      <w:lang w:val="en-US"/>
                    </w:rPr>
                    <w:t xml:space="preserve">." </w:t>
                  </w:r>
                  <w:proofErr w:type="gramStart"/>
                  <w:r w:rsidRPr="008A0DF4">
                    <w:rPr>
                      <w:sz w:val="24"/>
                      <w:szCs w:val="24"/>
                    </w:rPr>
                    <w:t xml:space="preserve">&lt;&lt; </w:t>
                  </w:r>
                  <w:proofErr w:type="spellStart"/>
                  <w:r w:rsidRPr="008A0DF4">
                    <w:rPr>
                      <w:sz w:val="24"/>
                      <w:szCs w:val="24"/>
                    </w:rPr>
                    <w:t>std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::</w:t>
                  </w:r>
                  <w:proofErr w:type="spellStart"/>
                  <w:proofErr w:type="gramEnd"/>
                  <w:r w:rsidRPr="008A0DF4">
                    <w:rPr>
                      <w:sz w:val="24"/>
                      <w:szCs w:val="24"/>
                    </w:rPr>
                    <w:t>endl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>;</w:t>
                  </w:r>
                </w:p>
                <w:p w14:paraId="0E68EA73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8A0DF4">
                    <w:rPr>
                      <w:sz w:val="24"/>
                      <w:szCs w:val="24"/>
                    </w:rPr>
                    <w:t>        }</w:t>
                  </w:r>
                </w:p>
                <w:p w14:paraId="69F6EB42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8A0DF4">
                    <w:rPr>
                      <w:sz w:val="24"/>
                      <w:szCs w:val="24"/>
                    </w:rPr>
                    <w:t>    }</w:t>
                  </w:r>
                </w:p>
                <w:p w14:paraId="40AC26A2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  <w:p w14:paraId="2752DEA8" w14:textId="77777777" w:rsidR="008A0DF4" w:rsidRPr="008A0DF4" w:rsidRDefault="008A0DF4" w:rsidP="008A0DF4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8A0DF4">
                    <w:rPr>
                      <w:sz w:val="24"/>
                      <w:szCs w:val="24"/>
                    </w:rPr>
                    <w:t xml:space="preserve">    </w:t>
                  </w:r>
                  <w:proofErr w:type="spellStart"/>
                  <w:r w:rsidRPr="008A0DF4">
                    <w:rPr>
                      <w:sz w:val="24"/>
                      <w:szCs w:val="24"/>
                    </w:rPr>
                    <w:t>return</w:t>
                  </w:r>
                  <w:proofErr w:type="spellEnd"/>
                  <w:r w:rsidRPr="008A0DF4">
                    <w:rPr>
                      <w:sz w:val="24"/>
                      <w:szCs w:val="24"/>
                    </w:rPr>
                    <w:t xml:space="preserve"> 0;</w:t>
                  </w:r>
                </w:p>
                <w:p w14:paraId="313429A5" w14:textId="7CB0783F" w:rsidR="006A0352" w:rsidRPr="006A0352" w:rsidRDefault="008A0DF4" w:rsidP="006A0352">
                  <w:pPr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8A0DF4">
                    <w:rPr>
                      <w:sz w:val="24"/>
                      <w:szCs w:val="24"/>
                    </w:rPr>
                    <w:t>}</w:t>
                  </w:r>
                </w:p>
              </w:tc>
            </w:tr>
          </w:tbl>
          <w:p w14:paraId="2A0DC99E" w14:textId="05BB649E" w:rsidR="006A0352" w:rsidRPr="006A0352" w:rsidRDefault="006A0352" w:rsidP="006A0352">
            <w:pPr>
              <w:ind w:firstLine="0"/>
            </w:pPr>
          </w:p>
        </w:tc>
      </w:tr>
    </w:tbl>
    <w:p w14:paraId="4570CA18" w14:textId="77777777" w:rsidR="00956603" w:rsidRPr="006A0352" w:rsidRDefault="00956603" w:rsidP="00E77E39">
      <w:pPr>
        <w:ind w:firstLine="0"/>
      </w:pPr>
    </w:p>
    <w:sectPr w:rsidR="00956603" w:rsidRPr="006A0352" w:rsidSect="007169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E0270"/>
    <w:multiLevelType w:val="multilevel"/>
    <w:tmpl w:val="5336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933E4E"/>
    <w:multiLevelType w:val="hybridMultilevel"/>
    <w:tmpl w:val="3B523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303419"/>
    <w:multiLevelType w:val="hybridMultilevel"/>
    <w:tmpl w:val="C2D61C68"/>
    <w:lvl w:ilvl="0" w:tplc="691E3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8415AD7"/>
    <w:multiLevelType w:val="hybridMultilevel"/>
    <w:tmpl w:val="7B26C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424054"/>
    <w:multiLevelType w:val="hybridMultilevel"/>
    <w:tmpl w:val="4ACE5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646FEC"/>
    <w:multiLevelType w:val="multilevel"/>
    <w:tmpl w:val="12D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ED3D30"/>
    <w:multiLevelType w:val="multilevel"/>
    <w:tmpl w:val="1AA8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797850"/>
    <w:multiLevelType w:val="hybridMultilevel"/>
    <w:tmpl w:val="D7D0D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811E6"/>
    <w:multiLevelType w:val="hybridMultilevel"/>
    <w:tmpl w:val="17B4A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93426A"/>
    <w:multiLevelType w:val="multilevel"/>
    <w:tmpl w:val="6014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300A4C"/>
    <w:multiLevelType w:val="hybridMultilevel"/>
    <w:tmpl w:val="3B5235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060427"/>
    <w:multiLevelType w:val="multilevel"/>
    <w:tmpl w:val="FBF4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430F9C"/>
    <w:multiLevelType w:val="hybridMultilevel"/>
    <w:tmpl w:val="EF14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0529D9"/>
    <w:multiLevelType w:val="multilevel"/>
    <w:tmpl w:val="5D38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1874ED"/>
    <w:multiLevelType w:val="hybridMultilevel"/>
    <w:tmpl w:val="155A6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124CFB"/>
    <w:multiLevelType w:val="multilevel"/>
    <w:tmpl w:val="0C8A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0E12C1"/>
    <w:multiLevelType w:val="hybridMultilevel"/>
    <w:tmpl w:val="619E4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DC63C4"/>
    <w:multiLevelType w:val="hybridMultilevel"/>
    <w:tmpl w:val="57B89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FF2943"/>
    <w:multiLevelType w:val="multilevel"/>
    <w:tmpl w:val="6CA8F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FE2157"/>
    <w:multiLevelType w:val="hybridMultilevel"/>
    <w:tmpl w:val="5CC46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281528"/>
    <w:multiLevelType w:val="multilevel"/>
    <w:tmpl w:val="CA34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424664"/>
    <w:multiLevelType w:val="hybridMultilevel"/>
    <w:tmpl w:val="A18E7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1C6494"/>
    <w:multiLevelType w:val="multilevel"/>
    <w:tmpl w:val="9B5C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461C5A"/>
    <w:multiLevelType w:val="hybridMultilevel"/>
    <w:tmpl w:val="AA5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A23426"/>
    <w:multiLevelType w:val="multilevel"/>
    <w:tmpl w:val="BEA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F05608"/>
    <w:multiLevelType w:val="multilevel"/>
    <w:tmpl w:val="749C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0D2EFF"/>
    <w:multiLevelType w:val="multilevel"/>
    <w:tmpl w:val="6166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0E6598"/>
    <w:multiLevelType w:val="multilevel"/>
    <w:tmpl w:val="6858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EC09F1"/>
    <w:multiLevelType w:val="multilevel"/>
    <w:tmpl w:val="2F56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F46CE7"/>
    <w:multiLevelType w:val="multilevel"/>
    <w:tmpl w:val="69E6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9C1FAB"/>
    <w:multiLevelType w:val="hybridMultilevel"/>
    <w:tmpl w:val="7E202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571FD"/>
    <w:multiLevelType w:val="multilevel"/>
    <w:tmpl w:val="A820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677723"/>
    <w:multiLevelType w:val="hybridMultilevel"/>
    <w:tmpl w:val="763E9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261FD3"/>
    <w:multiLevelType w:val="hybridMultilevel"/>
    <w:tmpl w:val="6DBAD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D4E14"/>
    <w:multiLevelType w:val="multilevel"/>
    <w:tmpl w:val="53F4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252948">
    <w:abstractNumId w:val="8"/>
  </w:num>
  <w:num w:numId="2" w16cid:durableId="1570194445">
    <w:abstractNumId w:val="6"/>
  </w:num>
  <w:num w:numId="3" w16cid:durableId="623660565">
    <w:abstractNumId w:val="5"/>
  </w:num>
  <w:num w:numId="4" w16cid:durableId="381179531">
    <w:abstractNumId w:val="4"/>
  </w:num>
  <w:num w:numId="5" w16cid:durableId="2032417653">
    <w:abstractNumId w:val="7"/>
  </w:num>
  <w:num w:numId="6" w16cid:durableId="331758809">
    <w:abstractNumId w:val="3"/>
  </w:num>
  <w:num w:numId="7" w16cid:durableId="854658037">
    <w:abstractNumId w:val="2"/>
  </w:num>
  <w:num w:numId="8" w16cid:durableId="960265667">
    <w:abstractNumId w:val="1"/>
  </w:num>
  <w:num w:numId="9" w16cid:durableId="696588333">
    <w:abstractNumId w:val="0"/>
  </w:num>
  <w:num w:numId="10" w16cid:durableId="686173501">
    <w:abstractNumId w:val="23"/>
  </w:num>
  <w:num w:numId="11" w16cid:durableId="566455557">
    <w:abstractNumId w:val="25"/>
  </w:num>
  <w:num w:numId="12" w16cid:durableId="1681084524">
    <w:abstractNumId w:val="13"/>
  </w:num>
  <w:num w:numId="13" w16cid:durableId="701249415">
    <w:abstractNumId w:val="42"/>
  </w:num>
  <w:num w:numId="14" w16cid:durableId="643781034">
    <w:abstractNumId w:val="21"/>
  </w:num>
  <w:num w:numId="15" w16cid:durableId="691692436">
    <w:abstractNumId w:val="30"/>
  </w:num>
  <w:num w:numId="16" w16cid:durableId="1726029049">
    <w:abstractNumId w:val="39"/>
  </w:num>
  <w:num w:numId="17" w16cid:durableId="1659265718">
    <w:abstractNumId w:val="28"/>
  </w:num>
  <w:num w:numId="18" w16cid:durableId="95449760">
    <w:abstractNumId w:val="11"/>
  </w:num>
  <w:num w:numId="19" w16cid:durableId="1054619221">
    <w:abstractNumId w:val="17"/>
  </w:num>
  <w:num w:numId="20" w16cid:durableId="1851527489">
    <w:abstractNumId w:val="10"/>
  </w:num>
  <w:num w:numId="21" w16cid:durableId="633801624">
    <w:abstractNumId w:val="19"/>
  </w:num>
  <w:num w:numId="22" w16cid:durableId="933248627">
    <w:abstractNumId w:val="16"/>
  </w:num>
  <w:num w:numId="23" w16cid:durableId="976299085">
    <w:abstractNumId w:val="22"/>
  </w:num>
  <w:num w:numId="24" w16cid:durableId="2002846525">
    <w:abstractNumId w:val="29"/>
  </w:num>
  <w:num w:numId="25" w16cid:durableId="12388658">
    <w:abstractNumId w:val="9"/>
  </w:num>
  <w:num w:numId="26" w16cid:durableId="1921137283">
    <w:abstractNumId w:val="24"/>
  </w:num>
  <w:num w:numId="27" w16cid:durableId="1880388773">
    <w:abstractNumId w:val="33"/>
  </w:num>
  <w:num w:numId="28" w16cid:durableId="2042243284">
    <w:abstractNumId w:val="37"/>
  </w:num>
  <w:num w:numId="29" w16cid:durableId="458914305">
    <w:abstractNumId w:val="43"/>
  </w:num>
  <w:num w:numId="30" w16cid:durableId="1376271462">
    <w:abstractNumId w:val="31"/>
  </w:num>
  <w:num w:numId="31" w16cid:durableId="1748572696">
    <w:abstractNumId w:val="36"/>
  </w:num>
  <w:num w:numId="32" w16cid:durableId="698047474">
    <w:abstractNumId w:val="35"/>
  </w:num>
  <w:num w:numId="33" w16cid:durableId="618993784">
    <w:abstractNumId w:val="41"/>
  </w:num>
  <w:num w:numId="34" w16cid:durableId="663552277">
    <w:abstractNumId w:val="20"/>
  </w:num>
  <w:num w:numId="35" w16cid:durableId="1733962395">
    <w:abstractNumId w:val="18"/>
  </w:num>
  <w:num w:numId="36" w16cid:durableId="210389222">
    <w:abstractNumId w:val="27"/>
  </w:num>
  <w:num w:numId="37" w16cid:durableId="8070593">
    <w:abstractNumId w:val="38"/>
  </w:num>
  <w:num w:numId="38" w16cid:durableId="814417052">
    <w:abstractNumId w:val="14"/>
  </w:num>
  <w:num w:numId="39" w16cid:durableId="1443959321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64452748">
    <w:abstractNumId w:val="15"/>
  </w:num>
  <w:num w:numId="41" w16cid:durableId="2115325618">
    <w:abstractNumId w:val="34"/>
  </w:num>
  <w:num w:numId="42" w16cid:durableId="998923165">
    <w:abstractNumId w:val="40"/>
  </w:num>
  <w:num w:numId="43" w16cid:durableId="1779257269">
    <w:abstractNumId w:val="12"/>
  </w:num>
  <w:num w:numId="44" w16cid:durableId="205889156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EDE"/>
    <w:rsid w:val="0006063C"/>
    <w:rsid w:val="00081932"/>
    <w:rsid w:val="000A2303"/>
    <w:rsid w:val="0015074B"/>
    <w:rsid w:val="001F4667"/>
    <w:rsid w:val="0029639D"/>
    <w:rsid w:val="002B02A0"/>
    <w:rsid w:val="002E7B06"/>
    <w:rsid w:val="00326F90"/>
    <w:rsid w:val="00462C17"/>
    <w:rsid w:val="00483624"/>
    <w:rsid w:val="0049401F"/>
    <w:rsid w:val="005B22B7"/>
    <w:rsid w:val="006A0352"/>
    <w:rsid w:val="006D21D3"/>
    <w:rsid w:val="007169A8"/>
    <w:rsid w:val="007D2571"/>
    <w:rsid w:val="007E5740"/>
    <w:rsid w:val="007F59DB"/>
    <w:rsid w:val="008A0DF4"/>
    <w:rsid w:val="008E4634"/>
    <w:rsid w:val="00956603"/>
    <w:rsid w:val="00A91A9E"/>
    <w:rsid w:val="00AA1D8D"/>
    <w:rsid w:val="00AB0C67"/>
    <w:rsid w:val="00B20877"/>
    <w:rsid w:val="00B24076"/>
    <w:rsid w:val="00B47730"/>
    <w:rsid w:val="00BB737B"/>
    <w:rsid w:val="00C3505B"/>
    <w:rsid w:val="00C65665"/>
    <w:rsid w:val="00C74B8B"/>
    <w:rsid w:val="00CB0664"/>
    <w:rsid w:val="00D27F4D"/>
    <w:rsid w:val="00D87D30"/>
    <w:rsid w:val="00D92C93"/>
    <w:rsid w:val="00DA43B0"/>
    <w:rsid w:val="00E77E39"/>
    <w:rsid w:val="00F47389"/>
    <w:rsid w:val="00F54B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AD477E"/>
  <w14:defaultImageDpi w14:val="300"/>
  <w15:docId w15:val="{D250A1C9-B749-4184-81DA-4F2F6EA7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51EDE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1">
    <w:name w:val="heading 2"/>
    <w:basedOn w:val="a1"/>
    <w:next w:val="a1"/>
    <w:link w:val="22"/>
    <w:uiPriority w:val="9"/>
    <w:unhideWhenUsed/>
    <w:qFormat/>
    <w:rsid w:val="00DA43B0"/>
    <w:pPr>
      <w:keepNext/>
      <w:keepLines/>
      <w:spacing w:before="200"/>
      <w:jc w:val="center"/>
      <w:outlineLvl w:val="1"/>
    </w:pPr>
    <w:rPr>
      <w:rFonts w:eastAsiaTheme="majorEastAsia"/>
      <w:b/>
      <w:bCs/>
      <w:color w:val="000000" w:themeColor="text1"/>
    </w:rPr>
  </w:style>
  <w:style w:type="paragraph" w:styleId="31">
    <w:name w:val="heading 3"/>
    <w:basedOn w:val="a1"/>
    <w:next w:val="a1"/>
    <w:link w:val="32"/>
    <w:uiPriority w:val="9"/>
    <w:unhideWhenUsed/>
    <w:qFormat/>
    <w:rsid w:val="002E7B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DA43B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32">
    <w:name w:val="Заголовок 3 Знак"/>
    <w:basedOn w:val="a2"/>
    <w:link w:val="31"/>
    <w:uiPriority w:val="9"/>
    <w:rsid w:val="002E7B06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7169A8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ff9">
    <w:name w:val="Revision"/>
    <w:hidden/>
    <w:uiPriority w:val="99"/>
    <w:semiHidden/>
    <w:rsid w:val="00AB0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1073</Words>
  <Characters>6119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Всеволод Николаев</cp:lastModifiedBy>
  <cp:revision>11</cp:revision>
  <dcterms:created xsi:type="dcterms:W3CDTF">2013-12-23T23:15:00Z</dcterms:created>
  <dcterms:modified xsi:type="dcterms:W3CDTF">2024-09-21T09:45:00Z</dcterms:modified>
  <cp:category/>
</cp:coreProperties>
</file>